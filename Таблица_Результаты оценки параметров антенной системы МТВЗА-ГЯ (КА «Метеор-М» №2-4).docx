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0"/>
        <w:tblW w:w="0" w:type="auto"/>
        <w:tblInd w:w="704" w:type="dxa"/>
        <w:tblLook w:val="04A0" w:firstRow="1" w:lastRow="0" w:firstColumn="1" w:lastColumn="0" w:noHBand="0" w:noVBand="1"/>
      </w:tblPr>
      <w:tblGrid>
        <w:gridCol w:w="1476"/>
        <w:gridCol w:w="1591"/>
        <w:gridCol w:w="1323"/>
        <w:gridCol w:w="1084"/>
        <w:gridCol w:w="1344"/>
        <w:gridCol w:w="1687"/>
      </w:tblGrid>
      <w:tr w:rsidR="007E5F09" w14:paraId="6D3B816A" w14:textId="77777777" w:rsidTr="00E9154F">
        <w:tc>
          <w:tcPr>
            <w:tcW w:w="1476" w:type="dxa"/>
            <w:shd w:val="clear" w:color="auto" w:fill="8496B0" w:themeFill="text2" w:themeFillTint="99"/>
          </w:tcPr>
          <w:p w14:paraId="41EC314C" w14:textId="77777777" w:rsidR="007E5F09" w:rsidRDefault="007E5F09" w:rsidP="00E9154F">
            <w:r>
              <w:t>Частота, ГГц</w:t>
            </w:r>
          </w:p>
        </w:tc>
        <w:tc>
          <w:tcPr>
            <w:tcW w:w="1591" w:type="dxa"/>
            <w:shd w:val="clear" w:color="auto" w:fill="8496B0" w:themeFill="text2" w:themeFillTint="99"/>
          </w:tcPr>
          <w:p w14:paraId="1D2C01AF" w14:textId="77777777" w:rsidR="007E5F09" w:rsidRDefault="007E5F09" w:rsidP="00E9154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  <w:lang w:val="en-US"/>
                      </w:rPr>
                      <m:t>r_max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w:rPr>
                        <w:rFonts w:ascii="Cambria Math" w:hAnsi="Cambria Math"/>
                        <w:lang w:val="en-US"/>
                      </w:rPr>
                      <m:t>xp</m:t>
                    </m:r>
                  </m:sup>
                </m:sSubSup>
              </m:oMath>
            </m:oMathPara>
          </w:p>
        </w:tc>
        <w:tc>
          <w:tcPr>
            <w:tcW w:w="1323" w:type="dxa"/>
            <w:shd w:val="clear" w:color="auto" w:fill="8496B0" w:themeFill="text2" w:themeFillTint="99"/>
          </w:tcPr>
          <w:p w14:paraId="3C495E95" w14:textId="77777777" w:rsidR="007E5F09" w:rsidRPr="00273497" w:rsidRDefault="007E5F09" w:rsidP="00E9154F">
            <w:pPr>
              <w:rPr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w:rPr>
                        <w:rFonts w:ascii="Cambria Math" w:hAnsi="Cambria Math"/>
                        <w:lang w:val="en-US"/>
                      </w:rPr>
                      <m:t>xp</m:t>
                    </m:r>
                  </m:sup>
                </m:sSubSup>
              </m:oMath>
            </m:oMathPara>
          </w:p>
        </w:tc>
        <w:tc>
          <w:tcPr>
            <w:tcW w:w="1084" w:type="dxa"/>
            <w:shd w:val="clear" w:color="auto" w:fill="8496B0" w:themeFill="text2" w:themeFillTint="99"/>
          </w:tcPr>
          <w:p w14:paraId="65BE42F5" w14:textId="77777777" w:rsidR="007E5F09" w:rsidRDefault="007E5F09" w:rsidP="00E9154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w:rPr>
                        <w:rFonts w:ascii="Cambria Math" w:hAnsi="Cambria Math"/>
                        <w:lang w:val="en-US"/>
                      </w:rPr>
                      <m:t>xp</m:t>
                    </m:r>
                  </m:sup>
                </m:sSubSup>
              </m:oMath>
            </m:oMathPara>
          </w:p>
        </w:tc>
        <w:tc>
          <w:tcPr>
            <w:tcW w:w="1344" w:type="dxa"/>
            <w:shd w:val="clear" w:color="auto" w:fill="8496B0" w:themeFill="text2" w:themeFillTint="99"/>
          </w:tcPr>
          <w:p w14:paraId="4F1BA01F" w14:textId="77777777" w:rsidR="007E5F09" w:rsidRDefault="007E5F09" w:rsidP="00E9154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ax</m:t>
                    </m:r>
                  </m:sub>
                  <m:sup/>
                </m:sSubSup>
              </m:oMath>
            </m:oMathPara>
          </w:p>
        </w:tc>
        <w:tc>
          <w:tcPr>
            <w:tcW w:w="1687" w:type="dxa"/>
            <w:shd w:val="clear" w:color="auto" w:fill="8496B0" w:themeFill="text2" w:themeFillTint="99"/>
          </w:tcPr>
          <w:p w14:paraId="71DAAD69" w14:textId="77777777" w:rsidR="007E5F09" w:rsidRDefault="007E5F09" w:rsidP="00E9154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ax</m:t>
                    </m:r>
                  </m:sub>
                  <m:sup/>
                </m:sSubSup>
              </m:oMath>
            </m:oMathPara>
          </w:p>
        </w:tc>
      </w:tr>
      <w:tr w:rsidR="007E5F09" w14:paraId="659B3A38" w14:textId="77777777" w:rsidTr="00E9154F">
        <w:tc>
          <w:tcPr>
            <w:tcW w:w="1476" w:type="dxa"/>
            <w:shd w:val="clear" w:color="auto" w:fill="8EAADB" w:themeFill="accent1" w:themeFillTint="99"/>
          </w:tcPr>
          <w:p w14:paraId="1EE0AB7B" w14:textId="77777777" w:rsidR="007E5F09" w:rsidRDefault="007E5F09" w:rsidP="00E9154F">
            <w:r>
              <w:t>22:23 28.05.2024</w:t>
            </w:r>
          </w:p>
        </w:tc>
        <w:tc>
          <w:tcPr>
            <w:tcW w:w="1591" w:type="dxa"/>
            <w:shd w:val="clear" w:color="auto" w:fill="8EAADB" w:themeFill="accent1" w:themeFillTint="99"/>
          </w:tcPr>
          <w:p w14:paraId="2C1F5DC9" w14:textId="77777777" w:rsidR="007E5F09" w:rsidRDefault="007E5F09" w:rsidP="00E9154F"/>
        </w:tc>
        <w:tc>
          <w:tcPr>
            <w:tcW w:w="1323" w:type="dxa"/>
            <w:shd w:val="clear" w:color="auto" w:fill="8EAADB" w:themeFill="accent1" w:themeFillTint="99"/>
          </w:tcPr>
          <w:p w14:paraId="4A5DA22A" w14:textId="77777777" w:rsidR="007E5F09" w:rsidRDefault="007E5F09" w:rsidP="00E9154F"/>
        </w:tc>
        <w:tc>
          <w:tcPr>
            <w:tcW w:w="1084" w:type="dxa"/>
            <w:shd w:val="clear" w:color="auto" w:fill="8EAADB" w:themeFill="accent1" w:themeFillTint="99"/>
          </w:tcPr>
          <w:p w14:paraId="0522FD4D" w14:textId="77777777" w:rsidR="007E5F09" w:rsidRDefault="007E5F09" w:rsidP="00E9154F"/>
        </w:tc>
        <w:tc>
          <w:tcPr>
            <w:tcW w:w="1344" w:type="dxa"/>
            <w:shd w:val="clear" w:color="auto" w:fill="8EAADB" w:themeFill="accent1" w:themeFillTint="99"/>
          </w:tcPr>
          <w:p w14:paraId="2A5C36DC" w14:textId="77777777" w:rsidR="007E5F09" w:rsidRDefault="007E5F09" w:rsidP="00E9154F"/>
        </w:tc>
        <w:tc>
          <w:tcPr>
            <w:tcW w:w="1687" w:type="dxa"/>
            <w:shd w:val="clear" w:color="auto" w:fill="8EAADB" w:themeFill="accent1" w:themeFillTint="99"/>
          </w:tcPr>
          <w:p w14:paraId="2EB15F21" w14:textId="77777777" w:rsidR="007E5F09" w:rsidRDefault="007E5F09" w:rsidP="00E9154F"/>
        </w:tc>
      </w:tr>
      <w:tr w:rsidR="007E5F09" w14:paraId="592A4EF1" w14:textId="77777777" w:rsidTr="00E9154F">
        <w:tc>
          <w:tcPr>
            <w:tcW w:w="1476" w:type="dxa"/>
          </w:tcPr>
          <w:p w14:paraId="0F157041" w14:textId="77777777" w:rsidR="007E5F09" w:rsidRDefault="007E5F09" w:rsidP="00E9154F">
            <w:r>
              <w:t>6.9H</w:t>
            </w:r>
          </w:p>
        </w:tc>
        <w:tc>
          <w:tcPr>
            <w:tcW w:w="1591" w:type="dxa"/>
          </w:tcPr>
          <w:p w14:paraId="44803565" w14:textId="77777777" w:rsidR="007E5F09" w:rsidRDefault="007E5F09" w:rsidP="00E9154F">
            <w:r>
              <w:t>157.8</w:t>
            </w:r>
          </w:p>
        </w:tc>
        <w:tc>
          <w:tcPr>
            <w:tcW w:w="1323" w:type="dxa"/>
          </w:tcPr>
          <w:p w14:paraId="058D3DFC" w14:textId="77777777" w:rsidR="007E5F09" w:rsidRDefault="007E5F09" w:rsidP="00E9154F">
            <w:r>
              <w:t>4.3</w:t>
            </w:r>
          </w:p>
        </w:tc>
        <w:tc>
          <w:tcPr>
            <w:tcW w:w="1084" w:type="dxa"/>
          </w:tcPr>
          <w:p w14:paraId="168F9B4E" w14:textId="77777777" w:rsidR="007E5F09" w:rsidRDefault="007E5F09" w:rsidP="00E9154F">
            <w:r>
              <w:t>4.7</w:t>
            </w:r>
          </w:p>
        </w:tc>
        <w:tc>
          <w:tcPr>
            <w:tcW w:w="1344" w:type="dxa"/>
          </w:tcPr>
          <w:p w14:paraId="1E45C000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74E39078" w14:textId="77777777" w:rsidR="007E5F09" w:rsidRDefault="007E5F09" w:rsidP="00E9154F">
            <w:r>
              <w:t>0.5</w:t>
            </w:r>
          </w:p>
        </w:tc>
      </w:tr>
      <w:tr w:rsidR="007E5F09" w14:paraId="15737811" w14:textId="77777777" w:rsidTr="00E9154F">
        <w:tc>
          <w:tcPr>
            <w:tcW w:w="1476" w:type="dxa"/>
          </w:tcPr>
          <w:p w14:paraId="47235D6D" w14:textId="77777777" w:rsidR="007E5F09" w:rsidRDefault="007E5F09" w:rsidP="00E9154F">
            <w:r>
              <w:t>6.9V</w:t>
            </w:r>
          </w:p>
        </w:tc>
        <w:tc>
          <w:tcPr>
            <w:tcW w:w="1591" w:type="dxa"/>
          </w:tcPr>
          <w:p w14:paraId="32C3EB53" w14:textId="77777777" w:rsidR="007E5F09" w:rsidRDefault="007E5F09" w:rsidP="00E9154F">
            <w:r>
              <w:t>175.82</w:t>
            </w:r>
          </w:p>
        </w:tc>
        <w:tc>
          <w:tcPr>
            <w:tcW w:w="1323" w:type="dxa"/>
          </w:tcPr>
          <w:p w14:paraId="2127A8FE" w14:textId="77777777" w:rsidR="007E5F09" w:rsidRDefault="007E5F09" w:rsidP="00E9154F">
            <w:r>
              <w:t>3.7</w:t>
            </w:r>
          </w:p>
        </w:tc>
        <w:tc>
          <w:tcPr>
            <w:tcW w:w="1084" w:type="dxa"/>
          </w:tcPr>
          <w:p w14:paraId="098AE9F3" w14:textId="77777777" w:rsidR="007E5F09" w:rsidRDefault="007E5F09" w:rsidP="00E9154F">
            <w:r>
              <w:t>4.9</w:t>
            </w:r>
          </w:p>
        </w:tc>
        <w:tc>
          <w:tcPr>
            <w:tcW w:w="1344" w:type="dxa"/>
          </w:tcPr>
          <w:p w14:paraId="313DC24E" w14:textId="77777777" w:rsidR="007E5F09" w:rsidRDefault="007E5F09" w:rsidP="00E9154F">
            <w:r>
              <w:t>-0.2</w:t>
            </w:r>
          </w:p>
        </w:tc>
        <w:tc>
          <w:tcPr>
            <w:tcW w:w="1687" w:type="dxa"/>
          </w:tcPr>
          <w:p w14:paraId="2953F890" w14:textId="77777777" w:rsidR="007E5F09" w:rsidRDefault="007E5F09" w:rsidP="00E9154F">
            <w:r>
              <w:t>0.4</w:t>
            </w:r>
          </w:p>
        </w:tc>
      </w:tr>
      <w:tr w:rsidR="007E5F09" w14:paraId="6413A41A" w14:textId="77777777" w:rsidTr="00E9154F">
        <w:tc>
          <w:tcPr>
            <w:tcW w:w="1476" w:type="dxa"/>
          </w:tcPr>
          <w:p w14:paraId="09D1F028" w14:textId="77777777" w:rsidR="007E5F09" w:rsidRDefault="007E5F09" w:rsidP="00E9154F">
            <w:r>
              <w:t>7.3H</w:t>
            </w:r>
          </w:p>
        </w:tc>
        <w:tc>
          <w:tcPr>
            <w:tcW w:w="1591" w:type="dxa"/>
          </w:tcPr>
          <w:p w14:paraId="55F6E90D" w14:textId="77777777" w:rsidR="007E5F09" w:rsidRDefault="007E5F09" w:rsidP="00E9154F">
            <w:r>
              <w:t>169.21</w:t>
            </w:r>
          </w:p>
        </w:tc>
        <w:tc>
          <w:tcPr>
            <w:tcW w:w="1323" w:type="dxa"/>
          </w:tcPr>
          <w:p w14:paraId="7C576C3D" w14:textId="77777777" w:rsidR="007E5F09" w:rsidRDefault="007E5F09" w:rsidP="00E9154F">
            <w:r>
              <w:t>4.2</w:t>
            </w:r>
          </w:p>
        </w:tc>
        <w:tc>
          <w:tcPr>
            <w:tcW w:w="1084" w:type="dxa"/>
          </w:tcPr>
          <w:p w14:paraId="40E05C2B" w14:textId="77777777" w:rsidR="007E5F09" w:rsidRDefault="007E5F09" w:rsidP="00E9154F">
            <w:r>
              <w:t>4.6</w:t>
            </w:r>
          </w:p>
        </w:tc>
        <w:tc>
          <w:tcPr>
            <w:tcW w:w="1344" w:type="dxa"/>
          </w:tcPr>
          <w:p w14:paraId="7A3CA8C5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042394E4" w14:textId="77777777" w:rsidR="007E5F09" w:rsidRDefault="007E5F09" w:rsidP="00E9154F">
            <w:r>
              <w:t>0.3</w:t>
            </w:r>
          </w:p>
        </w:tc>
      </w:tr>
      <w:tr w:rsidR="007E5F09" w14:paraId="4D1AC5F5" w14:textId="77777777" w:rsidTr="00E9154F">
        <w:tc>
          <w:tcPr>
            <w:tcW w:w="1476" w:type="dxa"/>
          </w:tcPr>
          <w:p w14:paraId="608B58E7" w14:textId="77777777" w:rsidR="007E5F09" w:rsidRDefault="007E5F09" w:rsidP="00E9154F">
            <w:r>
              <w:t>7.3V</w:t>
            </w:r>
          </w:p>
        </w:tc>
        <w:tc>
          <w:tcPr>
            <w:tcW w:w="1591" w:type="dxa"/>
          </w:tcPr>
          <w:p w14:paraId="5CDE7F7E" w14:textId="77777777" w:rsidR="007E5F09" w:rsidRDefault="007E5F09" w:rsidP="00E9154F">
            <w:r>
              <w:t>174.08</w:t>
            </w:r>
          </w:p>
        </w:tc>
        <w:tc>
          <w:tcPr>
            <w:tcW w:w="1323" w:type="dxa"/>
          </w:tcPr>
          <w:p w14:paraId="5ECDDBFD" w14:textId="77777777" w:rsidR="007E5F09" w:rsidRDefault="007E5F09" w:rsidP="00E9154F">
            <w:r>
              <w:t>2.7</w:t>
            </w:r>
          </w:p>
        </w:tc>
        <w:tc>
          <w:tcPr>
            <w:tcW w:w="1084" w:type="dxa"/>
          </w:tcPr>
          <w:p w14:paraId="1A7D633C" w14:textId="77777777" w:rsidR="007E5F09" w:rsidRDefault="007E5F09" w:rsidP="00E9154F">
            <w:r>
              <w:t>3.6</w:t>
            </w:r>
          </w:p>
        </w:tc>
        <w:tc>
          <w:tcPr>
            <w:tcW w:w="1344" w:type="dxa"/>
          </w:tcPr>
          <w:p w14:paraId="5754C4F8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6A154591" w14:textId="77777777" w:rsidR="007E5F09" w:rsidRDefault="007E5F09" w:rsidP="00E9154F">
            <w:r>
              <w:t>0.3</w:t>
            </w:r>
          </w:p>
        </w:tc>
      </w:tr>
      <w:tr w:rsidR="007E5F09" w14:paraId="41B6F8F0" w14:textId="77777777" w:rsidTr="00E9154F">
        <w:tc>
          <w:tcPr>
            <w:tcW w:w="1476" w:type="dxa"/>
          </w:tcPr>
          <w:p w14:paraId="172932A1" w14:textId="77777777" w:rsidR="007E5F09" w:rsidRDefault="007E5F09" w:rsidP="00E9154F">
            <w:r>
              <w:t>10.6H</w:t>
            </w:r>
          </w:p>
        </w:tc>
        <w:tc>
          <w:tcPr>
            <w:tcW w:w="1591" w:type="dxa"/>
          </w:tcPr>
          <w:p w14:paraId="2288102C" w14:textId="77777777" w:rsidR="007E5F09" w:rsidRDefault="007E5F09" w:rsidP="00E9154F">
            <w:r>
              <w:t>241.99</w:t>
            </w:r>
          </w:p>
        </w:tc>
        <w:tc>
          <w:tcPr>
            <w:tcW w:w="1323" w:type="dxa"/>
          </w:tcPr>
          <w:p w14:paraId="58E13EFA" w14:textId="77777777" w:rsidR="007E5F09" w:rsidRDefault="007E5F09" w:rsidP="00E9154F">
            <w:r>
              <w:t>3.0</w:t>
            </w:r>
          </w:p>
        </w:tc>
        <w:tc>
          <w:tcPr>
            <w:tcW w:w="1084" w:type="dxa"/>
          </w:tcPr>
          <w:p w14:paraId="5439D23D" w14:textId="77777777" w:rsidR="007E5F09" w:rsidRDefault="007E5F09" w:rsidP="00E9154F">
            <w:r>
              <w:t>3.4</w:t>
            </w:r>
          </w:p>
        </w:tc>
        <w:tc>
          <w:tcPr>
            <w:tcW w:w="1344" w:type="dxa"/>
          </w:tcPr>
          <w:p w14:paraId="49434AB2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35957504" w14:textId="77777777" w:rsidR="007E5F09" w:rsidRDefault="007E5F09" w:rsidP="00E9154F">
            <w:r>
              <w:t>0.5</w:t>
            </w:r>
          </w:p>
        </w:tc>
      </w:tr>
      <w:tr w:rsidR="007E5F09" w14:paraId="1039DE33" w14:textId="77777777" w:rsidTr="00E9154F">
        <w:tc>
          <w:tcPr>
            <w:tcW w:w="1476" w:type="dxa"/>
          </w:tcPr>
          <w:p w14:paraId="2378EAE7" w14:textId="77777777" w:rsidR="007E5F09" w:rsidRDefault="007E5F09" w:rsidP="00E9154F">
            <w:r>
              <w:t>10.6V</w:t>
            </w:r>
          </w:p>
        </w:tc>
        <w:tc>
          <w:tcPr>
            <w:tcW w:w="1591" w:type="dxa"/>
          </w:tcPr>
          <w:p w14:paraId="70D85FFB" w14:textId="77777777" w:rsidR="007E5F09" w:rsidRDefault="007E5F09" w:rsidP="00E9154F">
            <w:r>
              <w:t>235.03</w:t>
            </w:r>
          </w:p>
        </w:tc>
        <w:tc>
          <w:tcPr>
            <w:tcW w:w="1323" w:type="dxa"/>
          </w:tcPr>
          <w:p w14:paraId="37E705A3" w14:textId="77777777" w:rsidR="007E5F09" w:rsidRDefault="007E5F09" w:rsidP="00E9154F">
            <w:r>
              <w:t>3.0</w:t>
            </w:r>
          </w:p>
        </w:tc>
        <w:tc>
          <w:tcPr>
            <w:tcW w:w="1084" w:type="dxa"/>
          </w:tcPr>
          <w:p w14:paraId="34D015F5" w14:textId="77777777" w:rsidR="007E5F09" w:rsidRDefault="007E5F09" w:rsidP="00E9154F">
            <w:r>
              <w:t>3.4</w:t>
            </w:r>
          </w:p>
        </w:tc>
        <w:tc>
          <w:tcPr>
            <w:tcW w:w="1344" w:type="dxa"/>
          </w:tcPr>
          <w:p w14:paraId="2DE72661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17B830EE" w14:textId="77777777" w:rsidR="007E5F09" w:rsidRDefault="007E5F09" w:rsidP="00E9154F">
            <w:r>
              <w:t>0.5</w:t>
            </w:r>
          </w:p>
        </w:tc>
      </w:tr>
      <w:tr w:rsidR="007E5F09" w14:paraId="0D879648" w14:textId="77777777" w:rsidTr="00E9154F">
        <w:tc>
          <w:tcPr>
            <w:tcW w:w="1476" w:type="dxa"/>
          </w:tcPr>
          <w:p w14:paraId="170E05CC" w14:textId="77777777" w:rsidR="007E5F09" w:rsidRDefault="007E5F09" w:rsidP="00E9154F">
            <w:r>
              <w:t>18.7H</w:t>
            </w:r>
          </w:p>
        </w:tc>
        <w:tc>
          <w:tcPr>
            <w:tcW w:w="1591" w:type="dxa"/>
          </w:tcPr>
          <w:p w14:paraId="10013097" w14:textId="77777777" w:rsidR="007E5F09" w:rsidRDefault="007E5F09" w:rsidP="00E9154F">
            <w:r>
              <w:t>348.63</w:t>
            </w:r>
          </w:p>
        </w:tc>
        <w:tc>
          <w:tcPr>
            <w:tcW w:w="1323" w:type="dxa"/>
          </w:tcPr>
          <w:p w14:paraId="18B1BD4A" w14:textId="77777777" w:rsidR="007E5F09" w:rsidRDefault="007E5F09" w:rsidP="00E9154F">
            <w:r>
              <w:t>1.0</w:t>
            </w:r>
          </w:p>
        </w:tc>
        <w:tc>
          <w:tcPr>
            <w:tcW w:w="1084" w:type="dxa"/>
          </w:tcPr>
          <w:p w14:paraId="75B78EB4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1DEA92E4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4B120646" w14:textId="77777777" w:rsidR="007E5F09" w:rsidRDefault="007E5F09" w:rsidP="00E9154F">
            <w:r>
              <w:t>0.8</w:t>
            </w:r>
          </w:p>
        </w:tc>
      </w:tr>
      <w:tr w:rsidR="007E5F09" w14:paraId="63219064" w14:textId="77777777" w:rsidTr="00E9154F">
        <w:tc>
          <w:tcPr>
            <w:tcW w:w="1476" w:type="dxa"/>
          </w:tcPr>
          <w:p w14:paraId="259CFC62" w14:textId="77777777" w:rsidR="007E5F09" w:rsidRDefault="007E5F09" w:rsidP="00E9154F">
            <w:r>
              <w:t>18.7V</w:t>
            </w:r>
          </w:p>
        </w:tc>
        <w:tc>
          <w:tcPr>
            <w:tcW w:w="1591" w:type="dxa"/>
          </w:tcPr>
          <w:p w14:paraId="128B063C" w14:textId="77777777" w:rsidR="007E5F09" w:rsidRDefault="007E5F09" w:rsidP="00E9154F">
            <w:r>
              <w:t>333.68</w:t>
            </w:r>
          </w:p>
        </w:tc>
        <w:tc>
          <w:tcPr>
            <w:tcW w:w="1323" w:type="dxa"/>
          </w:tcPr>
          <w:p w14:paraId="7A7ADBF9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5655D7CA" w14:textId="77777777" w:rsidR="007E5F09" w:rsidRDefault="007E5F09" w:rsidP="00E9154F">
            <w:r>
              <w:t>2.7</w:t>
            </w:r>
          </w:p>
        </w:tc>
        <w:tc>
          <w:tcPr>
            <w:tcW w:w="1344" w:type="dxa"/>
          </w:tcPr>
          <w:p w14:paraId="364455CC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769C3EC9" w14:textId="77777777" w:rsidR="007E5F09" w:rsidRDefault="007E5F09" w:rsidP="00E9154F">
            <w:r>
              <w:t>0.8</w:t>
            </w:r>
          </w:p>
        </w:tc>
      </w:tr>
      <w:tr w:rsidR="007E5F09" w14:paraId="133E499E" w14:textId="77777777" w:rsidTr="00E9154F">
        <w:tc>
          <w:tcPr>
            <w:tcW w:w="1476" w:type="dxa"/>
          </w:tcPr>
          <w:p w14:paraId="19AD3169" w14:textId="77777777" w:rsidR="007E5F09" w:rsidRDefault="007E5F09" w:rsidP="00E9154F">
            <w:r>
              <w:t>23.8H</w:t>
            </w:r>
          </w:p>
        </w:tc>
        <w:tc>
          <w:tcPr>
            <w:tcW w:w="1591" w:type="dxa"/>
          </w:tcPr>
          <w:p w14:paraId="244D3DE5" w14:textId="77777777" w:rsidR="007E5F09" w:rsidRDefault="007E5F09" w:rsidP="00E9154F">
            <w:r>
              <w:t>348.72</w:t>
            </w:r>
          </w:p>
        </w:tc>
        <w:tc>
          <w:tcPr>
            <w:tcW w:w="1323" w:type="dxa"/>
          </w:tcPr>
          <w:p w14:paraId="424C4F3C" w14:textId="77777777" w:rsidR="007E5F09" w:rsidRDefault="007E5F09" w:rsidP="00E9154F">
            <w:r>
              <w:t>1.7</w:t>
            </w:r>
          </w:p>
        </w:tc>
        <w:tc>
          <w:tcPr>
            <w:tcW w:w="1084" w:type="dxa"/>
          </w:tcPr>
          <w:p w14:paraId="048890DC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0629F628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12D512C8" w14:textId="77777777" w:rsidR="007E5F09" w:rsidRDefault="007E5F09" w:rsidP="00E9154F">
            <w:r>
              <w:t>0.6</w:t>
            </w:r>
          </w:p>
        </w:tc>
      </w:tr>
      <w:tr w:rsidR="007E5F09" w14:paraId="5FAABC33" w14:textId="77777777" w:rsidTr="00E9154F">
        <w:tc>
          <w:tcPr>
            <w:tcW w:w="1476" w:type="dxa"/>
          </w:tcPr>
          <w:p w14:paraId="579AE666" w14:textId="77777777" w:rsidR="007E5F09" w:rsidRDefault="007E5F09" w:rsidP="00E9154F">
            <w:r>
              <w:t>23.8V</w:t>
            </w:r>
          </w:p>
        </w:tc>
        <w:tc>
          <w:tcPr>
            <w:tcW w:w="1591" w:type="dxa"/>
          </w:tcPr>
          <w:p w14:paraId="6C85B324" w14:textId="77777777" w:rsidR="007E5F09" w:rsidRDefault="007E5F09" w:rsidP="00E9154F">
            <w:r>
              <w:t>327.88</w:t>
            </w:r>
          </w:p>
        </w:tc>
        <w:tc>
          <w:tcPr>
            <w:tcW w:w="1323" w:type="dxa"/>
          </w:tcPr>
          <w:p w14:paraId="60364EFB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1E80EA66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52ACFE28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519F19B9" w14:textId="77777777" w:rsidR="007E5F09" w:rsidRDefault="007E5F09" w:rsidP="00E9154F">
            <w:r>
              <w:t>0.8</w:t>
            </w:r>
          </w:p>
        </w:tc>
      </w:tr>
      <w:tr w:rsidR="007E5F09" w14:paraId="3190C5E9" w14:textId="77777777" w:rsidTr="00E9154F">
        <w:tc>
          <w:tcPr>
            <w:tcW w:w="1476" w:type="dxa"/>
          </w:tcPr>
          <w:p w14:paraId="3402E33E" w14:textId="77777777" w:rsidR="007E5F09" w:rsidRDefault="007E5F09" w:rsidP="00E9154F">
            <w:r>
              <w:t>31.5V</w:t>
            </w:r>
          </w:p>
        </w:tc>
        <w:tc>
          <w:tcPr>
            <w:tcW w:w="1591" w:type="dxa"/>
          </w:tcPr>
          <w:p w14:paraId="6DD49EE2" w14:textId="77777777" w:rsidR="007E5F09" w:rsidRDefault="007E5F09" w:rsidP="00E9154F">
            <w:r>
              <w:t>438.6</w:t>
            </w:r>
          </w:p>
        </w:tc>
        <w:tc>
          <w:tcPr>
            <w:tcW w:w="1323" w:type="dxa"/>
          </w:tcPr>
          <w:p w14:paraId="10E02A62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02C6A2D5" w14:textId="77777777" w:rsidR="007E5F09" w:rsidRDefault="007E5F09" w:rsidP="00E9154F">
            <w:r>
              <w:t>2.5</w:t>
            </w:r>
          </w:p>
        </w:tc>
        <w:tc>
          <w:tcPr>
            <w:tcW w:w="1344" w:type="dxa"/>
          </w:tcPr>
          <w:p w14:paraId="196185D2" w14:textId="77777777" w:rsidR="007E5F09" w:rsidRDefault="007E5F09" w:rsidP="00E9154F">
            <w:r>
              <w:t>-1.3</w:t>
            </w:r>
          </w:p>
        </w:tc>
        <w:tc>
          <w:tcPr>
            <w:tcW w:w="1687" w:type="dxa"/>
          </w:tcPr>
          <w:p w14:paraId="4D5784DC" w14:textId="77777777" w:rsidR="007E5F09" w:rsidRDefault="007E5F09" w:rsidP="00E9154F">
            <w:r>
              <w:t>0.3</w:t>
            </w:r>
          </w:p>
        </w:tc>
      </w:tr>
      <w:tr w:rsidR="007E5F09" w14:paraId="4A76ED3F" w14:textId="77777777" w:rsidTr="00E9154F">
        <w:tc>
          <w:tcPr>
            <w:tcW w:w="1476" w:type="dxa"/>
          </w:tcPr>
          <w:p w14:paraId="1A055B41" w14:textId="77777777" w:rsidR="007E5F09" w:rsidRDefault="007E5F09" w:rsidP="00E9154F">
            <w:r>
              <w:t>31.5H</w:t>
            </w:r>
          </w:p>
        </w:tc>
        <w:tc>
          <w:tcPr>
            <w:tcW w:w="1591" w:type="dxa"/>
          </w:tcPr>
          <w:p w14:paraId="5A8A9DC2" w14:textId="77777777" w:rsidR="007E5F09" w:rsidRDefault="007E5F09" w:rsidP="00E9154F">
            <w:r>
              <w:t>421.87</w:t>
            </w:r>
          </w:p>
        </w:tc>
        <w:tc>
          <w:tcPr>
            <w:tcW w:w="1323" w:type="dxa"/>
          </w:tcPr>
          <w:p w14:paraId="12D310D1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4638E6A3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0FF4C459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3C1D4899" w14:textId="77777777" w:rsidR="007E5F09" w:rsidRDefault="007E5F09" w:rsidP="00E9154F">
            <w:r>
              <w:t>0.3</w:t>
            </w:r>
          </w:p>
        </w:tc>
      </w:tr>
      <w:tr w:rsidR="007E5F09" w14:paraId="2ACD8E7F" w14:textId="77777777" w:rsidTr="00E9154F">
        <w:tc>
          <w:tcPr>
            <w:tcW w:w="1476" w:type="dxa"/>
          </w:tcPr>
          <w:p w14:paraId="4F7877A8" w14:textId="77777777" w:rsidR="007E5F09" w:rsidRDefault="007E5F09" w:rsidP="00E9154F">
            <w:r>
              <w:t>36.7H</w:t>
            </w:r>
          </w:p>
        </w:tc>
        <w:tc>
          <w:tcPr>
            <w:tcW w:w="1591" w:type="dxa"/>
          </w:tcPr>
          <w:p w14:paraId="5B9345D7" w14:textId="77777777" w:rsidR="007E5F09" w:rsidRDefault="007E5F09" w:rsidP="00E9154F">
            <w:r>
              <w:t>498.85</w:t>
            </w:r>
          </w:p>
        </w:tc>
        <w:tc>
          <w:tcPr>
            <w:tcW w:w="1323" w:type="dxa"/>
          </w:tcPr>
          <w:p w14:paraId="3BEB32D4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4909D42B" w14:textId="77777777" w:rsidR="007E5F09" w:rsidRDefault="007E5F09" w:rsidP="00E9154F">
            <w:r>
              <w:t>2.0</w:t>
            </w:r>
          </w:p>
        </w:tc>
        <w:tc>
          <w:tcPr>
            <w:tcW w:w="1344" w:type="dxa"/>
          </w:tcPr>
          <w:p w14:paraId="191D57B4" w14:textId="77777777" w:rsidR="007E5F09" w:rsidRDefault="007E5F09" w:rsidP="00E9154F">
            <w:r>
              <w:t>-1.3</w:t>
            </w:r>
          </w:p>
        </w:tc>
        <w:tc>
          <w:tcPr>
            <w:tcW w:w="1687" w:type="dxa"/>
          </w:tcPr>
          <w:p w14:paraId="15BA6551" w14:textId="77777777" w:rsidR="007E5F09" w:rsidRDefault="007E5F09" w:rsidP="00E9154F">
            <w:r>
              <w:t>0.3</w:t>
            </w:r>
          </w:p>
        </w:tc>
      </w:tr>
      <w:tr w:rsidR="007E5F09" w14:paraId="09A00D97" w14:textId="77777777" w:rsidTr="00E9154F">
        <w:tc>
          <w:tcPr>
            <w:tcW w:w="1476" w:type="dxa"/>
          </w:tcPr>
          <w:p w14:paraId="2AE06F36" w14:textId="77777777" w:rsidR="007E5F09" w:rsidRDefault="007E5F09" w:rsidP="00E9154F">
            <w:r>
              <w:t>36.7V</w:t>
            </w:r>
          </w:p>
        </w:tc>
        <w:tc>
          <w:tcPr>
            <w:tcW w:w="1591" w:type="dxa"/>
          </w:tcPr>
          <w:p w14:paraId="7F17329F" w14:textId="77777777" w:rsidR="007E5F09" w:rsidRDefault="007E5F09" w:rsidP="00E9154F">
            <w:r>
              <w:t>482.47</w:t>
            </w:r>
          </w:p>
        </w:tc>
        <w:tc>
          <w:tcPr>
            <w:tcW w:w="1323" w:type="dxa"/>
          </w:tcPr>
          <w:p w14:paraId="37FDECF5" w14:textId="77777777" w:rsidR="007E5F09" w:rsidRDefault="007E5F09" w:rsidP="00E9154F">
            <w:r>
              <w:t>1.2</w:t>
            </w:r>
          </w:p>
        </w:tc>
        <w:tc>
          <w:tcPr>
            <w:tcW w:w="1084" w:type="dxa"/>
          </w:tcPr>
          <w:p w14:paraId="23783BC3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569969A0" w14:textId="77777777" w:rsidR="007E5F09" w:rsidRDefault="007E5F09" w:rsidP="00E9154F">
            <w:r>
              <w:t>-1.3</w:t>
            </w:r>
          </w:p>
        </w:tc>
        <w:tc>
          <w:tcPr>
            <w:tcW w:w="1687" w:type="dxa"/>
          </w:tcPr>
          <w:p w14:paraId="56760B65" w14:textId="77777777" w:rsidR="007E5F09" w:rsidRDefault="007E5F09" w:rsidP="00E9154F">
            <w:r>
              <w:t>0.2</w:t>
            </w:r>
          </w:p>
        </w:tc>
      </w:tr>
      <w:tr w:rsidR="007E5F09" w14:paraId="38709208" w14:textId="77777777" w:rsidTr="00E9154F">
        <w:tc>
          <w:tcPr>
            <w:tcW w:w="1476" w:type="dxa"/>
          </w:tcPr>
          <w:p w14:paraId="5C3622E9" w14:textId="77777777" w:rsidR="007E5F09" w:rsidRDefault="007E5F09" w:rsidP="00E9154F">
            <w:r>
              <w:t>42H</w:t>
            </w:r>
          </w:p>
        </w:tc>
        <w:tc>
          <w:tcPr>
            <w:tcW w:w="1591" w:type="dxa"/>
          </w:tcPr>
          <w:p w14:paraId="23E6224F" w14:textId="77777777" w:rsidR="007E5F09" w:rsidRDefault="007E5F09" w:rsidP="00E9154F">
            <w:r>
              <w:t>562.15</w:t>
            </w:r>
          </w:p>
        </w:tc>
        <w:tc>
          <w:tcPr>
            <w:tcW w:w="1323" w:type="dxa"/>
          </w:tcPr>
          <w:p w14:paraId="4EBEE61F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0C8F20A9" w14:textId="77777777" w:rsidR="007E5F09" w:rsidRDefault="007E5F09" w:rsidP="00E9154F">
            <w:r>
              <w:t>1.9</w:t>
            </w:r>
          </w:p>
        </w:tc>
        <w:tc>
          <w:tcPr>
            <w:tcW w:w="1344" w:type="dxa"/>
          </w:tcPr>
          <w:p w14:paraId="69E4AE5C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0501FDC1" w14:textId="77777777" w:rsidR="007E5F09" w:rsidRDefault="007E5F09" w:rsidP="00E9154F">
            <w:r>
              <w:t>0.3</w:t>
            </w:r>
          </w:p>
        </w:tc>
      </w:tr>
      <w:tr w:rsidR="007E5F09" w14:paraId="2189171B" w14:textId="77777777" w:rsidTr="00E9154F">
        <w:tc>
          <w:tcPr>
            <w:tcW w:w="1476" w:type="dxa"/>
          </w:tcPr>
          <w:p w14:paraId="519F0A3B" w14:textId="77777777" w:rsidR="007E5F09" w:rsidRDefault="007E5F09" w:rsidP="00E9154F">
            <w:r>
              <w:t>42V</w:t>
            </w:r>
          </w:p>
        </w:tc>
        <w:tc>
          <w:tcPr>
            <w:tcW w:w="1591" w:type="dxa"/>
          </w:tcPr>
          <w:p w14:paraId="5D5864A8" w14:textId="77777777" w:rsidR="007E5F09" w:rsidRDefault="007E5F09" w:rsidP="00E9154F">
            <w:r>
              <w:t>597.13</w:t>
            </w:r>
          </w:p>
        </w:tc>
        <w:tc>
          <w:tcPr>
            <w:tcW w:w="1323" w:type="dxa"/>
          </w:tcPr>
          <w:p w14:paraId="231A581A" w14:textId="77777777" w:rsidR="007E5F09" w:rsidRDefault="007E5F09" w:rsidP="00E9154F">
            <w:r>
              <w:t>1.1</w:t>
            </w:r>
          </w:p>
        </w:tc>
        <w:tc>
          <w:tcPr>
            <w:tcW w:w="1084" w:type="dxa"/>
          </w:tcPr>
          <w:p w14:paraId="44B29378" w14:textId="77777777" w:rsidR="007E5F09" w:rsidRDefault="007E5F09" w:rsidP="00E9154F">
            <w:r>
              <w:t>2.1</w:t>
            </w:r>
          </w:p>
        </w:tc>
        <w:tc>
          <w:tcPr>
            <w:tcW w:w="1344" w:type="dxa"/>
          </w:tcPr>
          <w:p w14:paraId="11D03B03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7C74A273" w14:textId="77777777" w:rsidR="007E5F09" w:rsidRDefault="007E5F09" w:rsidP="00E9154F">
            <w:r>
              <w:t>0.3</w:t>
            </w:r>
          </w:p>
        </w:tc>
      </w:tr>
      <w:tr w:rsidR="007E5F09" w14:paraId="748C1226" w14:textId="77777777" w:rsidTr="00E9154F">
        <w:tc>
          <w:tcPr>
            <w:tcW w:w="1476" w:type="dxa"/>
          </w:tcPr>
          <w:p w14:paraId="23482E11" w14:textId="77777777" w:rsidR="007E5F09" w:rsidRDefault="007E5F09" w:rsidP="00E9154F">
            <w:r>
              <w:t>48H</w:t>
            </w:r>
          </w:p>
        </w:tc>
        <w:tc>
          <w:tcPr>
            <w:tcW w:w="1591" w:type="dxa"/>
          </w:tcPr>
          <w:p w14:paraId="231C120D" w14:textId="77777777" w:rsidR="007E5F09" w:rsidRDefault="007E5F09" w:rsidP="00E9154F">
            <w:r>
              <w:t>687.23</w:t>
            </w:r>
          </w:p>
        </w:tc>
        <w:tc>
          <w:tcPr>
            <w:tcW w:w="1323" w:type="dxa"/>
          </w:tcPr>
          <w:p w14:paraId="06ED4854" w14:textId="77777777" w:rsidR="007E5F09" w:rsidRDefault="007E5F09" w:rsidP="00E9154F">
            <w:r>
              <w:t>1.2</w:t>
            </w:r>
          </w:p>
        </w:tc>
        <w:tc>
          <w:tcPr>
            <w:tcW w:w="1084" w:type="dxa"/>
          </w:tcPr>
          <w:p w14:paraId="57FC7C8E" w14:textId="77777777" w:rsidR="007E5F09" w:rsidRDefault="007E5F09" w:rsidP="00E9154F">
            <w:r>
              <w:t>1.8</w:t>
            </w:r>
          </w:p>
        </w:tc>
        <w:tc>
          <w:tcPr>
            <w:tcW w:w="1344" w:type="dxa"/>
          </w:tcPr>
          <w:p w14:paraId="0C433CB7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0A7CE5E4" w14:textId="77777777" w:rsidR="007E5F09" w:rsidRDefault="007E5F09" w:rsidP="00E9154F">
            <w:r>
              <w:t>0.3</w:t>
            </w:r>
          </w:p>
        </w:tc>
      </w:tr>
      <w:tr w:rsidR="007E5F09" w14:paraId="6B7A2BE1" w14:textId="77777777" w:rsidTr="00E9154F">
        <w:tc>
          <w:tcPr>
            <w:tcW w:w="1476" w:type="dxa"/>
          </w:tcPr>
          <w:p w14:paraId="3CA13018" w14:textId="77777777" w:rsidR="007E5F09" w:rsidRDefault="007E5F09" w:rsidP="00E9154F">
            <w:r>
              <w:t>48V</w:t>
            </w:r>
          </w:p>
        </w:tc>
        <w:tc>
          <w:tcPr>
            <w:tcW w:w="1591" w:type="dxa"/>
          </w:tcPr>
          <w:p w14:paraId="0EBEDEF7" w14:textId="77777777" w:rsidR="007E5F09" w:rsidRDefault="007E5F09" w:rsidP="00E9154F">
            <w:r>
              <w:t>686.79</w:t>
            </w:r>
          </w:p>
        </w:tc>
        <w:tc>
          <w:tcPr>
            <w:tcW w:w="1323" w:type="dxa"/>
          </w:tcPr>
          <w:p w14:paraId="4B7C5FD4" w14:textId="77777777" w:rsidR="007E5F09" w:rsidRDefault="007E5F09" w:rsidP="00E9154F">
            <w:r>
              <w:t>1.0</w:t>
            </w:r>
          </w:p>
        </w:tc>
        <w:tc>
          <w:tcPr>
            <w:tcW w:w="1084" w:type="dxa"/>
          </w:tcPr>
          <w:p w14:paraId="7D752765" w14:textId="77777777" w:rsidR="007E5F09" w:rsidRDefault="007E5F09" w:rsidP="00E9154F">
            <w:r>
              <w:t>2.1</w:t>
            </w:r>
          </w:p>
        </w:tc>
        <w:tc>
          <w:tcPr>
            <w:tcW w:w="1344" w:type="dxa"/>
          </w:tcPr>
          <w:p w14:paraId="127556AA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3A8A6CBC" w14:textId="77777777" w:rsidR="007E5F09" w:rsidRDefault="007E5F09" w:rsidP="00E9154F">
            <w:r>
              <w:t>0.3</w:t>
            </w:r>
          </w:p>
        </w:tc>
      </w:tr>
      <w:tr w:rsidR="007E5F09" w14:paraId="451CCBC4" w14:textId="77777777" w:rsidTr="00E9154F">
        <w:tc>
          <w:tcPr>
            <w:tcW w:w="1476" w:type="dxa"/>
          </w:tcPr>
          <w:p w14:paraId="48F250CC" w14:textId="77777777" w:rsidR="007E5F09" w:rsidRDefault="007E5F09" w:rsidP="00E9154F">
            <w:r>
              <w:t>52_80V</w:t>
            </w:r>
          </w:p>
        </w:tc>
        <w:tc>
          <w:tcPr>
            <w:tcW w:w="1591" w:type="dxa"/>
          </w:tcPr>
          <w:p w14:paraId="131277E8" w14:textId="77777777" w:rsidR="007E5F09" w:rsidRDefault="007E5F09" w:rsidP="00E9154F">
            <w:r>
              <w:t>461.98</w:t>
            </w:r>
          </w:p>
        </w:tc>
        <w:tc>
          <w:tcPr>
            <w:tcW w:w="1323" w:type="dxa"/>
          </w:tcPr>
          <w:p w14:paraId="468EB1EF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6B4CEF92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018F9467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7C3CD74E" w14:textId="77777777" w:rsidR="007E5F09" w:rsidRDefault="007E5F09" w:rsidP="00E9154F">
            <w:r>
              <w:t>-0.5</w:t>
            </w:r>
          </w:p>
        </w:tc>
      </w:tr>
      <w:tr w:rsidR="007E5F09" w14:paraId="4008C305" w14:textId="77777777" w:rsidTr="00E9154F">
        <w:tc>
          <w:tcPr>
            <w:tcW w:w="1476" w:type="dxa"/>
          </w:tcPr>
          <w:p w14:paraId="7CC1E9F4" w14:textId="77777777" w:rsidR="007E5F09" w:rsidRDefault="007E5F09" w:rsidP="00E9154F">
            <w:r>
              <w:t>91.65V</w:t>
            </w:r>
          </w:p>
        </w:tc>
        <w:tc>
          <w:tcPr>
            <w:tcW w:w="1591" w:type="dxa"/>
          </w:tcPr>
          <w:p w14:paraId="363927FB" w14:textId="77777777" w:rsidR="007E5F09" w:rsidRDefault="007E5F09" w:rsidP="00E9154F">
            <w:r>
              <w:t>898.75</w:t>
            </w:r>
          </w:p>
        </w:tc>
        <w:tc>
          <w:tcPr>
            <w:tcW w:w="1323" w:type="dxa"/>
          </w:tcPr>
          <w:p w14:paraId="49BFA937" w14:textId="77777777" w:rsidR="007E5F09" w:rsidRDefault="007E5F09" w:rsidP="00E9154F">
            <w:r>
              <w:t>0.9</w:t>
            </w:r>
          </w:p>
        </w:tc>
        <w:tc>
          <w:tcPr>
            <w:tcW w:w="1084" w:type="dxa"/>
          </w:tcPr>
          <w:p w14:paraId="58CB856F" w14:textId="77777777" w:rsidR="007E5F09" w:rsidRDefault="007E5F09" w:rsidP="00E9154F">
            <w:r>
              <w:t>1.7</w:t>
            </w:r>
          </w:p>
        </w:tc>
        <w:tc>
          <w:tcPr>
            <w:tcW w:w="1344" w:type="dxa"/>
          </w:tcPr>
          <w:p w14:paraId="12CAE717" w14:textId="77777777" w:rsidR="007E5F09" w:rsidRDefault="007E5F09" w:rsidP="00E9154F">
            <w:r>
              <w:t>-0.9</w:t>
            </w:r>
          </w:p>
        </w:tc>
        <w:tc>
          <w:tcPr>
            <w:tcW w:w="1687" w:type="dxa"/>
          </w:tcPr>
          <w:p w14:paraId="0D102930" w14:textId="77777777" w:rsidR="007E5F09" w:rsidRDefault="007E5F09" w:rsidP="00E9154F">
            <w:r>
              <w:t>-0.5</w:t>
            </w:r>
          </w:p>
        </w:tc>
      </w:tr>
      <w:tr w:rsidR="007E5F09" w14:paraId="4655CEAD" w14:textId="77777777" w:rsidTr="00E9154F">
        <w:tc>
          <w:tcPr>
            <w:tcW w:w="1476" w:type="dxa"/>
            <w:shd w:val="clear" w:color="auto" w:fill="8EAADB" w:themeFill="accent1" w:themeFillTint="99"/>
          </w:tcPr>
          <w:p w14:paraId="2B2E7394" w14:textId="77777777" w:rsidR="007E5F09" w:rsidRDefault="007E5F09" w:rsidP="00E9154F">
            <w:r>
              <w:t>17:19 28.05.2024</w:t>
            </w:r>
          </w:p>
        </w:tc>
        <w:tc>
          <w:tcPr>
            <w:tcW w:w="1591" w:type="dxa"/>
            <w:shd w:val="clear" w:color="auto" w:fill="8EAADB" w:themeFill="accent1" w:themeFillTint="99"/>
          </w:tcPr>
          <w:p w14:paraId="3014C9A9" w14:textId="77777777" w:rsidR="007E5F09" w:rsidRDefault="007E5F09" w:rsidP="00E9154F"/>
        </w:tc>
        <w:tc>
          <w:tcPr>
            <w:tcW w:w="1323" w:type="dxa"/>
            <w:shd w:val="clear" w:color="auto" w:fill="8EAADB" w:themeFill="accent1" w:themeFillTint="99"/>
          </w:tcPr>
          <w:p w14:paraId="28892A85" w14:textId="77777777" w:rsidR="007E5F09" w:rsidRDefault="007E5F09" w:rsidP="00E9154F"/>
        </w:tc>
        <w:tc>
          <w:tcPr>
            <w:tcW w:w="1084" w:type="dxa"/>
            <w:shd w:val="clear" w:color="auto" w:fill="8EAADB" w:themeFill="accent1" w:themeFillTint="99"/>
          </w:tcPr>
          <w:p w14:paraId="3130E6CA" w14:textId="77777777" w:rsidR="007E5F09" w:rsidRDefault="007E5F09" w:rsidP="00E9154F"/>
        </w:tc>
        <w:tc>
          <w:tcPr>
            <w:tcW w:w="1344" w:type="dxa"/>
            <w:shd w:val="clear" w:color="auto" w:fill="8EAADB" w:themeFill="accent1" w:themeFillTint="99"/>
          </w:tcPr>
          <w:p w14:paraId="3C12AF3F" w14:textId="77777777" w:rsidR="007E5F09" w:rsidRDefault="007E5F09" w:rsidP="00E9154F"/>
        </w:tc>
        <w:tc>
          <w:tcPr>
            <w:tcW w:w="1687" w:type="dxa"/>
            <w:shd w:val="clear" w:color="auto" w:fill="8EAADB" w:themeFill="accent1" w:themeFillTint="99"/>
          </w:tcPr>
          <w:p w14:paraId="33D9D1E3" w14:textId="77777777" w:rsidR="007E5F09" w:rsidRDefault="007E5F09" w:rsidP="00E9154F"/>
        </w:tc>
      </w:tr>
      <w:tr w:rsidR="007E5F09" w14:paraId="72C4A28B" w14:textId="77777777" w:rsidTr="00E9154F">
        <w:tc>
          <w:tcPr>
            <w:tcW w:w="1476" w:type="dxa"/>
          </w:tcPr>
          <w:p w14:paraId="64E69B30" w14:textId="77777777" w:rsidR="007E5F09" w:rsidRDefault="007E5F09" w:rsidP="00E9154F">
            <w:r>
              <w:t>6.9H</w:t>
            </w:r>
          </w:p>
        </w:tc>
        <w:tc>
          <w:tcPr>
            <w:tcW w:w="1591" w:type="dxa"/>
          </w:tcPr>
          <w:p w14:paraId="7DDC6031" w14:textId="77777777" w:rsidR="007E5F09" w:rsidRDefault="007E5F09" w:rsidP="00E9154F">
            <w:r>
              <w:t>156.16</w:t>
            </w:r>
          </w:p>
        </w:tc>
        <w:tc>
          <w:tcPr>
            <w:tcW w:w="1323" w:type="dxa"/>
          </w:tcPr>
          <w:p w14:paraId="0A633D40" w14:textId="77777777" w:rsidR="007E5F09" w:rsidRDefault="007E5F09" w:rsidP="00E9154F">
            <w:r>
              <w:t>4.5</w:t>
            </w:r>
          </w:p>
        </w:tc>
        <w:tc>
          <w:tcPr>
            <w:tcW w:w="1084" w:type="dxa"/>
          </w:tcPr>
          <w:p w14:paraId="1C31870F" w14:textId="77777777" w:rsidR="007E5F09" w:rsidRDefault="007E5F09" w:rsidP="00E9154F">
            <w:r>
              <w:t>4.7</w:t>
            </w:r>
          </w:p>
        </w:tc>
        <w:tc>
          <w:tcPr>
            <w:tcW w:w="1344" w:type="dxa"/>
          </w:tcPr>
          <w:p w14:paraId="331716E1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17D573B5" w14:textId="77777777" w:rsidR="007E5F09" w:rsidRDefault="007E5F09" w:rsidP="00E9154F">
            <w:r>
              <w:t>0.4</w:t>
            </w:r>
          </w:p>
        </w:tc>
      </w:tr>
      <w:tr w:rsidR="007E5F09" w14:paraId="5AFC1DFC" w14:textId="77777777" w:rsidTr="00E9154F">
        <w:tc>
          <w:tcPr>
            <w:tcW w:w="1476" w:type="dxa"/>
          </w:tcPr>
          <w:p w14:paraId="7C9CACBF" w14:textId="77777777" w:rsidR="007E5F09" w:rsidRDefault="007E5F09" w:rsidP="00E9154F">
            <w:r>
              <w:t>6.9V</w:t>
            </w:r>
          </w:p>
        </w:tc>
        <w:tc>
          <w:tcPr>
            <w:tcW w:w="1591" w:type="dxa"/>
          </w:tcPr>
          <w:p w14:paraId="219C1E24" w14:textId="77777777" w:rsidR="007E5F09" w:rsidRDefault="007E5F09" w:rsidP="00E9154F">
            <w:r>
              <w:t>150.82</w:t>
            </w:r>
          </w:p>
        </w:tc>
        <w:tc>
          <w:tcPr>
            <w:tcW w:w="1323" w:type="dxa"/>
          </w:tcPr>
          <w:p w14:paraId="7D3CFD34" w14:textId="77777777" w:rsidR="007E5F09" w:rsidRDefault="007E5F09" w:rsidP="00E9154F">
            <w:r>
              <w:t>4.3</w:t>
            </w:r>
          </w:p>
        </w:tc>
        <w:tc>
          <w:tcPr>
            <w:tcW w:w="1084" w:type="dxa"/>
          </w:tcPr>
          <w:p w14:paraId="27CAA196" w14:textId="77777777" w:rsidR="007E5F09" w:rsidRDefault="007E5F09" w:rsidP="00E9154F">
            <w:r>
              <w:t>4.6</w:t>
            </w:r>
          </w:p>
        </w:tc>
        <w:tc>
          <w:tcPr>
            <w:tcW w:w="1344" w:type="dxa"/>
          </w:tcPr>
          <w:p w14:paraId="23A5CE56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2AE980BA" w14:textId="77777777" w:rsidR="007E5F09" w:rsidRDefault="007E5F09" w:rsidP="00E9154F">
            <w:r>
              <w:t>0.3</w:t>
            </w:r>
          </w:p>
        </w:tc>
      </w:tr>
      <w:tr w:rsidR="007E5F09" w14:paraId="5B6F103D" w14:textId="77777777" w:rsidTr="00E9154F">
        <w:tc>
          <w:tcPr>
            <w:tcW w:w="1476" w:type="dxa"/>
          </w:tcPr>
          <w:p w14:paraId="15173227" w14:textId="77777777" w:rsidR="007E5F09" w:rsidRDefault="007E5F09" w:rsidP="00E9154F">
            <w:r>
              <w:t>7.3H</w:t>
            </w:r>
          </w:p>
        </w:tc>
        <w:tc>
          <w:tcPr>
            <w:tcW w:w="1591" w:type="dxa"/>
          </w:tcPr>
          <w:p w14:paraId="35EBC155" w14:textId="77777777" w:rsidR="007E5F09" w:rsidRDefault="007E5F09" w:rsidP="00E9154F">
            <w:r>
              <w:t>163.44</w:t>
            </w:r>
          </w:p>
        </w:tc>
        <w:tc>
          <w:tcPr>
            <w:tcW w:w="1323" w:type="dxa"/>
          </w:tcPr>
          <w:p w14:paraId="3064B871" w14:textId="77777777" w:rsidR="007E5F09" w:rsidRDefault="007E5F09" w:rsidP="00E9154F">
            <w:r>
              <w:t>4.2</w:t>
            </w:r>
          </w:p>
        </w:tc>
        <w:tc>
          <w:tcPr>
            <w:tcW w:w="1084" w:type="dxa"/>
          </w:tcPr>
          <w:p w14:paraId="2304835F" w14:textId="77777777" w:rsidR="007E5F09" w:rsidRDefault="007E5F09" w:rsidP="00E9154F">
            <w:r>
              <w:t>4.5</w:t>
            </w:r>
          </w:p>
        </w:tc>
        <w:tc>
          <w:tcPr>
            <w:tcW w:w="1344" w:type="dxa"/>
          </w:tcPr>
          <w:p w14:paraId="7F308F73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04FC3AF9" w14:textId="77777777" w:rsidR="007E5F09" w:rsidRDefault="007E5F09" w:rsidP="00E9154F">
            <w:r>
              <w:t>5.07274e-08</w:t>
            </w:r>
          </w:p>
        </w:tc>
      </w:tr>
      <w:tr w:rsidR="007E5F09" w14:paraId="17AA64DC" w14:textId="77777777" w:rsidTr="00E9154F">
        <w:tc>
          <w:tcPr>
            <w:tcW w:w="1476" w:type="dxa"/>
          </w:tcPr>
          <w:p w14:paraId="4ECECD53" w14:textId="77777777" w:rsidR="007E5F09" w:rsidRDefault="007E5F09" w:rsidP="00E9154F">
            <w:r>
              <w:t>7.3V</w:t>
            </w:r>
          </w:p>
        </w:tc>
        <w:tc>
          <w:tcPr>
            <w:tcW w:w="1591" w:type="dxa"/>
          </w:tcPr>
          <w:p w14:paraId="6EA7C8D5" w14:textId="77777777" w:rsidR="007E5F09" w:rsidRDefault="007E5F09" w:rsidP="00E9154F">
            <w:r>
              <w:t>167.33</w:t>
            </w:r>
          </w:p>
        </w:tc>
        <w:tc>
          <w:tcPr>
            <w:tcW w:w="1323" w:type="dxa"/>
          </w:tcPr>
          <w:p w14:paraId="35D091DC" w14:textId="77777777" w:rsidR="007E5F09" w:rsidRDefault="007E5F09" w:rsidP="00E9154F">
            <w:r>
              <w:t>4.3</w:t>
            </w:r>
          </w:p>
        </w:tc>
        <w:tc>
          <w:tcPr>
            <w:tcW w:w="1084" w:type="dxa"/>
          </w:tcPr>
          <w:p w14:paraId="1D786FC7" w14:textId="77777777" w:rsidR="007E5F09" w:rsidRDefault="007E5F09" w:rsidP="00E9154F">
            <w:r>
              <w:t>4.4</w:t>
            </w:r>
          </w:p>
        </w:tc>
        <w:tc>
          <w:tcPr>
            <w:tcW w:w="1344" w:type="dxa"/>
          </w:tcPr>
          <w:p w14:paraId="3064EA61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2A8050D9" w14:textId="77777777" w:rsidR="007E5F09" w:rsidRDefault="007E5F09" w:rsidP="00E9154F">
            <w:r>
              <w:t>0.2</w:t>
            </w:r>
          </w:p>
        </w:tc>
      </w:tr>
      <w:tr w:rsidR="007E5F09" w14:paraId="69516732" w14:textId="77777777" w:rsidTr="00E9154F">
        <w:tc>
          <w:tcPr>
            <w:tcW w:w="1476" w:type="dxa"/>
          </w:tcPr>
          <w:p w14:paraId="7EEBFF18" w14:textId="77777777" w:rsidR="007E5F09" w:rsidRDefault="007E5F09" w:rsidP="00E9154F">
            <w:r>
              <w:t>10.6H</w:t>
            </w:r>
          </w:p>
        </w:tc>
        <w:tc>
          <w:tcPr>
            <w:tcW w:w="1591" w:type="dxa"/>
          </w:tcPr>
          <w:p w14:paraId="3EA63E3F" w14:textId="77777777" w:rsidR="007E5F09" w:rsidRDefault="007E5F09" w:rsidP="00E9154F">
            <w:r>
              <w:t>238.41</w:t>
            </w:r>
          </w:p>
        </w:tc>
        <w:tc>
          <w:tcPr>
            <w:tcW w:w="1323" w:type="dxa"/>
          </w:tcPr>
          <w:p w14:paraId="0AAEBA8D" w14:textId="77777777" w:rsidR="007E5F09" w:rsidRDefault="007E5F09" w:rsidP="00E9154F">
            <w:r>
              <w:t>2.8</w:t>
            </w:r>
          </w:p>
        </w:tc>
        <w:tc>
          <w:tcPr>
            <w:tcW w:w="1084" w:type="dxa"/>
          </w:tcPr>
          <w:p w14:paraId="6C376785" w14:textId="77777777" w:rsidR="007E5F09" w:rsidRDefault="007E5F09" w:rsidP="00E9154F">
            <w:r>
              <w:t>3.5</w:t>
            </w:r>
          </w:p>
        </w:tc>
        <w:tc>
          <w:tcPr>
            <w:tcW w:w="1344" w:type="dxa"/>
          </w:tcPr>
          <w:p w14:paraId="248B5147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0FB9E34B" w14:textId="77777777" w:rsidR="007E5F09" w:rsidRDefault="007E5F09" w:rsidP="00E9154F">
            <w:r>
              <w:t>0.4</w:t>
            </w:r>
          </w:p>
        </w:tc>
      </w:tr>
      <w:tr w:rsidR="007E5F09" w14:paraId="19F3BADD" w14:textId="77777777" w:rsidTr="00E9154F">
        <w:tc>
          <w:tcPr>
            <w:tcW w:w="1476" w:type="dxa"/>
          </w:tcPr>
          <w:p w14:paraId="72F0D6C8" w14:textId="77777777" w:rsidR="007E5F09" w:rsidRDefault="007E5F09" w:rsidP="00E9154F">
            <w:r>
              <w:t>10.6V</w:t>
            </w:r>
          </w:p>
        </w:tc>
        <w:tc>
          <w:tcPr>
            <w:tcW w:w="1591" w:type="dxa"/>
          </w:tcPr>
          <w:p w14:paraId="1C6CACE5" w14:textId="77777777" w:rsidR="007E5F09" w:rsidRDefault="007E5F09" w:rsidP="00E9154F">
            <w:r>
              <w:t>231.8</w:t>
            </w:r>
          </w:p>
        </w:tc>
        <w:tc>
          <w:tcPr>
            <w:tcW w:w="1323" w:type="dxa"/>
          </w:tcPr>
          <w:p w14:paraId="103198F2" w14:textId="77777777" w:rsidR="007E5F09" w:rsidRDefault="007E5F09" w:rsidP="00E9154F">
            <w:r>
              <w:t>3.0</w:t>
            </w:r>
          </w:p>
        </w:tc>
        <w:tc>
          <w:tcPr>
            <w:tcW w:w="1084" w:type="dxa"/>
          </w:tcPr>
          <w:p w14:paraId="59C547E4" w14:textId="77777777" w:rsidR="007E5F09" w:rsidRDefault="007E5F09" w:rsidP="00E9154F">
            <w:r>
              <w:t>3.4</w:t>
            </w:r>
          </w:p>
        </w:tc>
        <w:tc>
          <w:tcPr>
            <w:tcW w:w="1344" w:type="dxa"/>
          </w:tcPr>
          <w:p w14:paraId="0063D6B7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1130D8A4" w14:textId="77777777" w:rsidR="007E5F09" w:rsidRDefault="007E5F09" w:rsidP="00E9154F">
            <w:r>
              <w:t>0.3</w:t>
            </w:r>
          </w:p>
        </w:tc>
      </w:tr>
      <w:tr w:rsidR="007E5F09" w14:paraId="7EE989B4" w14:textId="77777777" w:rsidTr="00E9154F">
        <w:tc>
          <w:tcPr>
            <w:tcW w:w="1476" w:type="dxa"/>
          </w:tcPr>
          <w:p w14:paraId="3654635E" w14:textId="77777777" w:rsidR="007E5F09" w:rsidRDefault="007E5F09" w:rsidP="00E9154F">
            <w:r>
              <w:t>18.7H</w:t>
            </w:r>
          </w:p>
        </w:tc>
        <w:tc>
          <w:tcPr>
            <w:tcW w:w="1591" w:type="dxa"/>
          </w:tcPr>
          <w:p w14:paraId="5E74EA30" w14:textId="77777777" w:rsidR="007E5F09" w:rsidRDefault="007E5F09" w:rsidP="00E9154F">
            <w:r>
              <w:t>344.76</w:t>
            </w:r>
          </w:p>
        </w:tc>
        <w:tc>
          <w:tcPr>
            <w:tcW w:w="1323" w:type="dxa"/>
          </w:tcPr>
          <w:p w14:paraId="46492C12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002C9951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4A0265AF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5903B953" w14:textId="77777777" w:rsidR="007E5F09" w:rsidRDefault="007E5F09" w:rsidP="00E9154F">
            <w:r>
              <w:t>0.7</w:t>
            </w:r>
          </w:p>
        </w:tc>
      </w:tr>
      <w:tr w:rsidR="007E5F09" w14:paraId="347594E5" w14:textId="77777777" w:rsidTr="00E9154F">
        <w:tc>
          <w:tcPr>
            <w:tcW w:w="1476" w:type="dxa"/>
          </w:tcPr>
          <w:p w14:paraId="6054B573" w14:textId="77777777" w:rsidR="007E5F09" w:rsidRDefault="007E5F09" w:rsidP="00E9154F">
            <w:r>
              <w:t>18.7V</w:t>
            </w:r>
          </w:p>
        </w:tc>
        <w:tc>
          <w:tcPr>
            <w:tcW w:w="1591" w:type="dxa"/>
          </w:tcPr>
          <w:p w14:paraId="2CC1EEBF" w14:textId="77777777" w:rsidR="007E5F09" w:rsidRDefault="007E5F09" w:rsidP="00E9154F">
            <w:r>
              <w:t>329.67</w:t>
            </w:r>
          </w:p>
        </w:tc>
        <w:tc>
          <w:tcPr>
            <w:tcW w:w="1323" w:type="dxa"/>
          </w:tcPr>
          <w:p w14:paraId="26F0D36E" w14:textId="77777777" w:rsidR="007E5F09" w:rsidRDefault="007E5F09" w:rsidP="00E9154F">
            <w:r>
              <w:t>2.2</w:t>
            </w:r>
          </w:p>
        </w:tc>
        <w:tc>
          <w:tcPr>
            <w:tcW w:w="1084" w:type="dxa"/>
          </w:tcPr>
          <w:p w14:paraId="7FEBE5B8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17D8BDFB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70FCFCA7" w14:textId="77777777" w:rsidR="007E5F09" w:rsidRDefault="007E5F09" w:rsidP="00E9154F">
            <w:r>
              <w:t>0.8</w:t>
            </w:r>
          </w:p>
        </w:tc>
      </w:tr>
      <w:tr w:rsidR="007E5F09" w14:paraId="7738C7EE" w14:textId="77777777" w:rsidTr="00E9154F">
        <w:tc>
          <w:tcPr>
            <w:tcW w:w="1476" w:type="dxa"/>
          </w:tcPr>
          <w:p w14:paraId="1DDDE358" w14:textId="77777777" w:rsidR="007E5F09" w:rsidRDefault="007E5F09" w:rsidP="00E9154F">
            <w:r>
              <w:t>23.8H</w:t>
            </w:r>
          </w:p>
        </w:tc>
        <w:tc>
          <w:tcPr>
            <w:tcW w:w="1591" w:type="dxa"/>
          </w:tcPr>
          <w:p w14:paraId="64676BC0" w14:textId="77777777" w:rsidR="007E5F09" w:rsidRDefault="007E5F09" w:rsidP="00E9154F">
            <w:r>
              <w:t>348.21</w:t>
            </w:r>
          </w:p>
        </w:tc>
        <w:tc>
          <w:tcPr>
            <w:tcW w:w="1323" w:type="dxa"/>
          </w:tcPr>
          <w:p w14:paraId="6E9D9B36" w14:textId="77777777" w:rsidR="007E5F09" w:rsidRDefault="007E5F09" w:rsidP="00E9154F">
            <w:r>
              <w:t>1.7</w:t>
            </w:r>
          </w:p>
        </w:tc>
        <w:tc>
          <w:tcPr>
            <w:tcW w:w="1084" w:type="dxa"/>
          </w:tcPr>
          <w:p w14:paraId="2F584720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68AD6EAA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607B5A01" w14:textId="77777777" w:rsidR="007E5F09" w:rsidRDefault="007E5F09" w:rsidP="00E9154F">
            <w:r>
              <w:t>0.6</w:t>
            </w:r>
          </w:p>
        </w:tc>
      </w:tr>
      <w:tr w:rsidR="007E5F09" w14:paraId="19C8D7A9" w14:textId="77777777" w:rsidTr="00E9154F">
        <w:tc>
          <w:tcPr>
            <w:tcW w:w="1476" w:type="dxa"/>
          </w:tcPr>
          <w:p w14:paraId="585AE10F" w14:textId="77777777" w:rsidR="007E5F09" w:rsidRDefault="007E5F09" w:rsidP="00E9154F">
            <w:r>
              <w:t>23.8V</w:t>
            </w:r>
          </w:p>
        </w:tc>
        <w:tc>
          <w:tcPr>
            <w:tcW w:w="1591" w:type="dxa"/>
          </w:tcPr>
          <w:p w14:paraId="3178CFFF" w14:textId="77777777" w:rsidR="007E5F09" w:rsidRDefault="007E5F09" w:rsidP="00E9154F">
            <w:r>
              <w:t>332.43</w:t>
            </w:r>
          </w:p>
        </w:tc>
        <w:tc>
          <w:tcPr>
            <w:tcW w:w="1323" w:type="dxa"/>
          </w:tcPr>
          <w:p w14:paraId="02D0316C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0804B02A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36E6EA04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53AC731C" w14:textId="77777777" w:rsidR="007E5F09" w:rsidRDefault="007E5F09" w:rsidP="00E9154F">
            <w:r>
              <w:t>0.7</w:t>
            </w:r>
          </w:p>
        </w:tc>
      </w:tr>
      <w:tr w:rsidR="007E5F09" w14:paraId="1AD34AF6" w14:textId="77777777" w:rsidTr="00E9154F">
        <w:tc>
          <w:tcPr>
            <w:tcW w:w="1476" w:type="dxa"/>
          </w:tcPr>
          <w:p w14:paraId="490623BE" w14:textId="77777777" w:rsidR="007E5F09" w:rsidRDefault="007E5F09" w:rsidP="00E9154F">
            <w:r>
              <w:t>31.5V</w:t>
            </w:r>
          </w:p>
        </w:tc>
        <w:tc>
          <w:tcPr>
            <w:tcW w:w="1591" w:type="dxa"/>
          </w:tcPr>
          <w:p w14:paraId="0B961674" w14:textId="77777777" w:rsidR="007E5F09" w:rsidRDefault="007E5F09" w:rsidP="00E9154F">
            <w:r>
              <w:t>433.13</w:t>
            </w:r>
          </w:p>
        </w:tc>
        <w:tc>
          <w:tcPr>
            <w:tcW w:w="1323" w:type="dxa"/>
          </w:tcPr>
          <w:p w14:paraId="17E81F3C" w14:textId="77777777" w:rsidR="007E5F09" w:rsidRDefault="007E5F09" w:rsidP="00E9154F">
            <w:r>
              <w:t>2.4</w:t>
            </w:r>
          </w:p>
        </w:tc>
        <w:tc>
          <w:tcPr>
            <w:tcW w:w="1084" w:type="dxa"/>
          </w:tcPr>
          <w:p w14:paraId="3F02F206" w14:textId="77777777" w:rsidR="007E5F09" w:rsidRDefault="007E5F09" w:rsidP="00E9154F">
            <w:r>
              <w:t>2.7</w:t>
            </w:r>
          </w:p>
        </w:tc>
        <w:tc>
          <w:tcPr>
            <w:tcW w:w="1344" w:type="dxa"/>
          </w:tcPr>
          <w:p w14:paraId="6F0BB6FB" w14:textId="77777777" w:rsidR="007E5F09" w:rsidRDefault="007E5F09" w:rsidP="00E9154F">
            <w:r>
              <w:t>-1.3</w:t>
            </w:r>
          </w:p>
        </w:tc>
        <w:tc>
          <w:tcPr>
            <w:tcW w:w="1687" w:type="dxa"/>
          </w:tcPr>
          <w:p w14:paraId="2F779D1E" w14:textId="77777777" w:rsidR="007E5F09" w:rsidRDefault="007E5F09" w:rsidP="00E9154F">
            <w:r>
              <w:t>0.2</w:t>
            </w:r>
          </w:p>
        </w:tc>
      </w:tr>
      <w:tr w:rsidR="007E5F09" w14:paraId="4B0C5178" w14:textId="77777777" w:rsidTr="00E9154F">
        <w:tc>
          <w:tcPr>
            <w:tcW w:w="1476" w:type="dxa"/>
          </w:tcPr>
          <w:p w14:paraId="36EF88A6" w14:textId="77777777" w:rsidR="007E5F09" w:rsidRDefault="007E5F09" w:rsidP="00E9154F">
            <w:r>
              <w:t>31.5H</w:t>
            </w:r>
          </w:p>
        </w:tc>
        <w:tc>
          <w:tcPr>
            <w:tcW w:w="1591" w:type="dxa"/>
          </w:tcPr>
          <w:p w14:paraId="1E5A1482" w14:textId="77777777" w:rsidR="007E5F09" w:rsidRDefault="007E5F09" w:rsidP="00E9154F">
            <w:r>
              <w:t>401.02</w:t>
            </w:r>
          </w:p>
        </w:tc>
        <w:tc>
          <w:tcPr>
            <w:tcW w:w="1323" w:type="dxa"/>
          </w:tcPr>
          <w:p w14:paraId="00D18EA8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025A64D4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60DAC96B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446E003F" w14:textId="77777777" w:rsidR="007E5F09" w:rsidRDefault="007E5F09" w:rsidP="00E9154F">
            <w:r>
              <w:t>0.2</w:t>
            </w:r>
          </w:p>
        </w:tc>
      </w:tr>
      <w:tr w:rsidR="007E5F09" w14:paraId="5E1D2026" w14:textId="77777777" w:rsidTr="00E9154F">
        <w:tc>
          <w:tcPr>
            <w:tcW w:w="1476" w:type="dxa"/>
          </w:tcPr>
          <w:p w14:paraId="329E479B" w14:textId="77777777" w:rsidR="007E5F09" w:rsidRDefault="007E5F09" w:rsidP="00E9154F">
            <w:r>
              <w:t>36.7H</w:t>
            </w:r>
          </w:p>
        </w:tc>
        <w:tc>
          <w:tcPr>
            <w:tcW w:w="1591" w:type="dxa"/>
          </w:tcPr>
          <w:p w14:paraId="7D2DC512" w14:textId="77777777" w:rsidR="007E5F09" w:rsidRDefault="007E5F09" w:rsidP="00E9154F">
            <w:r>
              <w:t>485.69</w:t>
            </w:r>
          </w:p>
        </w:tc>
        <w:tc>
          <w:tcPr>
            <w:tcW w:w="1323" w:type="dxa"/>
          </w:tcPr>
          <w:p w14:paraId="5FEE337B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5039DDE8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57030085" w14:textId="77777777" w:rsidR="007E5F09" w:rsidRDefault="007E5F09" w:rsidP="00E9154F">
            <w:r>
              <w:t>-1.3</w:t>
            </w:r>
          </w:p>
        </w:tc>
        <w:tc>
          <w:tcPr>
            <w:tcW w:w="1687" w:type="dxa"/>
          </w:tcPr>
          <w:p w14:paraId="2937D618" w14:textId="77777777" w:rsidR="007E5F09" w:rsidRDefault="007E5F09" w:rsidP="00E9154F">
            <w:r>
              <w:t>0.3</w:t>
            </w:r>
          </w:p>
        </w:tc>
      </w:tr>
      <w:tr w:rsidR="007E5F09" w14:paraId="0FB4AC2F" w14:textId="77777777" w:rsidTr="00E9154F">
        <w:tc>
          <w:tcPr>
            <w:tcW w:w="1476" w:type="dxa"/>
          </w:tcPr>
          <w:p w14:paraId="1E672BF2" w14:textId="77777777" w:rsidR="007E5F09" w:rsidRDefault="007E5F09" w:rsidP="00E9154F">
            <w:r>
              <w:t>36.7V</w:t>
            </w:r>
          </w:p>
        </w:tc>
        <w:tc>
          <w:tcPr>
            <w:tcW w:w="1591" w:type="dxa"/>
          </w:tcPr>
          <w:p w14:paraId="770DAA18" w14:textId="77777777" w:rsidR="007E5F09" w:rsidRDefault="007E5F09" w:rsidP="00E9154F">
            <w:r>
              <w:t>473.21</w:t>
            </w:r>
          </w:p>
        </w:tc>
        <w:tc>
          <w:tcPr>
            <w:tcW w:w="1323" w:type="dxa"/>
          </w:tcPr>
          <w:p w14:paraId="624349FC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4A7A3EB5" w14:textId="77777777" w:rsidR="007E5F09" w:rsidRDefault="007E5F09" w:rsidP="00E9154F">
            <w:r>
              <w:t>2.5</w:t>
            </w:r>
          </w:p>
        </w:tc>
        <w:tc>
          <w:tcPr>
            <w:tcW w:w="1344" w:type="dxa"/>
          </w:tcPr>
          <w:p w14:paraId="4EC490C0" w14:textId="77777777" w:rsidR="007E5F09" w:rsidRDefault="007E5F09" w:rsidP="00E9154F">
            <w:r>
              <w:t>-1.3</w:t>
            </w:r>
          </w:p>
        </w:tc>
        <w:tc>
          <w:tcPr>
            <w:tcW w:w="1687" w:type="dxa"/>
          </w:tcPr>
          <w:p w14:paraId="65F1FE46" w14:textId="77777777" w:rsidR="007E5F09" w:rsidRDefault="007E5F09" w:rsidP="00E9154F">
            <w:r>
              <w:t>0.2</w:t>
            </w:r>
          </w:p>
        </w:tc>
      </w:tr>
      <w:tr w:rsidR="007E5F09" w14:paraId="6C451AF7" w14:textId="77777777" w:rsidTr="00E9154F">
        <w:tc>
          <w:tcPr>
            <w:tcW w:w="1476" w:type="dxa"/>
          </w:tcPr>
          <w:p w14:paraId="213E3801" w14:textId="77777777" w:rsidR="007E5F09" w:rsidRDefault="007E5F09" w:rsidP="00E9154F">
            <w:r>
              <w:t>42H</w:t>
            </w:r>
          </w:p>
        </w:tc>
        <w:tc>
          <w:tcPr>
            <w:tcW w:w="1591" w:type="dxa"/>
          </w:tcPr>
          <w:p w14:paraId="6AF7494A" w14:textId="77777777" w:rsidR="007E5F09" w:rsidRDefault="007E5F09" w:rsidP="00E9154F">
            <w:r>
              <w:t>545.49</w:t>
            </w:r>
          </w:p>
        </w:tc>
        <w:tc>
          <w:tcPr>
            <w:tcW w:w="1323" w:type="dxa"/>
          </w:tcPr>
          <w:p w14:paraId="2BC38E4D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0836E18A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3C771C23" w14:textId="77777777" w:rsidR="007E5F09" w:rsidRDefault="007E5F09" w:rsidP="00E9154F">
            <w:r>
              <w:t>-1.8</w:t>
            </w:r>
          </w:p>
        </w:tc>
        <w:tc>
          <w:tcPr>
            <w:tcW w:w="1687" w:type="dxa"/>
          </w:tcPr>
          <w:p w14:paraId="407F3C9D" w14:textId="77777777" w:rsidR="007E5F09" w:rsidRDefault="007E5F09" w:rsidP="00E9154F">
            <w:r>
              <w:t>0.4</w:t>
            </w:r>
          </w:p>
        </w:tc>
      </w:tr>
      <w:tr w:rsidR="007E5F09" w14:paraId="1939CE11" w14:textId="77777777" w:rsidTr="00E9154F">
        <w:tc>
          <w:tcPr>
            <w:tcW w:w="1476" w:type="dxa"/>
          </w:tcPr>
          <w:p w14:paraId="32285DF5" w14:textId="77777777" w:rsidR="007E5F09" w:rsidRDefault="007E5F09" w:rsidP="00E9154F">
            <w:r>
              <w:t>42V</w:t>
            </w:r>
          </w:p>
        </w:tc>
        <w:tc>
          <w:tcPr>
            <w:tcW w:w="1591" w:type="dxa"/>
          </w:tcPr>
          <w:p w14:paraId="51A94CF4" w14:textId="77777777" w:rsidR="007E5F09" w:rsidRDefault="007E5F09" w:rsidP="00E9154F">
            <w:r>
              <w:t>581.45</w:t>
            </w:r>
          </w:p>
        </w:tc>
        <w:tc>
          <w:tcPr>
            <w:tcW w:w="1323" w:type="dxa"/>
          </w:tcPr>
          <w:p w14:paraId="66FA1B62" w14:textId="77777777" w:rsidR="007E5F09" w:rsidRDefault="007E5F09" w:rsidP="00E9154F">
            <w:r>
              <w:t>1.1</w:t>
            </w:r>
          </w:p>
        </w:tc>
        <w:tc>
          <w:tcPr>
            <w:tcW w:w="1084" w:type="dxa"/>
          </w:tcPr>
          <w:p w14:paraId="23F96A47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326ED9F2" w14:textId="77777777" w:rsidR="007E5F09" w:rsidRDefault="007E5F09" w:rsidP="00E9154F">
            <w:r>
              <w:t>-1.3</w:t>
            </w:r>
          </w:p>
        </w:tc>
        <w:tc>
          <w:tcPr>
            <w:tcW w:w="1687" w:type="dxa"/>
          </w:tcPr>
          <w:p w14:paraId="61ABDC93" w14:textId="77777777" w:rsidR="007E5F09" w:rsidRDefault="007E5F09" w:rsidP="00E9154F">
            <w:r>
              <w:t>0.3</w:t>
            </w:r>
          </w:p>
        </w:tc>
      </w:tr>
      <w:tr w:rsidR="007E5F09" w14:paraId="08B093A6" w14:textId="77777777" w:rsidTr="00E9154F">
        <w:tc>
          <w:tcPr>
            <w:tcW w:w="1476" w:type="dxa"/>
          </w:tcPr>
          <w:p w14:paraId="59A333C5" w14:textId="77777777" w:rsidR="007E5F09" w:rsidRDefault="007E5F09" w:rsidP="00E9154F">
            <w:r>
              <w:t>48H</w:t>
            </w:r>
          </w:p>
        </w:tc>
        <w:tc>
          <w:tcPr>
            <w:tcW w:w="1591" w:type="dxa"/>
          </w:tcPr>
          <w:p w14:paraId="65060559" w14:textId="77777777" w:rsidR="007E5F09" w:rsidRDefault="007E5F09" w:rsidP="00E9154F">
            <w:r>
              <w:t>679.76</w:t>
            </w:r>
          </w:p>
        </w:tc>
        <w:tc>
          <w:tcPr>
            <w:tcW w:w="1323" w:type="dxa"/>
          </w:tcPr>
          <w:p w14:paraId="3308200B" w14:textId="77777777" w:rsidR="007E5F09" w:rsidRDefault="007E5F09" w:rsidP="00E9154F">
            <w:r>
              <w:t>1.0</w:t>
            </w:r>
          </w:p>
        </w:tc>
        <w:tc>
          <w:tcPr>
            <w:tcW w:w="1084" w:type="dxa"/>
          </w:tcPr>
          <w:p w14:paraId="59C2115F" w14:textId="77777777" w:rsidR="007E5F09" w:rsidRDefault="007E5F09" w:rsidP="00E9154F">
            <w:r>
              <w:t>2.1</w:t>
            </w:r>
          </w:p>
        </w:tc>
        <w:tc>
          <w:tcPr>
            <w:tcW w:w="1344" w:type="dxa"/>
          </w:tcPr>
          <w:p w14:paraId="05215F61" w14:textId="77777777" w:rsidR="007E5F09" w:rsidRDefault="007E5F09" w:rsidP="00E9154F">
            <w:r>
              <w:t>-1.3</w:t>
            </w:r>
          </w:p>
        </w:tc>
        <w:tc>
          <w:tcPr>
            <w:tcW w:w="1687" w:type="dxa"/>
          </w:tcPr>
          <w:p w14:paraId="6C54B4FF" w14:textId="77777777" w:rsidR="007E5F09" w:rsidRDefault="007E5F09" w:rsidP="00E9154F">
            <w:r>
              <w:t>0.2</w:t>
            </w:r>
          </w:p>
        </w:tc>
      </w:tr>
      <w:tr w:rsidR="007E5F09" w14:paraId="4D2AD051" w14:textId="77777777" w:rsidTr="00E9154F">
        <w:tc>
          <w:tcPr>
            <w:tcW w:w="1476" w:type="dxa"/>
          </w:tcPr>
          <w:p w14:paraId="791D0844" w14:textId="77777777" w:rsidR="007E5F09" w:rsidRDefault="007E5F09" w:rsidP="00E9154F">
            <w:r>
              <w:lastRenderedPageBreak/>
              <w:t>48V</w:t>
            </w:r>
          </w:p>
        </w:tc>
        <w:tc>
          <w:tcPr>
            <w:tcW w:w="1591" w:type="dxa"/>
          </w:tcPr>
          <w:p w14:paraId="69D3050C" w14:textId="77777777" w:rsidR="007E5F09" w:rsidRDefault="007E5F09" w:rsidP="00E9154F">
            <w:r>
              <w:t>669.45</w:t>
            </w:r>
          </w:p>
        </w:tc>
        <w:tc>
          <w:tcPr>
            <w:tcW w:w="1323" w:type="dxa"/>
          </w:tcPr>
          <w:p w14:paraId="5F75905F" w14:textId="77777777" w:rsidR="007E5F09" w:rsidRDefault="007E5F09" w:rsidP="00E9154F">
            <w:r>
              <w:t>0.8</w:t>
            </w:r>
          </w:p>
        </w:tc>
        <w:tc>
          <w:tcPr>
            <w:tcW w:w="1084" w:type="dxa"/>
          </w:tcPr>
          <w:p w14:paraId="3C3085BF" w14:textId="77777777" w:rsidR="007E5F09" w:rsidRDefault="007E5F09" w:rsidP="00E9154F">
            <w:r>
              <w:t>1.6</w:t>
            </w:r>
          </w:p>
        </w:tc>
        <w:tc>
          <w:tcPr>
            <w:tcW w:w="1344" w:type="dxa"/>
          </w:tcPr>
          <w:p w14:paraId="2C87C62E" w14:textId="77777777" w:rsidR="007E5F09" w:rsidRDefault="007E5F09" w:rsidP="00E9154F">
            <w:r>
              <w:t>-1.3</w:t>
            </w:r>
          </w:p>
        </w:tc>
        <w:tc>
          <w:tcPr>
            <w:tcW w:w="1687" w:type="dxa"/>
          </w:tcPr>
          <w:p w14:paraId="6FCAABB9" w14:textId="77777777" w:rsidR="007E5F09" w:rsidRDefault="007E5F09" w:rsidP="00E9154F">
            <w:r>
              <w:t>0.2</w:t>
            </w:r>
          </w:p>
        </w:tc>
      </w:tr>
      <w:tr w:rsidR="007E5F09" w14:paraId="4A75D037" w14:textId="77777777" w:rsidTr="00E9154F">
        <w:tc>
          <w:tcPr>
            <w:tcW w:w="1476" w:type="dxa"/>
          </w:tcPr>
          <w:p w14:paraId="7E8693DB" w14:textId="77777777" w:rsidR="007E5F09" w:rsidRDefault="007E5F09" w:rsidP="00E9154F">
            <w:r>
              <w:t>52_80V</w:t>
            </w:r>
          </w:p>
        </w:tc>
        <w:tc>
          <w:tcPr>
            <w:tcW w:w="1591" w:type="dxa"/>
          </w:tcPr>
          <w:p w14:paraId="0BE32FFF" w14:textId="77777777" w:rsidR="007E5F09" w:rsidRDefault="007E5F09" w:rsidP="00E9154F">
            <w:r>
              <w:t>450.71</w:t>
            </w:r>
          </w:p>
        </w:tc>
        <w:tc>
          <w:tcPr>
            <w:tcW w:w="1323" w:type="dxa"/>
          </w:tcPr>
          <w:p w14:paraId="25B511CB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2E786F84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5D5ADB77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01A24D22" w14:textId="77777777" w:rsidR="007E5F09" w:rsidRDefault="007E5F09" w:rsidP="00E9154F">
            <w:r>
              <w:t>-0.4</w:t>
            </w:r>
          </w:p>
        </w:tc>
      </w:tr>
      <w:tr w:rsidR="007E5F09" w14:paraId="01C367CC" w14:textId="77777777" w:rsidTr="00E9154F">
        <w:tc>
          <w:tcPr>
            <w:tcW w:w="1476" w:type="dxa"/>
          </w:tcPr>
          <w:p w14:paraId="24C1B708" w14:textId="77777777" w:rsidR="007E5F09" w:rsidRDefault="007E5F09" w:rsidP="00E9154F">
            <w:r>
              <w:t>91.65H</w:t>
            </w:r>
          </w:p>
        </w:tc>
        <w:tc>
          <w:tcPr>
            <w:tcW w:w="1591" w:type="dxa"/>
          </w:tcPr>
          <w:p w14:paraId="3697862C" w14:textId="77777777" w:rsidR="007E5F09" w:rsidRDefault="007E5F09" w:rsidP="00E9154F">
            <w:r w:rsidRPr="007D726E">
              <w:t>673.38</w:t>
            </w:r>
          </w:p>
        </w:tc>
        <w:tc>
          <w:tcPr>
            <w:tcW w:w="1323" w:type="dxa"/>
          </w:tcPr>
          <w:p w14:paraId="6E031EC6" w14:textId="77777777" w:rsidR="007E5F09" w:rsidRDefault="007E5F09" w:rsidP="00E9154F">
            <w:r>
              <w:t>1.2</w:t>
            </w:r>
          </w:p>
        </w:tc>
        <w:tc>
          <w:tcPr>
            <w:tcW w:w="1084" w:type="dxa"/>
          </w:tcPr>
          <w:p w14:paraId="08C07523" w14:textId="77777777" w:rsidR="007E5F09" w:rsidRDefault="007E5F09" w:rsidP="00E9154F">
            <w:r>
              <w:t>1.8</w:t>
            </w:r>
          </w:p>
        </w:tc>
        <w:tc>
          <w:tcPr>
            <w:tcW w:w="1344" w:type="dxa"/>
          </w:tcPr>
          <w:p w14:paraId="5A5A8612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5DD64FE2" w14:textId="77777777" w:rsidR="007E5F09" w:rsidRDefault="007E5F09" w:rsidP="00E9154F">
            <w:r>
              <w:t>-0.8</w:t>
            </w:r>
          </w:p>
        </w:tc>
      </w:tr>
      <w:tr w:rsidR="007E5F09" w14:paraId="00C839B1" w14:textId="77777777" w:rsidTr="00E9154F">
        <w:tc>
          <w:tcPr>
            <w:tcW w:w="1476" w:type="dxa"/>
          </w:tcPr>
          <w:p w14:paraId="4071B6A8" w14:textId="77777777" w:rsidR="007E5F09" w:rsidRDefault="007E5F09" w:rsidP="00E9154F">
            <w:r>
              <w:t>91.65V</w:t>
            </w:r>
          </w:p>
        </w:tc>
        <w:tc>
          <w:tcPr>
            <w:tcW w:w="1591" w:type="dxa"/>
          </w:tcPr>
          <w:p w14:paraId="657911B0" w14:textId="77777777" w:rsidR="007E5F09" w:rsidRDefault="007E5F09" w:rsidP="00E9154F">
            <w:r>
              <w:t>842.82</w:t>
            </w:r>
          </w:p>
        </w:tc>
        <w:tc>
          <w:tcPr>
            <w:tcW w:w="1323" w:type="dxa"/>
          </w:tcPr>
          <w:p w14:paraId="70A888CB" w14:textId="77777777" w:rsidR="007E5F09" w:rsidRDefault="007E5F09" w:rsidP="00E9154F">
            <w:r>
              <w:t>0.8</w:t>
            </w:r>
          </w:p>
        </w:tc>
        <w:tc>
          <w:tcPr>
            <w:tcW w:w="1084" w:type="dxa"/>
          </w:tcPr>
          <w:p w14:paraId="0C94B741" w14:textId="77777777" w:rsidR="007E5F09" w:rsidRDefault="007E5F09" w:rsidP="00E9154F">
            <w:r>
              <w:t>1.9</w:t>
            </w:r>
          </w:p>
        </w:tc>
        <w:tc>
          <w:tcPr>
            <w:tcW w:w="1344" w:type="dxa"/>
          </w:tcPr>
          <w:p w14:paraId="4046F47B" w14:textId="77777777" w:rsidR="007E5F09" w:rsidRDefault="007E5F09" w:rsidP="00E9154F">
            <w:r>
              <w:t>-0.9</w:t>
            </w:r>
          </w:p>
        </w:tc>
        <w:tc>
          <w:tcPr>
            <w:tcW w:w="1687" w:type="dxa"/>
          </w:tcPr>
          <w:p w14:paraId="7D1DF18A" w14:textId="77777777" w:rsidR="007E5F09" w:rsidRDefault="007E5F09" w:rsidP="00E9154F">
            <w:r>
              <w:t>-0.6</w:t>
            </w:r>
          </w:p>
        </w:tc>
      </w:tr>
      <w:tr w:rsidR="007E5F09" w14:paraId="6882A46B" w14:textId="77777777" w:rsidTr="00E9154F">
        <w:tc>
          <w:tcPr>
            <w:tcW w:w="1476" w:type="dxa"/>
            <w:shd w:val="clear" w:color="auto" w:fill="8EAADB" w:themeFill="accent1" w:themeFillTint="99"/>
          </w:tcPr>
          <w:p w14:paraId="1C59E6D6" w14:textId="77777777" w:rsidR="007E5F09" w:rsidRDefault="007E5F09" w:rsidP="00E9154F">
            <w:r>
              <w:t>21:03 27.05.2024</w:t>
            </w:r>
          </w:p>
        </w:tc>
        <w:tc>
          <w:tcPr>
            <w:tcW w:w="1591" w:type="dxa"/>
            <w:shd w:val="clear" w:color="auto" w:fill="8EAADB" w:themeFill="accent1" w:themeFillTint="99"/>
          </w:tcPr>
          <w:p w14:paraId="3FF967AD" w14:textId="77777777" w:rsidR="007E5F09" w:rsidRDefault="007E5F09" w:rsidP="00E9154F"/>
        </w:tc>
        <w:tc>
          <w:tcPr>
            <w:tcW w:w="1323" w:type="dxa"/>
            <w:shd w:val="clear" w:color="auto" w:fill="8EAADB" w:themeFill="accent1" w:themeFillTint="99"/>
          </w:tcPr>
          <w:p w14:paraId="5E0B2536" w14:textId="77777777" w:rsidR="007E5F09" w:rsidRDefault="007E5F09" w:rsidP="00E9154F"/>
        </w:tc>
        <w:tc>
          <w:tcPr>
            <w:tcW w:w="1084" w:type="dxa"/>
            <w:shd w:val="clear" w:color="auto" w:fill="8EAADB" w:themeFill="accent1" w:themeFillTint="99"/>
          </w:tcPr>
          <w:p w14:paraId="6C9F642D" w14:textId="77777777" w:rsidR="007E5F09" w:rsidRDefault="007E5F09" w:rsidP="00E9154F"/>
        </w:tc>
        <w:tc>
          <w:tcPr>
            <w:tcW w:w="1344" w:type="dxa"/>
            <w:shd w:val="clear" w:color="auto" w:fill="8EAADB" w:themeFill="accent1" w:themeFillTint="99"/>
          </w:tcPr>
          <w:p w14:paraId="39D31134" w14:textId="77777777" w:rsidR="007E5F09" w:rsidRDefault="007E5F09" w:rsidP="00E9154F"/>
        </w:tc>
        <w:tc>
          <w:tcPr>
            <w:tcW w:w="1687" w:type="dxa"/>
            <w:shd w:val="clear" w:color="auto" w:fill="8EAADB" w:themeFill="accent1" w:themeFillTint="99"/>
          </w:tcPr>
          <w:p w14:paraId="7147BF4B" w14:textId="77777777" w:rsidR="007E5F09" w:rsidRDefault="007E5F09" w:rsidP="00E9154F"/>
        </w:tc>
      </w:tr>
      <w:tr w:rsidR="007E5F09" w14:paraId="782E2F5F" w14:textId="77777777" w:rsidTr="00E9154F">
        <w:tc>
          <w:tcPr>
            <w:tcW w:w="1476" w:type="dxa"/>
          </w:tcPr>
          <w:p w14:paraId="76EA8698" w14:textId="77777777" w:rsidR="007E5F09" w:rsidRDefault="007E5F09" w:rsidP="00E9154F">
            <w:r>
              <w:t>6.9H</w:t>
            </w:r>
          </w:p>
        </w:tc>
        <w:tc>
          <w:tcPr>
            <w:tcW w:w="1591" w:type="dxa"/>
          </w:tcPr>
          <w:p w14:paraId="1E3A5A60" w14:textId="77777777" w:rsidR="007E5F09" w:rsidRDefault="007E5F09" w:rsidP="00E9154F">
            <w:r>
              <w:t>162.31</w:t>
            </w:r>
          </w:p>
        </w:tc>
        <w:tc>
          <w:tcPr>
            <w:tcW w:w="1323" w:type="dxa"/>
          </w:tcPr>
          <w:p w14:paraId="3FA9D0BE" w14:textId="77777777" w:rsidR="007E5F09" w:rsidRDefault="007E5F09" w:rsidP="00E9154F">
            <w:r>
              <w:t>4.2</w:t>
            </w:r>
          </w:p>
        </w:tc>
        <w:tc>
          <w:tcPr>
            <w:tcW w:w="1084" w:type="dxa"/>
          </w:tcPr>
          <w:p w14:paraId="70B9E7E1" w14:textId="77777777" w:rsidR="007E5F09" w:rsidRDefault="007E5F09" w:rsidP="00E9154F">
            <w:r>
              <w:t>4.8</w:t>
            </w:r>
          </w:p>
        </w:tc>
        <w:tc>
          <w:tcPr>
            <w:tcW w:w="1344" w:type="dxa"/>
          </w:tcPr>
          <w:p w14:paraId="2701A14B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04958C26" w14:textId="77777777" w:rsidR="007E5F09" w:rsidRDefault="007E5F09" w:rsidP="00E9154F">
            <w:r>
              <w:t>0.2</w:t>
            </w:r>
          </w:p>
        </w:tc>
      </w:tr>
      <w:tr w:rsidR="007E5F09" w14:paraId="2146AFA7" w14:textId="77777777" w:rsidTr="00E9154F">
        <w:tc>
          <w:tcPr>
            <w:tcW w:w="1476" w:type="dxa"/>
          </w:tcPr>
          <w:p w14:paraId="1EDC37BD" w14:textId="77777777" w:rsidR="007E5F09" w:rsidRDefault="007E5F09" w:rsidP="00E9154F">
            <w:r>
              <w:t>6.9V</w:t>
            </w:r>
          </w:p>
        </w:tc>
        <w:tc>
          <w:tcPr>
            <w:tcW w:w="1591" w:type="dxa"/>
          </w:tcPr>
          <w:p w14:paraId="01531A9E" w14:textId="77777777" w:rsidR="007E5F09" w:rsidRDefault="007E5F09" w:rsidP="00E9154F">
            <w:r>
              <w:t>165.56</w:t>
            </w:r>
          </w:p>
        </w:tc>
        <w:tc>
          <w:tcPr>
            <w:tcW w:w="1323" w:type="dxa"/>
          </w:tcPr>
          <w:p w14:paraId="6C30C16A" w14:textId="77777777" w:rsidR="007E5F09" w:rsidRDefault="007E5F09" w:rsidP="00E9154F">
            <w:r>
              <w:t>4.0</w:t>
            </w:r>
          </w:p>
        </w:tc>
        <w:tc>
          <w:tcPr>
            <w:tcW w:w="1084" w:type="dxa"/>
          </w:tcPr>
          <w:p w14:paraId="2578EB2F" w14:textId="77777777" w:rsidR="007E5F09" w:rsidRDefault="007E5F09" w:rsidP="00E9154F">
            <w:r>
              <w:t>4.4</w:t>
            </w:r>
          </w:p>
        </w:tc>
        <w:tc>
          <w:tcPr>
            <w:tcW w:w="1344" w:type="dxa"/>
          </w:tcPr>
          <w:p w14:paraId="2AE329D7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67C8E6AF" w14:textId="77777777" w:rsidR="007E5F09" w:rsidRDefault="007E5F09" w:rsidP="00E9154F">
            <w:r>
              <w:t>0.3</w:t>
            </w:r>
          </w:p>
        </w:tc>
      </w:tr>
      <w:tr w:rsidR="007E5F09" w14:paraId="4BCBD8A3" w14:textId="77777777" w:rsidTr="00E9154F">
        <w:tc>
          <w:tcPr>
            <w:tcW w:w="1476" w:type="dxa"/>
          </w:tcPr>
          <w:p w14:paraId="2FCD589C" w14:textId="77777777" w:rsidR="007E5F09" w:rsidRDefault="007E5F09" w:rsidP="00E9154F">
            <w:r>
              <w:t>7.3H</w:t>
            </w:r>
          </w:p>
        </w:tc>
        <w:tc>
          <w:tcPr>
            <w:tcW w:w="1591" w:type="dxa"/>
          </w:tcPr>
          <w:p w14:paraId="73CD2253" w14:textId="77777777" w:rsidR="007E5F09" w:rsidRDefault="007E5F09" w:rsidP="00E9154F">
            <w:r>
              <w:t>176.83</w:t>
            </w:r>
          </w:p>
        </w:tc>
        <w:tc>
          <w:tcPr>
            <w:tcW w:w="1323" w:type="dxa"/>
          </w:tcPr>
          <w:p w14:paraId="1FAAB933" w14:textId="77777777" w:rsidR="007E5F09" w:rsidRDefault="007E5F09" w:rsidP="00E9154F">
            <w:r>
              <w:t>4.0</w:t>
            </w:r>
          </w:p>
        </w:tc>
        <w:tc>
          <w:tcPr>
            <w:tcW w:w="1084" w:type="dxa"/>
          </w:tcPr>
          <w:p w14:paraId="738F947E" w14:textId="77777777" w:rsidR="007E5F09" w:rsidRDefault="007E5F09" w:rsidP="00E9154F">
            <w:r>
              <w:t>4.6</w:t>
            </w:r>
          </w:p>
        </w:tc>
        <w:tc>
          <w:tcPr>
            <w:tcW w:w="1344" w:type="dxa"/>
          </w:tcPr>
          <w:p w14:paraId="6640A41A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58E45CE0" w14:textId="77777777" w:rsidR="007E5F09" w:rsidRDefault="007E5F09" w:rsidP="00E9154F">
            <w:r>
              <w:t>0.3</w:t>
            </w:r>
          </w:p>
        </w:tc>
      </w:tr>
      <w:tr w:rsidR="007E5F09" w14:paraId="75BCA374" w14:textId="77777777" w:rsidTr="00E9154F">
        <w:tc>
          <w:tcPr>
            <w:tcW w:w="1476" w:type="dxa"/>
          </w:tcPr>
          <w:p w14:paraId="6642C831" w14:textId="77777777" w:rsidR="007E5F09" w:rsidRDefault="007E5F09" w:rsidP="00E9154F">
            <w:r>
              <w:t>7.3V</w:t>
            </w:r>
          </w:p>
        </w:tc>
        <w:tc>
          <w:tcPr>
            <w:tcW w:w="1591" w:type="dxa"/>
          </w:tcPr>
          <w:p w14:paraId="2B06FDFB" w14:textId="77777777" w:rsidR="007E5F09" w:rsidRDefault="007E5F09" w:rsidP="00E9154F">
            <w:r>
              <w:t>182.46</w:t>
            </w:r>
          </w:p>
        </w:tc>
        <w:tc>
          <w:tcPr>
            <w:tcW w:w="1323" w:type="dxa"/>
          </w:tcPr>
          <w:p w14:paraId="464A5B87" w14:textId="77777777" w:rsidR="007E5F09" w:rsidRDefault="007E5F09" w:rsidP="00E9154F">
            <w:r>
              <w:t>4.0</w:t>
            </w:r>
          </w:p>
        </w:tc>
        <w:tc>
          <w:tcPr>
            <w:tcW w:w="1084" w:type="dxa"/>
          </w:tcPr>
          <w:p w14:paraId="2DA61F9D" w14:textId="77777777" w:rsidR="007E5F09" w:rsidRDefault="007E5F09" w:rsidP="00E9154F">
            <w:r>
              <w:t>4.5</w:t>
            </w:r>
          </w:p>
        </w:tc>
        <w:tc>
          <w:tcPr>
            <w:tcW w:w="1344" w:type="dxa"/>
          </w:tcPr>
          <w:p w14:paraId="59178E25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77B4FF8C" w14:textId="77777777" w:rsidR="007E5F09" w:rsidRDefault="007E5F09" w:rsidP="00E9154F">
            <w:r>
              <w:t>0.3</w:t>
            </w:r>
          </w:p>
        </w:tc>
      </w:tr>
      <w:tr w:rsidR="007E5F09" w14:paraId="2F13BA3E" w14:textId="77777777" w:rsidTr="00E9154F">
        <w:tc>
          <w:tcPr>
            <w:tcW w:w="1476" w:type="dxa"/>
          </w:tcPr>
          <w:p w14:paraId="60D7943F" w14:textId="77777777" w:rsidR="007E5F09" w:rsidRDefault="007E5F09" w:rsidP="00E9154F">
            <w:r>
              <w:t>10.6H</w:t>
            </w:r>
          </w:p>
        </w:tc>
        <w:tc>
          <w:tcPr>
            <w:tcW w:w="1591" w:type="dxa"/>
          </w:tcPr>
          <w:p w14:paraId="495F1F82" w14:textId="77777777" w:rsidR="007E5F09" w:rsidRDefault="007E5F09" w:rsidP="00E9154F">
            <w:r>
              <w:t>260.39</w:t>
            </w:r>
          </w:p>
        </w:tc>
        <w:tc>
          <w:tcPr>
            <w:tcW w:w="1323" w:type="dxa"/>
          </w:tcPr>
          <w:p w14:paraId="6148AA45" w14:textId="77777777" w:rsidR="007E5F09" w:rsidRDefault="007E5F09" w:rsidP="00E9154F">
            <w:r>
              <w:t>2.7</w:t>
            </w:r>
          </w:p>
        </w:tc>
        <w:tc>
          <w:tcPr>
            <w:tcW w:w="1084" w:type="dxa"/>
          </w:tcPr>
          <w:p w14:paraId="3BB9166C" w14:textId="77777777" w:rsidR="007E5F09" w:rsidRDefault="007E5F09" w:rsidP="00E9154F">
            <w:r>
              <w:t>3.5</w:t>
            </w:r>
          </w:p>
        </w:tc>
        <w:tc>
          <w:tcPr>
            <w:tcW w:w="1344" w:type="dxa"/>
          </w:tcPr>
          <w:p w14:paraId="469E02A7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36D89D35" w14:textId="77777777" w:rsidR="007E5F09" w:rsidRDefault="007E5F09" w:rsidP="00E9154F">
            <w:r>
              <w:t>0.4</w:t>
            </w:r>
          </w:p>
        </w:tc>
      </w:tr>
      <w:tr w:rsidR="007E5F09" w14:paraId="10E3F0E8" w14:textId="77777777" w:rsidTr="00E9154F">
        <w:tc>
          <w:tcPr>
            <w:tcW w:w="1476" w:type="dxa"/>
          </w:tcPr>
          <w:p w14:paraId="22DCBB03" w14:textId="77777777" w:rsidR="007E5F09" w:rsidRDefault="007E5F09" w:rsidP="00E9154F">
            <w:r>
              <w:t>10.6V</w:t>
            </w:r>
          </w:p>
        </w:tc>
        <w:tc>
          <w:tcPr>
            <w:tcW w:w="1591" w:type="dxa"/>
          </w:tcPr>
          <w:p w14:paraId="08FF1771" w14:textId="77777777" w:rsidR="007E5F09" w:rsidRDefault="007E5F09" w:rsidP="00E9154F">
            <w:r>
              <w:t>247.57</w:t>
            </w:r>
          </w:p>
        </w:tc>
        <w:tc>
          <w:tcPr>
            <w:tcW w:w="1323" w:type="dxa"/>
          </w:tcPr>
          <w:p w14:paraId="3D330A1D" w14:textId="77777777" w:rsidR="007E5F09" w:rsidRDefault="007E5F09" w:rsidP="00E9154F">
            <w:r>
              <w:t>2.8</w:t>
            </w:r>
          </w:p>
        </w:tc>
        <w:tc>
          <w:tcPr>
            <w:tcW w:w="1084" w:type="dxa"/>
          </w:tcPr>
          <w:p w14:paraId="6A17DFFC" w14:textId="77777777" w:rsidR="007E5F09" w:rsidRDefault="007E5F09" w:rsidP="00E9154F">
            <w:r>
              <w:t>3.4</w:t>
            </w:r>
          </w:p>
        </w:tc>
        <w:tc>
          <w:tcPr>
            <w:tcW w:w="1344" w:type="dxa"/>
          </w:tcPr>
          <w:p w14:paraId="30F8C481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5297494D" w14:textId="77777777" w:rsidR="007E5F09" w:rsidRDefault="007E5F09" w:rsidP="00E9154F">
            <w:r>
              <w:t>0.5</w:t>
            </w:r>
          </w:p>
        </w:tc>
      </w:tr>
      <w:tr w:rsidR="007E5F09" w14:paraId="741D29FA" w14:textId="77777777" w:rsidTr="00E9154F">
        <w:tc>
          <w:tcPr>
            <w:tcW w:w="1476" w:type="dxa"/>
          </w:tcPr>
          <w:p w14:paraId="139DB745" w14:textId="77777777" w:rsidR="007E5F09" w:rsidRDefault="007E5F09" w:rsidP="00E9154F">
            <w:r>
              <w:t>18.7H</w:t>
            </w:r>
          </w:p>
        </w:tc>
        <w:tc>
          <w:tcPr>
            <w:tcW w:w="1591" w:type="dxa"/>
          </w:tcPr>
          <w:p w14:paraId="248C9461" w14:textId="77777777" w:rsidR="007E5F09" w:rsidRDefault="007E5F09" w:rsidP="00E9154F">
            <w:r>
              <w:t>371.0</w:t>
            </w:r>
          </w:p>
        </w:tc>
        <w:tc>
          <w:tcPr>
            <w:tcW w:w="1323" w:type="dxa"/>
          </w:tcPr>
          <w:p w14:paraId="40251D90" w14:textId="77777777" w:rsidR="007E5F09" w:rsidRDefault="007E5F09" w:rsidP="00E9154F">
            <w:r>
              <w:t>1.9</w:t>
            </w:r>
          </w:p>
        </w:tc>
        <w:tc>
          <w:tcPr>
            <w:tcW w:w="1084" w:type="dxa"/>
          </w:tcPr>
          <w:p w14:paraId="6AEBEC5C" w14:textId="77777777" w:rsidR="007E5F09" w:rsidRDefault="007E5F09" w:rsidP="00E9154F">
            <w:r>
              <w:t>2.5</w:t>
            </w:r>
          </w:p>
        </w:tc>
        <w:tc>
          <w:tcPr>
            <w:tcW w:w="1344" w:type="dxa"/>
          </w:tcPr>
          <w:p w14:paraId="77D77776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200ED564" w14:textId="77777777" w:rsidR="007E5F09" w:rsidRDefault="007E5F09" w:rsidP="00E9154F">
            <w:r>
              <w:t>0.8</w:t>
            </w:r>
          </w:p>
        </w:tc>
      </w:tr>
      <w:tr w:rsidR="007E5F09" w14:paraId="52E19C5B" w14:textId="77777777" w:rsidTr="00E9154F">
        <w:tc>
          <w:tcPr>
            <w:tcW w:w="1476" w:type="dxa"/>
          </w:tcPr>
          <w:p w14:paraId="1DE0550F" w14:textId="77777777" w:rsidR="007E5F09" w:rsidRDefault="007E5F09" w:rsidP="00E9154F">
            <w:r>
              <w:t>18.7V</w:t>
            </w:r>
          </w:p>
        </w:tc>
        <w:tc>
          <w:tcPr>
            <w:tcW w:w="1591" w:type="dxa"/>
          </w:tcPr>
          <w:p w14:paraId="422BD007" w14:textId="77777777" w:rsidR="007E5F09" w:rsidRDefault="007E5F09" w:rsidP="00E9154F">
            <w:r>
              <w:t>329.44</w:t>
            </w:r>
          </w:p>
        </w:tc>
        <w:tc>
          <w:tcPr>
            <w:tcW w:w="1323" w:type="dxa"/>
          </w:tcPr>
          <w:p w14:paraId="25D8837F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7E3968A3" w14:textId="77777777" w:rsidR="007E5F09" w:rsidRDefault="007E5F09" w:rsidP="00E9154F">
            <w:r>
              <w:t>2.7</w:t>
            </w:r>
          </w:p>
        </w:tc>
        <w:tc>
          <w:tcPr>
            <w:tcW w:w="1344" w:type="dxa"/>
          </w:tcPr>
          <w:p w14:paraId="7B703CAF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1BD4EF00" w14:textId="77777777" w:rsidR="007E5F09" w:rsidRDefault="007E5F09" w:rsidP="00E9154F">
            <w:r>
              <w:t>0.8</w:t>
            </w:r>
          </w:p>
        </w:tc>
      </w:tr>
      <w:tr w:rsidR="007E5F09" w14:paraId="121782DB" w14:textId="77777777" w:rsidTr="00E9154F">
        <w:tc>
          <w:tcPr>
            <w:tcW w:w="1476" w:type="dxa"/>
          </w:tcPr>
          <w:p w14:paraId="3438223B" w14:textId="77777777" w:rsidR="007E5F09" w:rsidRDefault="007E5F09" w:rsidP="00E9154F">
            <w:r>
              <w:t>23.8H</w:t>
            </w:r>
          </w:p>
        </w:tc>
        <w:tc>
          <w:tcPr>
            <w:tcW w:w="1591" w:type="dxa"/>
          </w:tcPr>
          <w:p w14:paraId="6885FCBC" w14:textId="77777777" w:rsidR="007E5F09" w:rsidRDefault="007E5F09" w:rsidP="00E9154F">
            <w:r>
              <w:t>364.5</w:t>
            </w:r>
          </w:p>
        </w:tc>
        <w:tc>
          <w:tcPr>
            <w:tcW w:w="1323" w:type="dxa"/>
          </w:tcPr>
          <w:p w14:paraId="773DA730" w14:textId="77777777" w:rsidR="007E5F09" w:rsidRDefault="007E5F09" w:rsidP="00E9154F">
            <w:r>
              <w:t>1.7</w:t>
            </w:r>
          </w:p>
        </w:tc>
        <w:tc>
          <w:tcPr>
            <w:tcW w:w="1084" w:type="dxa"/>
          </w:tcPr>
          <w:p w14:paraId="1343D60D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2C775CB5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7A2C5721" w14:textId="77777777" w:rsidR="007E5F09" w:rsidRDefault="007E5F09" w:rsidP="00E9154F">
            <w:r>
              <w:t>0.6</w:t>
            </w:r>
          </w:p>
        </w:tc>
      </w:tr>
      <w:tr w:rsidR="007E5F09" w14:paraId="10926A32" w14:textId="77777777" w:rsidTr="00E9154F">
        <w:tc>
          <w:tcPr>
            <w:tcW w:w="1476" w:type="dxa"/>
          </w:tcPr>
          <w:p w14:paraId="2B03B465" w14:textId="77777777" w:rsidR="007E5F09" w:rsidRDefault="007E5F09" w:rsidP="00E9154F">
            <w:r>
              <w:t>23.8V</w:t>
            </w:r>
          </w:p>
        </w:tc>
        <w:tc>
          <w:tcPr>
            <w:tcW w:w="1591" w:type="dxa"/>
          </w:tcPr>
          <w:p w14:paraId="482C604E" w14:textId="77777777" w:rsidR="007E5F09" w:rsidRDefault="007E5F09" w:rsidP="00E9154F">
            <w:r>
              <w:t>335.3</w:t>
            </w:r>
          </w:p>
        </w:tc>
        <w:tc>
          <w:tcPr>
            <w:tcW w:w="1323" w:type="dxa"/>
          </w:tcPr>
          <w:p w14:paraId="69777377" w14:textId="77777777" w:rsidR="007E5F09" w:rsidRDefault="007E5F09" w:rsidP="00E9154F">
            <w:r>
              <w:t>2.0</w:t>
            </w:r>
          </w:p>
        </w:tc>
        <w:tc>
          <w:tcPr>
            <w:tcW w:w="1084" w:type="dxa"/>
          </w:tcPr>
          <w:p w14:paraId="269581FC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50A86DA6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68834F9F" w14:textId="77777777" w:rsidR="007E5F09" w:rsidRDefault="007E5F09" w:rsidP="00E9154F">
            <w:r>
              <w:t>0.9</w:t>
            </w:r>
          </w:p>
        </w:tc>
      </w:tr>
      <w:tr w:rsidR="007E5F09" w14:paraId="62515258" w14:textId="77777777" w:rsidTr="00E9154F">
        <w:tc>
          <w:tcPr>
            <w:tcW w:w="1476" w:type="dxa"/>
          </w:tcPr>
          <w:p w14:paraId="5C00B510" w14:textId="77777777" w:rsidR="007E5F09" w:rsidRDefault="007E5F09" w:rsidP="00E9154F">
            <w:r>
              <w:t>31.5V</w:t>
            </w:r>
          </w:p>
        </w:tc>
        <w:tc>
          <w:tcPr>
            <w:tcW w:w="1591" w:type="dxa"/>
          </w:tcPr>
          <w:p w14:paraId="222F09CB" w14:textId="77777777" w:rsidR="007E5F09" w:rsidRDefault="007E5F09" w:rsidP="00E9154F">
            <w:r>
              <w:t>452.41</w:t>
            </w:r>
          </w:p>
        </w:tc>
        <w:tc>
          <w:tcPr>
            <w:tcW w:w="1323" w:type="dxa"/>
          </w:tcPr>
          <w:p w14:paraId="01978891" w14:textId="77777777" w:rsidR="007E5F09" w:rsidRDefault="007E5F09" w:rsidP="00E9154F">
            <w:r>
              <w:t>1.2</w:t>
            </w:r>
          </w:p>
        </w:tc>
        <w:tc>
          <w:tcPr>
            <w:tcW w:w="1084" w:type="dxa"/>
          </w:tcPr>
          <w:p w14:paraId="2D5ED1A8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299DEF9A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2AFDB68F" w14:textId="77777777" w:rsidR="007E5F09" w:rsidRDefault="007E5F09" w:rsidP="00E9154F">
            <w:r>
              <w:t>0.3</w:t>
            </w:r>
          </w:p>
        </w:tc>
      </w:tr>
      <w:tr w:rsidR="007E5F09" w14:paraId="15D634E3" w14:textId="77777777" w:rsidTr="00E9154F">
        <w:tc>
          <w:tcPr>
            <w:tcW w:w="1476" w:type="dxa"/>
          </w:tcPr>
          <w:p w14:paraId="64D0D99D" w14:textId="77777777" w:rsidR="007E5F09" w:rsidRDefault="007E5F09" w:rsidP="00E9154F">
            <w:r>
              <w:t>31.5H</w:t>
            </w:r>
          </w:p>
        </w:tc>
        <w:tc>
          <w:tcPr>
            <w:tcW w:w="1591" w:type="dxa"/>
          </w:tcPr>
          <w:p w14:paraId="3B3943E3" w14:textId="77777777" w:rsidR="007E5F09" w:rsidRDefault="007E5F09" w:rsidP="00E9154F">
            <w:r>
              <w:t>422.26</w:t>
            </w:r>
          </w:p>
        </w:tc>
        <w:tc>
          <w:tcPr>
            <w:tcW w:w="1323" w:type="dxa"/>
          </w:tcPr>
          <w:p w14:paraId="1EEE2BDE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3215934E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00C0DEE6" w14:textId="77777777" w:rsidR="007E5F09" w:rsidRDefault="007E5F09" w:rsidP="00E9154F">
            <w:r>
              <w:t>-1.3</w:t>
            </w:r>
          </w:p>
        </w:tc>
        <w:tc>
          <w:tcPr>
            <w:tcW w:w="1687" w:type="dxa"/>
          </w:tcPr>
          <w:p w14:paraId="0233BC94" w14:textId="77777777" w:rsidR="007E5F09" w:rsidRDefault="007E5F09" w:rsidP="00E9154F">
            <w:r>
              <w:t>0.2</w:t>
            </w:r>
          </w:p>
        </w:tc>
      </w:tr>
      <w:tr w:rsidR="007E5F09" w14:paraId="28B57B66" w14:textId="77777777" w:rsidTr="00E9154F">
        <w:tc>
          <w:tcPr>
            <w:tcW w:w="1476" w:type="dxa"/>
          </w:tcPr>
          <w:p w14:paraId="55B7B381" w14:textId="77777777" w:rsidR="007E5F09" w:rsidRDefault="007E5F09" w:rsidP="00E9154F">
            <w:r>
              <w:t>36.7H</w:t>
            </w:r>
          </w:p>
        </w:tc>
        <w:tc>
          <w:tcPr>
            <w:tcW w:w="1591" w:type="dxa"/>
          </w:tcPr>
          <w:p w14:paraId="036E2E8D" w14:textId="77777777" w:rsidR="007E5F09" w:rsidRDefault="007E5F09" w:rsidP="00E9154F">
            <w:r>
              <w:t>503.52</w:t>
            </w:r>
          </w:p>
        </w:tc>
        <w:tc>
          <w:tcPr>
            <w:tcW w:w="1323" w:type="dxa"/>
          </w:tcPr>
          <w:p w14:paraId="34FC8860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5708AAB5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0289C7CF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7AC312CF" w14:textId="77777777" w:rsidR="007E5F09" w:rsidRDefault="007E5F09" w:rsidP="00E9154F">
            <w:r>
              <w:t>0.3</w:t>
            </w:r>
          </w:p>
        </w:tc>
      </w:tr>
      <w:tr w:rsidR="007E5F09" w14:paraId="36338F1C" w14:textId="77777777" w:rsidTr="00E9154F">
        <w:tc>
          <w:tcPr>
            <w:tcW w:w="1476" w:type="dxa"/>
          </w:tcPr>
          <w:p w14:paraId="554BCDB2" w14:textId="77777777" w:rsidR="007E5F09" w:rsidRDefault="007E5F09" w:rsidP="00E9154F">
            <w:r>
              <w:t>36.7V</w:t>
            </w:r>
          </w:p>
        </w:tc>
        <w:tc>
          <w:tcPr>
            <w:tcW w:w="1591" w:type="dxa"/>
          </w:tcPr>
          <w:p w14:paraId="581F171B" w14:textId="77777777" w:rsidR="007E5F09" w:rsidRDefault="007E5F09" w:rsidP="00E9154F">
            <w:r>
              <w:t>486.1</w:t>
            </w:r>
          </w:p>
        </w:tc>
        <w:tc>
          <w:tcPr>
            <w:tcW w:w="1323" w:type="dxa"/>
          </w:tcPr>
          <w:p w14:paraId="3BC640CC" w14:textId="77777777" w:rsidR="007E5F09" w:rsidRDefault="007E5F09" w:rsidP="00E9154F">
            <w:r>
              <w:t>1.2</w:t>
            </w:r>
          </w:p>
        </w:tc>
        <w:tc>
          <w:tcPr>
            <w:tcW w:w="1084" w:type="dxa"/>
          </w:tcPr>
          <w:p w14:paraId="3FB0B1B8" w14:textId="77777777" w:rsidR="007E5F09" w:rsidRDefault="007E5F09" w:rsidP="00E9154F">
            <w:r>
              <w:t>2.5</w:t>
            </w:r>
          </w:p>
        </w:tc>
        <w:tc>
          <w:tcPr>
            <w:tcW w:w="1344" w:type="dxa"/>
          </w:tcPr>
          <w:p w14:paraId="789EB0FD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7AF8CF3F" w14:textId="77777777" w:rsidR="007E5F09" w:rsidRDefault="007E5F09" w:rsidP="00E9154F">
            <w:r>
              <w:t>0.2</w:t>
            </w:r>
          </w:p>
        </w:tc>
      </w:tr>
      <w:tr w:rsidR="007E5F09" w14:paraId="658108B7" w14:textId="77777777" w:rsidTr="00E9154F">
        <w:tc>
          <w:tcPr>
            <w:tcW w:w="1476" w:type="dxa"/>
          </w:tcPr>
          <w:p w14:paraId="7305FC50" w14:textId="77777777" w:rsidR="007E5F09" w:rsidRDefault="007E5F09" w:rsidP="00E9154F">
            <w:r>
              <w:t>42H</w:t>
            </w:r>
          </w:p>
        </w:tc>
        <w:tc>
          <w:tcPr>
            <w:tcW w:w="1591" w:type="dxa"/>
          </w:tcPr>
          <w:p w14:paraId="47AD6C6B" w14:textId="77777777" w:rsidR="007E5F09" w:rsidRDefault="007E5F09" w:rsidP="00E9154F">
            <w:r>
              <w:t>552.56</w:t>
            </w:r>
          </w:p>
        </w:tc>
        <w:tc>
          <w:tcPr>
            <w:tcW w:w="1323" w:type="dxa"/>
          </w:tcPr>
          <w:p w14:paraId="63251950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2149071A" w14:textId="77777777" w:rsidR="007E5F09" w:rsidRDefault="007E5F09" w:rsidP="00E9154F">
            <w:r>
              <w:t>2.0</w:t>
            </w:r>
          </w:p>
        </w:tc>
        <w:tc>
          <w:tcPr>
            <w:tcW w:w="1344" w:type="dxa"/>
          </w:tcPr>
          <w:p w14:paraId="09A23FA6" w14:textId="77777777" w:rsidR="007E5F09" w:rsidRDefault="007E5F09" w:rsidP="00E9154F">
            <w:r>
              <w:t>-1.7</w:t>
            </w:r>
          </w:p>
        </w:tc>
        <w:tc>
          <w:tcPr>
            <w:tcW w:w="1687" w:type="dxa"/>
          </w:tcPr>
          <w:p w14:paraId="3070768F" w14:textId="77777777" w:rsidR="007E5F09" w:rsidRDefault="007E5F09" w:rsidP="00E9154F">
            <w:r>
              <w:t>0.4</w:t>
            </w:r>
          </w:p>
        </w:tc>
      </w:tr>
      <w:tr w:rsidR="007E5F09" w14:paraId="037546A2" w14:textId="77777777" w:rsidTr="00E9154F">
        <w:tc>
          <w:tcPr>
            <w:tcW w:w="1476" w:type="dxa"/>
          </w:tcPr>
          <w:p w14:paraId="22383A3C" w14:textId="77777777" w:rsidR="007E5F09" w:rsidRDefault="007E5F09" w:rsidP="00E9154F">
            <w:r>
              <w:t>42V</w:t>
            </w:r>
          </w:p>
        </w:tc>
        <w:tc>
          <w:tcPr>
            <w:tcW w:w="1591" w:type="dxa"/>
          </w:tcPr>
          <w:p w14:paraId="621EDCE5" w14:textId="77777777" w:rsidR="007E5F09" w:rsidRDefault="007E5F09" w:rsidP="00E9154F">
            <w:r>
              <w:t>591.72</w:t>
            </w:r>
          </w:p>
        </w:tc>
        <w:tc>
          <w:tcPr>
            <w:tcW w:w="1323" w:type="dxa"/>
          </w:tcPr>
          <w:p w14:paraId="550D39DF" w14:textId="77777777" w:rsidR="007E5F09" w:rsidRDefault="007E5F09" w:rsidP="00E9154F">
            <w:r>
              <w:t>1.1</w:t>
            </w:r>
          </w:p>
        </w:tc>
        <w:tc>
          <w:tcPr>
            <w:tcW w:w="1084" w:type="dxa"/>
          </w:tcPr>
          <w:p w14:paraId="77720370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6BFAE150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12A29D32" w14:textId="77777777" w:rsidR="007E5F09" w:rsidRDefault="007E5F09" w:rsidP="00E9154F">
            <w:r>
              <w:t>0.3</w:t>
            </w:r>
          </w:p>
        </w:tc>
      </w:tr>
      <w:tr w:rsidR="007E5F09" w14:paraId="4F72AC8E" w14:textId="77777777" w:rsidTr="00E9154F">
        <w:tc>
          <w:tcPr>
            <w:tcW w:w="1476" w:type="dxa"/>
          </w:tcPr>
          <w:p w14:paraId="4523628F" w14:textId="77777777" w:rsidR="007E5F09" w:rsidRDefault="007E5F09" w:rsidP="00E9154F">
            <w:r>
              <w:t>48H</w:t>
            </w:r>
          </w:p>
        </w:tc>
        <w:tc>
          <w:tcPr>
            <w:tcW w:w="1591" w:type="dxa"/>
          </w:tcPr>
          <w:p w14:paraId="7988DA24" w14:textId="77777777" w:rsidR="007E5F09" w:rsidRDefault="007E5F09" w:rsidP="00E9154F">
            <w:r>
              <w:t>688.05</w:t>
            </w:r>
          </w:p>
        </w:tc>
        <w:tc>
          <w:tcPr>
            <w:tcW w:w="1323" w:type="dxa"/>
          </w:tcPr>
          <w:p w14:paraId="1225A140" w14:textId="77777777" w:rsidR="007E5F09" w:rsidRDefault="007E5F09" w:rsidP="00E9154F">
            <w:r>
              <w:t>1.2</w:t>
            </w:r>
          </w:p>
        </w:tc>
        <w:tc>
          <w:tcPr>
            <w:tcW w:w="1084" w:type="dxa"/>
          </w:tcPr>
          <w:p w14:paraId="48A7C5A1" w14:textId="77777777" w:rsidR="007E5F09" w:rsidRDefault="007E5F09" w:rsidP="00E9154F">
            <w:r>
              <w:t>1.8</w:t>
            </w:r>
          </w:p>
        </w:tc>
        <w:tc>
          <w:tcPr>
            <w:tcW w:w="1344" w:type="dxa"/>
          </w:tcPr>
          <w:p w14:paraId="67557FDC" w14:textId="77777777" w:rsidR="007E5F09" w:rsidRDefault="007E5F09" w:rsidP="00E9154F">
            <w:r>
              <w:t>-1.7</w:t>
            </w:r>
          </w:p>
        </w:tc>
        <w:tc>
          <w:tcPr>
            <w:tcW w:w="1687" w:type="dxa"/>
          </w:tcPr>
          <w:p w14:paraId="56171AF9" w14:textId="77777777" w:rsidR="007E5F09" w:rsidRDefault="007E5F09" w:rsidP="00E9154F">
            <w:r>
              <w:t>0.4</w:t>
            </w:r>
          </w:p>
        </w:tc>
      </w:tr>
      <w:tr w:rsidR="007E5F09" w14:paraId="3C1DB6B1" w14:textId="77777777" w:rsidTr="00E9154F">
        <w:tc>
          <w:tcPr>
            <w:tcW w:w="1476" w:type="dxa"/>
          </w:tcPr>
          <w:p w14:paraId="7D52A537" w14:textId="77777777" w:rsidR="007E5F09" w:rsidRDefault="007E5F09" w:rsidP="00E9154F">
            <w:r>
              <w:t>48V</w:t>
            </w:r>
          </w:p>
        </w:tc>
        <w:tc>
          <w:tcPr>
            <w:tcW w:w="1591" w:type="dxa"/>
          </w:tcPr>
          <w:p w14:paraId="669922D1" w14:textId="77777777" w:rsidR="007E5F09" w:rsidRDefault="007E5F09" w:rsidP="00E9154F">
            <w:r>
              <w:t>678.08</w:t>
            </w:r>
          </w:p>
        </w:tc>
        <w:tc>
          <w:tcPr>
            <w:tcW w:w="1323" w:type="dxa"/>
          </w:tcPr>
          <w:p w14:paraId="1BD9A53D" w14:textId="77777777" w:rsidR="007E5F09" w:rsidRDefault="007E5F09" w:rsidP="00E9154F">
            <w:r>
              <w:t>1.0</w:t>
            </w:r>
          </w:p>
        </w:tc>
        <w:tc>
          <w:tcPr>
            <w:tcW w:w="1084" w:type="dxa"/>
          </w:tcPr>
          <w:p w14:paraId="07A4CB90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582201D8" w14:textId="77777777" w:rsidR="007E5F09" w:rsidRDefault="007E5F09" w:rsidP="00E9154F">
            <w:r>
              <w:t>-1.3</w:t>
            </w:r>
          </w:p>
        </w:tc>
        <w:tc>
          <w:tcPr>
            <w:tcW w:w="1687" w:type="dxa"/>
          </w:tcPr>
          <w:p w14:paraId="2BAD8D97" w14:textId="77777777" w:rsidR="007E5F09" w:rsidRDefault="007E5F09" w:rsidP="00E9154F">
            <w:r>
              <w:t>0.2</w:t>
            </w:r>
          </w:p>
        </w:tc>
      </w:tr>
      <w:tr w:rsidR="007E5F09" w14:paraId="0846DE03" w14:textId="77777777" w:rsidTr="00E9154F">
        <w:tc>
          <w:tcPr>
            <w:tcW w:w="1476" w:type="dxa"/>
          </w:tcPr>
          <w:p w14:paraId="5AF68029" w14:textId="77777777" w:rsidR="007E5F09" w:rsidRDefault="007E5F09" w:rsidP="00E9154F">
            <w:r>
              <w:t>52_80V</w:t>
            </w:r>
          </w:p>
        </w:tc>
        <w:tc>
          <w:tcPr>
            <w:tcW w:w="1591" w:type="dxa"/>
          </w:tcPr>
          <w:p w14:paraId="3D9F9942" w14:textId="77777777" w:rsidR="007E5F09" w:rsidRDefault="007E5F09" w:rsidP="00E9154F">
            <w:r>
              <w:t>453.72</w:t>
            </w:r>
          </w:p>
        </w:tc>
        <w:tc>
          <w:tcPr>
            <w:tcW w:w="1323" w:type="dxa"/>
          </w:tcPr>
          <w:p w14:paraId="2EC75630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304247C7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79C87D0C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1B723ACF" w14:textId="77777777" w:rsidR="007E5F09" w:rsidRDefault="007E5F09" w:rsidP="00E9154F">
            <w:r>
              <w:t>-0.4</w:t>
            </w:r>
          </w:p>
        </w:tc>
      </w:tr>
      <w:tr w:rsidR="007E5F09" w14:paraId="119676C3" w14:textId="77777777" w:rsidTr="00E9154F">
        <w:tc>
          <w:tcPr>
            <w:tcW w:w="1476" w:type="dxa"/>
          </w:tcPr>
          <w:p w14:paraId="21BFBF28" w14:textId="77777777" w:rsidR="007E5F09" w:rsidRDefault="007E5F09" w:rsidP="00E9154F">
            <w:r>
              <w:t>91.65H</w:t>
            </w:r>
          </w:p>
        </w:tc>
        <w:tc>
          <w:tcPr>
            <w:tcW w:w="1591" w:type="dxa"/>
          </w:tcPr>
          <w:p w14:paraId="54151F7F" w14:textId="77777777" w:rsidR="007E5F09" w:rsidRDefault="007E5F09" w:rsidP="00E9154F">
            <w:r>
              <w:t>538.17</w:t>
            </w:r>
          </w:p>
        </w:tc>
        <w:tc>
          <w:tcPr>
            <w:tcW w:w="1323" w:type="dxa"/>
          </w:tcPr>
          <w:p w14:paraId="49662D4B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6FE46E22" w14:textId="77777777" w:rsidR="007E5F09" w:rsidRDefault="007E5F09" w:rsidP="00E9154F">
            <w:r>
              <w:t>2.1</w:t>
            </w:r>
          </w:p>
        </w:tc>
        <w:tc>
          <w:tcPr>
            <w:tcW w:w="1344" w:type="dxa"/>
          </w:tcPr>
          <w:p w14:paraId="29621107" w14:textId="77777777" w:rsidR="007E5F09" w:rsidRDefault="007E5F09" w:rsidP="00E9154F">
            <w:r>
              <w:t>-1.3</w:t>
            </w:r>
          </w:p>
        </w:tc>
        <w:tc>
          <w:tcPr>
            <w:tcW w:w="1687" w:type="dxa"/>
          </w:tcPr>
          <w:p w14:paraId="32340AFE" w14:textId="77777777" w:rsidR="007E5F09" w:rsidRDefault="007E5F09" w:rsidP="00E9154F">
            <w:r>
              <w:t>-1.0</w:t>
            </w:r>
          </w:p>
        </w:tc>
      </w:tr>
      <w:tr w:rsidR="007E5F09" w14:paraId="4022CF5A" w14:textId="77777777" w:rsidTr="00E9154F">
        <w:tc>
          <w:tcPr>
            <w:tcW w:w="1476" w:type="dxa"/>
          </w:tcPr>
          <w:p w14:paraId="5456CB10" w14:textId="77777777" w:rsidR="007E5F09" w:rsidRDefault="007E5F09" w:rsidP="00E9154F">
            <w:r>
              <w:t>91.65V</w:t>
            </w:r>
          </w:p>
        </w:tc>
        <w:tc>
          <w:tcPr>
            <w:tcW w:w="1591" w:type="dxa"/>
          </w:tcPr>
          <w:p w14:paraId="20B915CE" w14:textId="77777777" w:rsidR="007E5F09" w:rsidRDefault="007E5F09" w:rsidP="00E9154F">
            <w:r>
              <w:t>833.09</w:t>
            </w:r>
          </w:p>
        </w:tc>
        <w:tc>
          <w:tcPr>
            <w:tcW w:w="1323" w:type="dxa"/>
          </w:tcPr>
          <w:p w14:paraId="77865660" w14:textId="77777777" w:rsidR="007E5F09" w:rsidRDefault="007E5F09" w:rsidP="00E9154F">
            <w:r>
              <w:t>0.9</w:t>
            </w:r>
          </w:p>
        </w:tc>
        <w:tc>
          <w:tcPr>
            <w:tcW w:w="1084" w:type="dxa"/>
          </w:tcPr>
          <w:p w14:paraId="77AC9935" w14:textId="77777777" w:rsidR="007E5F09" w:rsidRDefault="007E5F09" w:rsidP="00E9154F">
            <w:r>
              <w:t>1.8</w:t>
            </w:r>
          </w:p>
        </w:tc>
        <w:tc>
          <w:tcPr>
            <w:tcW w:w="1344" w:type="dxa"/>
          </w:tcPr>
          <w:p w14:paraId="337E7BAB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165B1AE0" w14:textId="77777777" w:rsidR="007E5F09" w:rsidRDefault="007E5F09" w:rsidP="00E9154F">
            <w:r>
              <w:t>-0.6</w:t>
            </w:r>
          </w:p>
        </w:tc>
      </w:tr>
      <w:tr w:rsidR="007E5F09" w14:paraId="0B3C5526" w14:textId="77777777" w:rsidTr="00E9154F">
        <w:tc>
          <w:tcPr>
            <w:tcW w:w="1476" w:type="dxa"/>
            <w:shd w:val="clear" w:color="auto" w:fill="8EAADB" w:themeFill="accent1" w:themeFillTint="99"/>
          </w:tcPr>
          <w:p w14:paraId="12799095" w14:textId="77777777" w:rsidR="007E5F09" w:rsidRDefault="007E5F09" w:rsidP="00E9154F">
            <w:r>
              <w:t>15:59 27.05.2024</w:t>
            </w:r>
          </w:p>
        </w:tc>
        <w:tc>
          <w:tcPr>
            <w:tcW w:w="1591" w:type="dxa"/>
            <w:shd w:val="clear" w:color="auto" w:fill="8EAADB" w:themeFill="accent1" w:themeFillTint="99"/>
          </w:tcPr>
          <w:p w14:paraId="5CAC5249" w14:textId="77777777" w:rsidR="007E5F09" w:rsidRDefault="007E5F09" w:rsidP="00E9154F"/>
        </w:tc>
        <w:tc>
          <w:tcPr>
            <w:tcW w:w="1323" w:type="dxa"/>
            <w:shd w:val="clear" w:color="auto" w:fill="8EAADB" w:themeFill="accent1" w:themeFillTint="99"/>
          </w:tcPr>
          <w:p w14:paraId="59DD9029" w14:textId="77777777" w:rsidR="007E5F09" w:rsidRDefault="007E5F09" w:rsidP="00E9154F"/>
        </w:tc>
        <w:tc>
          <w:tcPr>
            <w:tcW w:w="1084" w:type="dxa"/>
            <w:shd w:val="clear" w:color="auto" w:fill="8EAADB" w:themeFill="accent1" w:themeFillTint="99"/>
          </w:tcPr>
          <w:p w14:paraId="23F06657" w14:textId="77777777" w:rsidR="007E5F09" w:rsidRDefault="007E5F09" w:rsidP="00E9154F"/>
        </w:tc>
        <w:tc>
          <w:tcPr>
            <w:tcW w:w="1344" w:type="dxa"/>
            <w:shd w:val="clear" w:color="auto" w:fill="8EAADB" w:themeFill="accent1" w:themeFillTint="99"/>
          </w:tcPr>
          <w:p w14:paraId="5892CB3B" w14:textId="77777777" w:rsidR="007E5F09" w:rsidRDefault="007E5F09" w:rsidP="00E9154F"/>
        </w:tc>
        <w:tc>
          <w:tcPr>
            <w:tcW w:w="1687" w:type="dxa"/>
            <w:shd w:val="clear" w:color="auto" w:fill="8EAADB" w:themeFill="accent1" w:themeFillTint="99"/>
          </w:tcPr>
          <w:p w14:paraId="128B760C" w14:textId="77777777" w:rsidR="007E5F09" w:rsidRDefault="007E5F09" w:rsidP="00E9154F"/>
        </w:tc>
      </w:tr>
      <w:tr w:rsidR="007E5F09" w14:paraId="14BE8EE2" w14:textId="77777777" w:rsidTr="00E9154F">
        <w:tc>
          <w:tcPr>
            <w:tcW w:w="1476" w:type="dxa"/>
          </w:tcPr>
          <w:p w14:paraId="249B3B6B" w14:textId="77777777" w:rsidR="007E5F09" w:rsidRDefault="007E5F09" w:rsidP="00E9154F">
            <w:r>
              <w:t>6.9H</w:t>
            </w:r>
          </w:p>
        </w:tc>
        <w:tc>
          <w:tcPr>
            <w:tcW w:w="1591" w:type="dxa"/>
          </w:tcPr>
          <w:p w14:paraId="72433C94" w14:textId="77777777" w:rsidR="007E5F09" w:rsidRDefault="007E5F09" w:rsidP="00E9154F">
            <w:r>
              <w:t>178.1</w:t>
            </w:r>
          </w:p>
        </w:tc>
        <w:tc>
          <w:tcPr>
            <w:tcW w:w="1323" w:type="dxa"/>
          </w:tcPr>
          <w:p w14:paraId="1877E943" w14:textId="77777777" w:rsidR="007E5F09" w:rsidRDefault="007E5F09" w:rsidP="00E9154F">
            <w:r>
              <w:t>4.0</w:t>
            </w:r>
          </w:p>
        </w:tc>
        <w:tc>
          <w:tcPr>
            <w:tcW w:w="1084" w:type="dxa"/>
          </w:tcPr>
          <w:p w14:paraId="4B3C6D9B" w14:textId="77777777" w:rsidR="007E5F09" w:rsidRDefault="007E5F09" w:rsidP="00E9154F">
            <w:r>
              <w:t>4.6</w:t>
            </w:r>
          </w:p>
        </w:tc>
        <w:tc>
          <w:tcPr>
            <w:tcW w:w="1344" w:type="dxa"/>
          </w:tcPr>
          <w:p w14:paraId="6845AAF9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53BD003A" w14:textId="77777777" w:rsidR="007E5F09" w:rsidRDefault="007E5F09" w:rsidP="00E9154F">
            <w:r>
              <w:t>0.4</w:t>
            </w:r>
          </w:p>
        </w:tc>
      </w:tr>
      <w:tr w:rsidR="007E5F09" w14:paraId="376FF52F" w14:textId="77777777" w:rsidTr="00E9154F">
        <w:tc>
          <w:tcPr>
            <w:tcW w:w="1476" w:type="dxa"/>
          </w:tcPr>
          <w:p w14:paraId="6D7C3776" w14:textId="77777777" w:rsidR="007E5F09" w:rsidRDefault="007E5F09" w:rsidP="00E9154F">
            <w:r>
              <w:t>6.9V</w:t>
            </w:r>
          </w:p>
        </w:tc>
        <w:tc>
          <w:tcPr>
            <w:tcW w:w="1591" w:type="dxa"/>
          </w:tcPr>
          <w:p w14:paraId="51688F05" w14:textId="77777777" w:rsidR="007E5F09" w:rsidRDefault="007E5F09" w:rsidP="00E9154F">
            <w:r>
              <w:t>190.12</w:t>
            </w:r>
          </w:p>
        </w:tc>
        <w:tc>
          <w:tcPr>
            <w:tcW w:w="1323" w:type="dxa"/>
          </w:tcPr>
          <w:p w14:paraId="3343950C" w14:textId="77777777" w:rsidR="007E5F09" w:rsidRDefault="007E5F09" w:rsidP="00E9154F">
            <w:r>
              <w:t>4.3</w:t>
            </w:r>
          </w:p>
        </w:tc>
        <w:tc>
          <w:tcPr>
            <w:tcW w:w="1084" w:type="dxa"/>
          </w:tcPr>
          <w:p w14:paraId="42B9CC38" w14:textId="77777777" w:rsidR="007E5F09" w:rsidRDefault="007E5F09" w:rsidP="00E9154F">
            <w:r>
              <w:t>3.7</w:t>
            </w:r>
          </w:p>
        </w:tc>
        <w:tc>
          <w:tcPr>
            <w:tcW w:w="1344" w:type="dxa"/>
          </w:tcPr>
          <w:p w14:paraId="6CDC5888" w14:textId="77777777" w:rsidR="007E5F09" w:rsidRDefault="007E5F09" w:rsidP="00E9154F">
            <w:r>
              <w:t>-1.1</w:t>
            </w:r>
          </w:p>
        </w:tc>
        <w:tc>
          <w:tcPr>
            <w:tcW w:w="1687" w:type="dxa"/>
          </w:tcPr>
          <w:p w14:paraId="5C3D5197" w14:textId="77777777" w:rsidR="007E5F09" w:rsidRDefault="007E5F09" w:rsidP="00E9154F">
            <w:r>
              <w:t>0.3</w:t>
            </w:r>
          </w:p>
        </w:tc>
      </w:tr>
      <w:tr w:rsidR="007E5F09" w14:paraId="7EEA1D34" w14:textId="77777777" w:rsidTr="00E9154F">
        <w:tc>
          <w:tcPr>
            <w:tcW w:w="1476" w:type="dxa"/>
          </w:tcPr>
          <w:p w14:paraId="5D1DD20E" w14:textId="77777777" w:rsidR="007E5F09" w:rsidRDefault="007E5F09" w:rsidP="00E9154F">
            <w:r>
              <w:t>7.3H</w:t>
            </w:r>
          </w:p>
        </w:tc>
        <w:tc>
          <w:tcPr>
            <w:tcW w:w="1591" w:type="dxa"/>
          </w:tcPr>
          <w:p w14:paraId="5C1055F3" w14:textId="77777777" w:rsidR="007E5F09" w:rsidRDefault="007E5F09" w:rsidP="00E9154F">
            <w:r>
              <w:t>197.72</w:t>
            </w:r>
          </w:p>
        </w:tc>
        <w:tc>
          <w:tcPr>
            <w:tcW w:w="1323" w:type="dxa"/>
          </w:tcPr>
          <w:p w14:paraId="79BE3692" w14:textId="77777777" w:rsidR="007E5F09" w:rsidRDefault="007E5F09" w:rsidP="00E9154F">
            <w:r>
              <w:t>3.9</w:t>
            </w:r>
          </w:p>
        </w:tc>
        <w:tc>
          <w:tcPr>
            <w:tcW w:w="1084" w:type="dxa"/>
          </w:tcPr>
          <w:p w14:paraId="11408371" w14:textId="77777777" w:rsidR="007E5F09" w:rsidRDefault="007E5F09" w:rsidP="00E9154F">
            <w:r>
              <w:t>4.3</w:t>
            </w:r>
          </w:p>
        </w:tc>
        <w:tc>
          <w:tcPr>
            <w:tcW w:w="1344" w:type="dxa"/>
          </w:tcPr>
          <w:p w14:paraId="72FF3806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4415444D" w14:textId="77777777" w:rsidR="007E5F09" w:rsidRDefault="007E5F09" w:rsidP="00E9154F">
            <w:r>
              <w:t>0.2</w:t>
            </w:r>
          </w:p>
        </w:tc>
      </w:tr>
      <w:tr w:rsidR="007E5F09" w14:paraId="6E0C8D42" w14:textId="77777777" w:rsidTr="00E9154F">
        <w:tc>
          <w:tcPr>
            <w:tcW w:w="1476" w:type="dxa"/>
          </w:tcPr>
          <w:p w14:paraId="766F4EEB" w14:textId="77777777" w:rsidR="007E5F09" w:rsidRDefault="007E5F09" w:rsidP="00E9154F">
            <w:r>
              <w:t>7.3V</w:t>
            </w:r>
          </w:p>
        </w:tc>
        <w:tc>
          <w:tcPr>
            <w:tcW w:w="1591" w:type="dxa"/>
          </w:tcPr>
          <w:p w14:paraId="27339777" w14:textId="77777777" w:rsidR="007E5F09" w:rsidRDefault="007E5F09" w:rsidP="00E9154F">
            <w:r>
              <w:t>182.14</w:t>
            </w:r>
          </w:p>
        </w:tc>
        <w:tc>
          <w:tcPr>
            <w:tcW w:w="1323" w:type="dxa"/>
          </w:tcPr>
          <w:p w14:paraId="01468115" w14:textId="77777777" w:rsidR="007E5F09" w:rsidRDefault="007E5F09" w:rsidP="00E9154F">
            <w:r>
              <w:t>3.9</w:t>
            </w:r>
          </w:p>
        </w:tc>
        <w:tc>
          <w:tcPr>
            <w:tcW w:w="1084" w:type="dxa"/>
          </w:tcPr>
          <w:p w14:paraId="08D2B5BC" w14:textId="77777777" w:rsidR="007E5F09" w:rsidRDefault="007E5F09" w:rsidP="00E9154F">
            <w:r>
              <w:t>4.5</w:t>
            </w:r>
          </w:p>
        </w:tc>
        <w:tc>
          <w:tcPr>
            <w:tcW w:w="1344" w:type="dxa"/>
          </w:tcPr>
          <w:p w14:paraId="16929C22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117C7120" w14:textId="77777777" w:rsidR="007E5F09" w:rsidRDefault="007E5F09" w:rsidP="00E9154F">
            <w:r>
              <w:t>0.2</w:t>
            </w:r>
          </w:p>
        </w:tc>
      </w:tr>
      <w:tr w:rsidR="007E5F09" w14:paraId="6D7AA2AB" w14:textId="77777777" w:rsidTr="00E9154F">
        <w:tc>
          <w:tcPr>
            <w:tcW w:w="1476" w:type="dxa"/>
          </w:tcPr>
          <w:p w14:paraId="7294211C" w14:textId="77777777" w:rsidR="007E5F09" w:rsidRDefault="007E5F09" w:rsidP="00E9154F">
            <w:r>
              <w:t>10.6H</w:t>
            </w:r>
          </w:p>
        </w:tc>
        <w:tc>
          <w:tcPr>
            <w:tcW w:w="1591" w:type="dxa"/>
          </w:tcPr>
          <w:p w14:paraId="37C728A2" w14:textId="77777777" w:rsidR="007E5F09" w:rsidRDefault="007E5F09" w:rsidP="00E9154F">
            <w:r>
              <w:t>261.1</w:t>
            </w:r>
          </w:p>
        </w:tc>
        <w:tc>
          <w:tcPr>
            <w:tcW w:w="1323" w:type="dxa"/>
          </w:tcPr>
          <w:p w14:paraId="6E6E9342" w14:textId="77777777" w:rsidR="007E5F09" w:rsidRDefault="007E5F09" w:rsidP="00E9154F">
            <w:r>
              <w:t>2.6</w:t>
            </w:r>
          </w:p>
        </w:tc>
        <w:tc>
          <w:tcPr>
            <w:tcW w:w="1084" w:type="dxa"/>
          </w:tcPr>
          <w:p w14:paraId="231444F6" w14:textId="77777777" w:rsidR="007E5F09" w:rsidRDefault="007E5F09" w:rsidP="00E9154F">
            <w:r>
              <w:t>3.5</w:t>
            </w:r>
          </w:p>
        </w:tc>
        <w:tc>
          <w:tcPr>
            <w:tcW w:w="1344" w:type="dxa"/>
          </w:tcPr>
          <w:p w14:paraId="5BA6601E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18C23512" w14:textId="77777777" w:rsidR="007E5F09" w:rsidRDefault="007E5F09" w:rsidP="00E9154F">
            <w:r>
              <w:t>0.4</w:t>
            </w:r>
          </w:p>
        </w:tc>
      </w:tr>
      <w:tr w:rsidR="007E5F09" w14:paraId="52FCEF45" w14:textId="77777777" w:rsidTr="00E9154F">
        <w:tc>
          <w:tcPr>
            <w:tcW w:w="1476" w:type="dxa"/>
          </w:tcPr>
          <w:p w14:paraId="14BF5DA1" w14:textId="77777777" w:rsidR="007E5F09" w:rsidRDefault="007E5F09" w:rsidP="00E9154F">
            <w:r>
              <w:t>10.6V</w:t>
            </w:r>
          </w:p>
        </w:tc>
        <w:tc>
          <w:tcPr>
            <w:tcW w:w="1591" w:type="dxa"/>
          </w:tcPr>
          <w:p w14:paraId="0C77A55C" w14:textId="77777777" w:rsidR="007E5F09" w:rsidRDefault="007E5F09" w:rsidP="00E9154F">
            <w:r>
              <w:t>244.9</w:t>
            </w:r>
          </w:p>
        </w:tc>
        <w:tc>
          <w:tcPr>
            <w:tcW w:w="1323" w:type="dxa"/>
          </w:tcPr>
          <w:p w14:paraId="650F72EA" w14:textId="77777777" w:rsidR="007E5F09" w:rsidRDefault="007E5F09" w:rsidP="00E9154F">
            <w:r>
              <w:t>2.9</w:t>
            </w:r>
          </w:p>
        </w:tc>
        <w:tc>
          <w:tcPr>
            <w:tcW w:w="1084" w:type="dxa"/>
          </w:tcPr>
          <w:p w14:paraId="1CB87990" w14:textId="77777777" w:rsidR="007E5F09" w:rsidRDefault="007E5F09" w:rsidP="00E9154F">
            <w:r>
              <w:t>3.4</w:t>
            </w:r>
          </w:p>
        </w:tc>
        <w:tc>
          <w:tcPr>
            <w:tcW w:w="1344" w:type="dxa"/>
          </w:tcPr>
          <w:p w14:paraId="6C1C5B22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16E10EAE" w14:textId="77777777" w:rsidR="007E5F09" w:rsidRDefault="007E5F09" w:rsidP="00E9154F">
            <w:r>
              <w:t>0.4</w:t>
            </w:r>
          </w:p>
        </w:tc>
      </w:tr>
      <w:tr w:rsidR="007E5F09" w14:paraId="6FFDDC83" w14:textId="77777777" w:rsidTr="00E9154F">
        <w:tc>
          <w:tcPr>
            <w:tcW w:w="1476" w:type="dxa"/>
          </w:tcPr>
          <w:p w14:paraId="4C73FD89" w14:textId="77777777" w:rsidR="007E5F09" w:rsidRDefault="007E5F09" w:rsidP="00E9154F">
            <w:r>
              <w:t>18.7H</w:t>
            </w:r>
          </w:p>
        </w:tc>
        <w:tc>
          <w:tcPr>
            <w:tcW w:w="1591" w:type="dxa"/>
          </w:tcPr>
          <w:p w14:paraId="18D257F3" w14:textId="77777777" w:rsidR="007E5F09" w:rsidRDefault="007E5F09" w:rsidP="00E9154F">
            <w:r>
              <w:t>371.48</w:t>
            </w:r>
          </w:p>
        </w:tc>
        <w:tc>
          <w:tcPr>
            <w:tcW w:w="1323" w:type="dxa"/>
          </w:tcPr>
          <w:p w14:paraId="5884BD53" w14:textId="77777777" w:rsidR="007E5F09" w:rsidRDefault="007E5F09" w:rsidP="00E9154F">
            <w:r>
              <w:t>2.0</w:t>
            </w:r>
          </w:p>
        </w:tc>
        <w:tc>
          <w:tcPr>
            <w:tcW w:w="1084" w:type="dxa"/>
          </w:tcPr>
          <w:p w14:paraId="775FEDE5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363654BE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5D5DBBE3" w14:textId="77777777" w:rsidR="007E5F09" w:rsidRDefault="007E5F09" w:rsidP="00E9154F">
            <w:r>
              <w:t>0.8</w:t>
            </w:r>
          </w:p>
        </w:tc>
      </w:tr>
      <w:tr w:rsidR="007E5F09" w14:paraId="55953057" w14:textId="77777777" w:rsidTr="00E9154F">
        <w:tc>
          <w:tcPr>
            <w:tcW w:w="1476" w:type="dxa"/>
          </w:tcPr>
          <w:p w14:paraId="790180C0" w14:textId="77777777" w:rsidR="007E5F09" w:rsidRDefault="007E5F09" w:rsidP="00E9154F">
            <w:r>
              <w:t>18.7V</w:t>
            </w:r>
          </w:p>
        </w:tc>
        <w:tc>
          <w:tcPr>
            <w:tcW w:w="1591" w:type="dxa"/>
          </w:tcPr>
          <w:p w14:paraId="49B54CFF" w14:textId="77777777" w:rsidR="007E5F09" w:rsidRDefault="007E5F09" w:rsidP="00E9154F">
            <w:r>
              <w:t>329.44</w:t>
            </w:r>
          </w:p>
        </w:tc>
        <w:tc>
          <w:tcPr>
            <w:tcW w:w="1323" w:type="dxa"/>
          </w:tcPr>
          <w:p w14:paraId="4B57A73B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7CB75F0B" w14:textId="77777777" w:rsidR="007E5F09" w:rsidRDefault="007E5F09" w:rsidP="00E9154F">
            <w:r>
              <w:t>2.7</w:t>
            </w:r>
          </w:p>
        </w:tc>
        <w:tc>
          <w:tcPr>
            <w:tcW w:w="1344" w:type="dxa"/>
          </w:tcPr>
          <w:p w14:paraId="21C61652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4752FBDD" w14:textId="77777777" w:rsidR="007E5F09" w:rsidRDefault="007E5F09" w:rsidP="00E9154F">
            <w:r>
              <w:t>0.8</w:t>
            </w:r>
          </w:p>
        </w:tc>
      </w:tr>
      <w:tr w:rsidR="007E5F09" w14:paraId="2A13A8C7" w14:textId="77777777" w:rsidTr="00E9154F">
        <w:tc>
          <w:tcPr>
            <w:tcW w:w="1476" w:type="dxa"/>
          </w:tcPr>
          <w:p w14:paraId="576C5863" w14:textId="77777777" w:rsidR="007E5F09" w:rsidRDefault="007E5F09" w:rsidP="00E9154F">
            <w:r>
              <w:t>23.8H</w:t>
            </w:r>
          </w:p>
        </w:tc>
        <w:tc>
          <w:tcPr>
            <w:tcW w:w="1591" w:type="dxa"/>
          </w:tcPr>
          <w:p w14:paraId="7287C58C" w14:textId="77777777" w:rsidR="007E5F09" w:rsidRDefault="007E5F09" w:rsidP="00E9154F">
            <w:r>
              <w:t>364.01</w:t>
            </w:r>
          </w:p>
        </w:tc>
        <w:tc>
          <w:tcPr>
            <w:tcW w:w="1323" w:type="dxa"/>
          </w:tcPr>
          <w:p w14:paraId="5DB2882A" w14:textId="77777777" w:rsidR="007E5F09" w:rsidRDefault="007E5F09" w:rsidP="00E9154F">
            <w:r>
              <w:t>1.7</w:t>
            </w:r>
          </w:p>
        </w:tc>
        <w:tc>
          <w:tcPr>
            <w:tcW w:w="1084" w:type="dxa"/>
          </w:tcPr>
          <w:p w14:paraId="251E9A49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2211B2FF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1C0C9743" w14:textId="77777777" w:rsidR="007E5F09" w:rsidRDefault="007E5F09" w:rsidP="00E9154F">
            <w:r>
              <w:t>0.6</w:t>
            </w:r>
          </w:p>
        </w:tc>
      </w:tr>
      <w:tr w:rsidR="007E5F09" w14:paraId="2F41F60B" w14:textId="77777777" w:rsidTr="00E9154F">
        <w:tc>
          <w:tcPr>
            <w:tcW w:w="1476" w:type="dxa"/>
          </w:tcPr>
          <w:p w14:paraId="4F3EA00D" w14:textId="77777777" w:rsidR="007E5F09" w:rsidRDefault="007E5F09" w:rsidP="00E9154F">
            <w:r>
              <w:t>23.8V</w:t>
            </w:r>
          </w:p>
        </w:tc>
        <w:tc>
          <w:tcPr>
            <w:tcW w:w="1591" w:type="dxa"/>
          </w:tcPr>
          <w:p w14:paraId="308EF0AF" w14:textId="77777777" w:rsidR="007E5F09" w:rsidRDefault="007E5F09" w:rsidP="00E9154F">
            <w:r>
              <w:t>345.12</w:t>
            </w:r>
          </w:p>
        </w:tc>
        <w:tc>
          <w:tcPr>
            <w:tcW w:w="1323" w:type="dxa"/>
          </w:tcPr>
          <w:p w14:paraId="76B43ADE" w14:textId="77777777" w:rsidR="007E5F09" w:rsidRDefault="007E5F09" w:rsidP="00E9154F">
            <w:r>
              <w:t>2.0</w:t>
            </w:r>
          </w:p>
        </w:tc>
        <w:tc>
          <w:tcPr>
            <w:tcW w:w="1084" w:type="dxa"/>
          </w:tcPr>
          <w:p w14:paraId="7B4359EB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61DD9590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0CBFA5A2" w14:textId="77777777" w:rsidR="007E5F09" w:rsidRDefault="007E5F09" w:rsidP="00E9154F">
            <w:r>
              <w:t>0.7</w:t>
            </w:r>
          </w:p>
        </w:tc>
      </w:tr>
      <w:tr w:rsidR="007E5F09" w14:paraId="232D36AD" w14:textId="77777777" w:rsidTr="00E9154F">
        <w:tc>
          <w:tcPr>
            <w:tcW w:w="1476" w:type="dxa"/>
          </w:tcPr>
          <w:p w14:paraId="1088D4B2" w14:textId="77777777" w:rsidR="007E5F09" w:rsidRDefault="007E5F09" w:rsidP="00E9154F">
            <w:r>
              <w:t>31.5V</w:t>
            </w:r>
          </w:p>
        </w:tc>
        <w:tc>
          <w:tcPr>
            <w:tcW w:w="1591" w:type="dxa"/>
          </w:tcPr>
          <w:p w14:paraId="6C547C30" w14:textId="77777777" w:rsidR="007E5F09" w:rsidRDefault="007E5F09" w:rsidP="00E9154F">
            <w:r>
              <w:t>452.18</w:t>
            </w:r>
          </w:p>
        </w:tc>
        <w:tc>
          <w:tcPr>
            <w:tcW w:w="1323" w:type="dxa"/>
          </w:tcPr>
          <w:p w14:paraId="002D413E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632C881E" w14:textId="77777777" w:rsidR="007E5F09" w:rsidRDefault="007E5F09" w:rsidP="00E9154F">
            <w:r>
              <w:t>2.5</w:t>
            </w:r>
          </w:p>
        </w:tc>
        <w:tc>
          <w:tcPr>
            <w:tcW w:w="1344" w:type="dxa"/>
          </w:tcPr>
          <w:p w14:paraId="3E6EC144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39F911D0" w14:textId="77777777" w:rsidR="007E5F09" w:rsidRDefault="007E5F09" w:rsidP="00E9154F">
            <w:r>
              <w:t>0.2</w:t>
            </w:r>
          </w:p>
        </w:tc>
      </w:tr>
      <w:tr w:rsidR="007E5F09" w14:paraId="09C35392" w14:textId="77777777" w:rsidTr="00E9154F">
        <w:tc>
          <w:tcPr>
            <w:tcW w:w="1476" w:type="dxa"/>
          </w:tcPr>
          <w:p w14:paraId="189743B9" w14:textId="77777777" w:rsidR="007E5F09" w:rsidRDefault="007E5F09" w:rsidP="00E9154F">
            <w:r>
              <w:t>31.5H</w:t>
            </w:r>
          </w:p>
        </w:tc>
        <w:tc>
          <w:tcPr>
            <w:tcW w:w="1591" w:type="dxa"/>
          </w:tcPr>
          <w:p w14:paraId="7E0DBE82" w14:textId="77777777" w:rsidR="007E5F09" w:rsidRDefault="007E5F09" w:rsidP="00E9154F">
            <w:r>
              <w:t>399.65</w:t>
            </w:r>
          </w:p>
        </w:tc>
        <w:tc>
          <w:tcPr>
            <w:tcW w:w="1323" w:type="dxa"/>
          </w:tcPr>
          <w:p w14:paraId="70528B2B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29B1D9E6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270107FA" w14:textId="77777777" w:rsidR="007E5F09" w:rsidRDefault="007E5F09" w:rsidP="00E9154F">
            <w:r>
              <w:t>-1.7</w:t>
            </w:r>
          </w:p>
        </w:tc>
        <w:tc>
          <w:tcPr>
            <w:tcW w:w="1687" w:type="dxa"/>
          </w:tcPr>
          <w:p w14:paraId="6D9BB6DE" w14:textId="77777777" w:rsidR="007E5F09" w:rsidRDefault="007E5F09" w:rsidP="00E9154F">
            <w:r>
              <w:t>0.3</w:t>
            </w:r>
          </w:p>
        </w:tc>
      </w:tr>
      <w:tr w:rsidR="007E5F09" w14:paraId="740F8321" w14:textId="77777777" w:rsidTr="00E9154F">
        <w:tc>
          <w:tcPr>
            <w:tcW w:w="1476" w:type="dxa"/>
          </w:tcPr>
          <w:p w14:paraId="2569B154" w14:textId="77777777" w:rsidR="007E5F09" w:rsidRDefault="007E5F09" w:rsidP="00E9154F">
            <w:r>
              <w:t>36.7H</w:t>
            </w:r>
          </w:p>
        </w:tc>
        <w:tc>
          <w:tcPr>
            <w:tcW w:w="1591" w:type="dxa"/>
          </w:tcPr>
          <w:p w14:paraId="62C49A36" w14:textId="77777777" w:rsidR="007E5F09" w:rsidRDefault="007E5F09" w:rsidP="00E9154F">
            <w:r>
              <w:t>492.89</w:t>
            </w:r>
          </w:p>
        </w:tc>
        <w:tc>
          <w:tcPr>
            <w:tcW w:w="1323" w:type="dxa"/>
          </w:tcPr>
          <w:p w14:paraId="2B5CFA63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28FE699B" w14:textId="77777777" w:rsidR="007E5F09" w:rsidRDefault="007E5F09" w:rsidP="00E9154F">
            <w:r>
              <w:t>2.1</w:t>
            </w:r>
          </w:p>
        </w:tc>
        <w:tc>
          <w:tcPr>
            <w:tcW w:w="1344" w:type="dxa"/>
          </w:tcPr>
          <w:p w14:paraId="43261748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2757F2EF" w14:textId="77777777" w:rsidR="007E5F09" w:rsidRDefault="007E5F09" w:rsidP="00E9154F">
            <w:r>
              <w:t>0.2</w:t>
            </w:r>
          </w:p>
        </w:tc>
      </w:tr>
      <w:tr w:rsidR="007E5F09" w14:paraId="20C3C559" w14:textId="77777777" w:rsidTr="00E9154F">
        <w:tc>
          <w:tcPr>
            <w:tcW w:w="1476" w:type="dxa"/>
          </w:tcPr>
          <w:p w14:paraId="12266DB2" w14:textId="77777777" w:rsidR="007E5F09" w:rsidRDefault="007E5F09" w:rsidP="00E9154F">
            <w:r>
              <w:t>36.7V</w:t>
            </w:r>
          </w:p>
        </w:tc>
        <w:tc>
          <w:tcPr>
            <w:tcW w:w="1591" w:type="dxa"/>
          </w:tcPr>
          <w:p w14:paraId="674AFDEF" w14:textId="77777777" w:rsidR="007E5F09" w:rsidRDefault="007E5F09" w:rsidP="00E9154F">
            <w:r>
              <w:t>478.77</w:t>
            </w:r>
          </w:p>
        </w:tc>
        <w:tc>
          <w:tcPr>
            <w:tcW w:w="1323" w:type="dxa"/>
          </w:tcPr>
          <w:p w14:paraId="42FCA379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71183724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49084648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5D7D08B4" w14:textId="77777777" w:rsidR="007E5F09" w:rsidRDefault="007E5F09" w:rsidP="00E9154F">
            <w:r>
              <w:t>0.2</w:t>
            </w:r>
          </w:p>
        </w:tc>
      </w:tr>
      <w:tr w:rsidR="007E5F09" w14:paraId="1689EEDE" w14:textId="77777777" w:rsidTr="00E9154F">
        <w:tc>
          <w:tcPr>
            <w:tcW w:w="1476" w:type="dxa"/>
          </w:tcPr>
          <w:p w14:paraId="1176A6A6" w14:textId="77777777" w:rsidR="007E5F09" w:rsidRDefault="007E5F09" w:rsidP="00E9154F">
            <w:r>
              <w:lastRenderedPageBreak/>
              <w:t>42H</w:t>
            </w:r>
          </w:p>
        </w:tc>
        <w:tc>
          <w:tcPr>
            <w:tcW w:w="1591" w:type="dxa"/>
          </w:tcPr>
          <w:p w14:paraId="0FE3F471" w14:textId="77777777" w:rsidR="007E5F09" w:rsidRDefault="007E5F09" w:rsidP="00E9154F">
            <w:r>
              <w:t>563.96</w:t>
            </w:r>
          </w:p>
        </w:tc>
        <w:tc>
          <w:tcPr>
            <w:tcW w:w="1323" w:type="dxa"/>
          </w:tcPr>
          <w:p w14:paraId="37254720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2C2679AF" w14:textId="77777777" w:rsidR="007E5F09" w:rsidRDefault="007E5F09" w:rsidP="00E9154F">
            <w:r>
              <w:t>1.8</w:t>
            </w:r>
          </w:p>
        </w:tc>
        <w:tc>
          <w:tcPr>
            <w:tcW w:w="1344" w:type="dxa"/>
          </w:tcPr>
          <w:p w14:paraId="5B16E6FE" w14:textId="77777777" w:rsidR="007E5F09" w:rsidRDefault="007E5F09" w:rsidP="00E9154F">
            <w:r>
              <w:t>-1.7</w:t>
            </w:r>
          </w:p>
        </w:tc>
        <w:tc>
          <w:tcPr>
            <w:tcW w:w="1687" w:type="dxa"/>
          </w:tcPr>
          <w:p w14:paraId="18A895DD" w14:textId="77777777" w:rsidR="007E5F09" w:rsidRDefault="007E5F09" w:rsidP="00E9154F">
            <w:r>
              <w:t>0.4</w:t>
            </w:r>
          </w:p>
        </w:tc>
      </w:tr>
      <w:tr w:rsidR="007E5F09" w14:paraId="227C2467" w14:textId="77777777" w:rsidTr="00E9154F">
        <w:tc>
          <w:tcPr>
            <w:tcW w:w="1476" w:type="dxa"/>
          </w:tcPr>
          <w:p w14:paraId="449D7B3D" w14:textId="77777777" w:rsidR="007E5F09" w:rsidRDefault="007E5F09" w:rsidP="00E9154F">
            <w:r>
              <w:t>42V</w:t>
            </w:r>
          </w:p>
        </w:tc>
        <w:tc>
          <w:tcPr>
            <w:tcW w:w="1591" w:type="dxa"/>
          </w:tcPr>
          <w:p w14:paraId="688D9CAA" w14:textId="77777777" w:rsidR="007E5F09" w:rsidRDefault="007E5F09" w:rsidP="00E9154F">
            <w:r>
              <w:t>576.63</w:t>
            </w:r>
          </w:p>
        </w:tc>
        <w:tc>
          <w:tcPr>
            <w:tcW w:w="1323" w:type="dxa"/>
          </w:tcPr>
          <w:p w14:paraId="1BC006DE" w14:textId="77777777" w:rsidR="007E5F09" w:rsidRDefault="007E5F09" w:rsidP="00E9154F">
            <w:r>
              <w:t>1.1</w:t>
            </w:r>
          </w:p>
        </w:tc>
        <w:tc>
          <w:tcPr>
            <w:tcW w:w="1084" w:type="dxa"/>
          </w:tcPr>
          <w:p w14:paraId="30D435B6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581D5065" w14:textId="77777777" w:rsidR="007E5F09" w:rsidRDefault="007E5F09" w:rsidP="00E9154F">
            <w:r>
              <w:t>-1.5</w:t>
            </w:r>
          </w:p>
        </w:tc>
        <w:tc>
          <w:tcPr>
            <w:tcW w:w="1687" w:type="dxa"/>
          </w:tcPr>
          <w:p w14:paraId="77A22541" w14:textId="77777777" w:rsidR="007E5F09" w:rsidRDefault="007E5F09" w:rsidP="00E9154F">
            <w:r>
              <w:t>0.3</w:t>
            </w:r>
          </w:p>
        </w:tc>
      </w:tr>
      <w:tr w:rsidR="007E5F09" w14:paraId="20927F1D" w14:textId="77777777" w:rsidTr="00E9154F">
        <w:tc>
          <w:tcPr>
            <w:tcW w:w="1476" w:type="dxa"/>
          </w:tcPr>
          <w:p w14:paraId="0F8D4B94" w14:textId="77777777" w:rsidR="007E5F09" w:rsidRDefault="007E5F09" w:rsidP="00E9154F">
            <w:r>
              <w:t>48H</w:t>
            </w:r>
          </w:p>
        </w:tc>
        <w:tc>
          <w:tcPr>
            <w:tcW w:w="1591" w:type="dxa"/>
          </w:tcPr>
          <w:p w14:paraId="3A991D2C" w14:textId="77777777" w:rsidR="007E5F09" w:rsidRDefault="007E5F09" w:rsidP="00E9154F">
            <w:r>
              <w:t>724.69</w:t>
            </w:r>
          </w:p>
        </w:tc>
        <w:tc>
          <w:tcPr>
            <w:tcW w:w="1323" w:type="dxa"/>
          </w:tcPr>
          <w:p w14:paraId="1F00E180" w14:textId="77777777" w:rsidR="007E5F09" w:rsidRDefault="007E5F09" w:rsidP="00E9154F">
            <w:r>
              <w:t>1.2</w:t>
            </w:r>
          </w:p>
        </w:tc>
        <w:tc>
          <w:tcPr>
            <w:tcW w:w="1084" w:type="dxa"/>
          </w:tcPr>
          <w:p w14:paraId="7FD7AE08" w14:textId="77777777" w:rsidR="007E5F09" w:rsidRDefault="007E5F09" w:rsidP="00E9154F">
            <w:r>
              <w:t>1.8</w:t>
            </w:r>
          </w:p>
        </w:tc>
        <w:tc>
          <w:tcPr>
            <w:tcW w:w="1344" w:type="dxa"/>
          </w:tcPr>
          <w:p w14:paraId="103C7480" w14:textId="77777777" w:rsidR="007E5F09" w:rsidRDefault="007E5F09" w:rsidP="00E9154F">
            <w:r>
              <w:t>-1.7</w:t>
            </w:r>
          </w:p>
        </w:tc>
        <w:tc>
          <w:tcPr>
            <w:tcW w:w="1687" w:type="dxa"/>
          </w:tcPr>
          <w:p w14:paraId="7A4E1542" w14:textId="77777777" w:rsidR="007E5F09" w:rsidRDefault="007E5F09" w:rsidP="00E9154F">
            <w:r>
              <w:t>0.4</w:t>
            </w:r>
          </w:p>
        </w:tc>
      </w:tr>
      <w:tr w:rsidR="007E5F09" w14:paraId="6B8E65FE" w14:textId="77777777" w:rsidTr="00E9154F">
        <w:tc>
          <w:tcPr>
            <w:tcW w:w="1476" w:type="dxa"/>
          </w:tcPr>
          <w:p w14:paraId="2F233202" w14:textId="77777777" w:rsidR="007E5F09" w:rsidRDefault="007E5F09" w:rsidP="00E9154F">
            <w:r>
              <w:t>48V</w:t>
            </w:r>
          </w:p>
        </w:tc>
        <w:tc>
          <w:tcPr>
            <w:tcW w:w="1591" w:type="dxa"/>
          </w:tcPr>
          <w:p w14:paraId="74425296" w14:textId="77777777" w:rsidR="007E5F09" w:rsidRDefault="007E5F09" w:rsidP="00E9154F">
            <w:r>
              <w:t>669.73</w:t>
            </w:r>
          </w:p>
        </w:tc>
        <w:tc>
          <w:tcPr>
            <w:tcW w:w="1323" w:type="dxa"/>
          </w:tcPr>
          <w:p w14:paraId="2F6738DB" w14:textId="77777777" w:rsidR="007E5F09" w:rsidRDefault="007E5F09" w:rsidP="00E9154F">
            <w:r>
              <w:t>1.0</w:t>
            </w:r>
          </w:p>
        </w:tc>
        <w:tc>
          <w:tcPr>
            <w:tcW w:w="1084" w:type="dxa"/>
          </w:tcPr>
          <w:p w14:paraId="25FD06D9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76FC6BC6" w14:textId="77777777" w:rsidR="007E5F09" w:rsidRDefault="007E5F09" w:rsidP="00E9154F">
            <w:r>
              <w:t>-1.7</w:t>
            </w:r>
          </w:p>
        </w:tc>
        <w:tc>
          <w:tcPr>
            <w:tcW w:w="1687" w:type="dxa"/>
          </w:tcPr>
          <w:p w14:paraId="4CBF8CEE" w14:textId="77777777" w:rsidR="007E5F09" w:rsidRDefault="007E5F09" w:rsidP="00E9154F">
            <w:r>
              <w:t>0.3</w:t>
            </w:r>
          </w:p>
        </w:tc>
      </w:tr>
      <w:tr w:rsidR="007E5F09" w14:paraId="77E812D6" w14:textId="77777777" w:rsidTr="00E9154F">
        <w:tc>
          <w:tcPr>
            <w:tcW w:w="1476" w:type="dxa"/>
          </w:tcPr>
          <w:p w14:paraId="50EBB1D1" w14:textId="77777777" w:rsidR="007E5F09" w:rsidRDefault="007E5F09" w:rsidP="00E9154F">
            <w:r>
              <w:t>52_80V</w:t>
            </w:r>
          </w:p>
        </w:tc>
        <w:tc>
          <w:tcPr>
            <w:tcW w:w="1591" w:type="dxa"/>
          </w:tcPr>
          <w:p w14:paraId="7D11722B" w14:textId="77777777" w:rsidR="007E5F09" w:rsidRDefault="007E5F09" w:rsidP="00E9154F">
            <w:r>
              <w:t>456.54</w:t>
            </w:r>
          </w:p>
        </w:tc>
        <w:tc>
          <w:tcPr>
            <w:tcW w:w="1323" w:type="dxa"/>
          </w:tcPr>
          <w:p w14:paraId="2155D442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74BCAC88" w14:textId="77777777" w:rsidR="007E5F09" w:rsidRDefault="007E5F09" w:rsidP="00E9154F">
            <w:r>
              <w:t>2.0</w:t>
            </w:r>
          </w:p>
        </w:tc>
        <w:tc>
          <w:tcPr>
            <w:tcW w:w="1344" w:type="dxa"/>
          </w:tcPr>
          <w:p w14:paraId="0533E555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32F18E2D" w14:textId="77777777" w:rsidR="007E5F09" w:rsidRDefault="007E5F09" w:rsidP="00E9154F">
            <w:r>
              <w:t>-0.4</w:t>
            </w:r>
          </w:p>
        </w:tc>
      </w:tr>
      <w:tr w:rsidR="007E5F09" w14:paraId="61497D51" w14:textId="77777777" w:rsidTr="00E9154F">
        <w:tc>
          <w:tcPr>
            <w:tcW w:w="1476" w:type="dxa"/>
          </w:tcPr>
          <w:p w14:paraId="1D278851" w14:textId="77777777" w:rsidR="007E5F09" w:rsidRDefault="007E5F09" w:rsidP="00E9154F">
            <w:r>
              <w:t>91.65H</w:t>
            </w:r>
          </w:p>
        </w:tc>
        <w:tc>
          <w:tcPr>
            <w:tcW w:w="1591" w:type="dxa"/>
          </w:tcPr>
          <w:p w14:paraId="10A5468C" w14:textId="77777777" w:rsidR="007E5F09" w:rsidRDefault="007E5F09" w:rsidP="00E9154F">
            <w:r>
              <w:t>848.8</w:t>
            </w:r>
          </w:p>
        </w:tc>
        <w:tc>
          <w:tcPr>
            <w:tcW w:w="1323" w:type="dxa"/>
          </w:tcPr>
          <w:p w14:paraId="2F902866" w14:textId="77777777" w:rsidR="007E5F09" w:rsidRDefault="007E5F09" w:rsidP="00E9154F">
            <w:r>
              <w:t>1.0</w:t>
            </w:r>
          </w:p>
        </w:tc>
        <w:tc>
          <w:tcPr>
            <w:tcW w:w="1084" w:type="dxa"/>
          </w:tcPr>
          <w:p w14:paraId="486AAC18" w14:textId="77777777" w:rsidR="007E5F09" w:rsidRDefault="007E5F09" w:rsidP="00E9154F">
            <w:r>
              <w:t>1.5</w:t>
            </w:r>
          </w:p>
        </w:tc>
        <w:tc>
          <w:tcPr>
            <w:tcW w:w="1344" w:type="dxa"/>
          </w:tcPr>
          <w:p w14:paraId="3F58E2CB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500169ED" w14:textId="77777777" w:rsidR="007E5F09" w:rsidRDefault="007E5F09" w:rsidP="00E9154F">
            <w:r>
              <w:t>-0.5</w:t>
            </w:r>
          </w:p>
        </w:tc>
      </w:tr>
      <w:tr w:rsidR="007E5F09" w14:paraId="15F94A87" w14:textId="77777777" w:rsidTr="00E9154F">
        <w:tc>
          <w:tcPr>
            <w:tcW w:w="1476" w:type="dxa"/>
          </w:tcPr>
          <w:p w14:paraId="5B596C8F" w14:textId="77777777" w:rsidR="007E5F09" w:rsidRDefault="007E5F09" w:rsidP="00E9154F">
            <w:r>
              <w:t>91.65V</w:t>
            </w:r>
          </w:p>
        </w:tc>
        <w:tc>
          <w:tcPr>
            <w:tcW w:w="1591" w:type="dxa"/>
          </w:tcPr>
          <w:p w14:paraId="10A68584" w14:textId="77777777" w:rsidR="007E5F09" w:rsidRDefault="007E5F09" w:rsidP="00E9154F">
            <w:r>
              <w:t>867.95</w:t>
            </w:r>
          </w:p>
          <w:p w14:paraId="5F5CCB14" w14:textId="77777777" w:rsidR="007E5F09" w:rsidRPr="009A6139" w:rsidRDefault="007E5F09" w:rsidP="00E9154F"/>
        </w:tc>
        <w:tc>
          <w:tcPr>
            <w:tcW w:w="1323" w:type="dxa"/>
          </w:tcPr>
          <w:p w14:paraId="05E7ABF7" w14:textId="77777777" w:rsidR="007E5F09" w:rsidRDefault="007E5F09" w:rsidP="00E9154F">
            <w:r>
              <w:t>0.9</w:t>
            </w:r>
          </w:p>
        </w:tc>
        <w:tc>
          <w:tcPr>
            <w:tcW w:w="1084" w:type="dxa"/>
          </w:tcPr>
          <w:p w14:paraId="23BCD336" w14:textId="77777777" w:rsidR="007E5F09" w:rsidRDefault="007E5F09" w:rsidP="00E9154F">
            <w:r>
              <w:t>1.8</w:t>
            </w:r>
          </w:p>
        </w:tc>
        <w:tc>
          <w:tcPr>
            <w:tcW w:w="1344" w:type="dxa"/>
          </w:tcPr>
          <w:p w14:paraId="1DFF861A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6EC851DC" w14:textId="77777777" w:rsidR="007E5F09" w:rsidRDefault="007E5F09" w:rsidP="00E9154F">
            <w:r>
              <w:t>-0.6</w:t>
            </w:r>
          </w:p>
        </w:tc>
      </w:tr>
      <w:tr w:rsidR="007E5F09" w14:paraId="36E06D33" w14:textId="77777777" w:rsidTr="00E9154F">
        <w:tc>
          <w:tcPr>
            <w:tcW w:w="1476" w:type="dxa"/>
            <w:shd w:val="clear" w:color="auto" w:fill="8EAADB" w:themeFill="accent1" w:themeFillTint="99"/>
          </w:tcPr>
          <w:p w14:paraId="17ACDC36" w14:textId="77777777" w:rsidR="007E5F09" w:rsidRDefault="007E5F09" w:rsidP="00E9154F">
            <w:r>
              <w:t>18:46 24.05.2024</w:t>
            </w:r>
          </w:p>
        </w:tc>
        <w:tc>
          <w:tcPr>
            <w:tcW w:w="1591" w:type="dxa"/>
            <w:shd w:val="clear" w:color="auto" w:fill="8EAADB" w:themeFill="accent1" w:themeFillTint="99"/>
          </w:tcPr>
          <w:p w14:paraId="5D88BBD0" w14:textId="77777777" w:rsidR="007E5F09" w:rsidRDefault="007E5F09" w:rsidP="00E9154F"/>
        </w:tc>
        <w:tc>
          <w:tcPr>
            <w:tcW w:w="1323" w:type="dxa"/>
            <w:shd w:val="clear" w:color="auto" w:fill="8EAADB" w:themeFill="accent1" w:themeFillTint="99"/>
          </w:tcPr>
          <w:p w14:paraId="6199FD3E" w14:textId="77777777" w:rsidR="007E5F09" w:rsidRDefault="007E5F09" w:rsidP="00E9154F"/>
        </w:tc>
        <w:tc>
          <w:tcPr>
            <w:tcW w:w="1084" w:type="dxa"/>
            <w:shd w:val="clear" w:color="auto" w:fill="8EAADB" w:themeFill="accent1" w:themeFillTint="99"/>
          </w:tcPr>
          <w:p w14:paraId="6B9515D4" w14:textId="77777777" w:rsidR="007E5F09" w:rsidRDefault="007E5F09" w:rsidP="00E9154F"/>
        </w:tc>
        <w:tc>
          <w:tcPr>
            <w:tcW w:w="1344" w:type="dxa"/>
            <w:shd w:val="clear" w:color="auto" w:fill="8EAADB" w:themeFill="accent1" w:themeFillTint="99"/>
          </w:tcPr>
          <w:p w14:paraId="51734BD8" w14:textId="77777777" w:rsidR="007E5F09" w:rsidRDefault="007E5F09" w:rsidP="00E9154F"/>
        </w:tc>
        <w:tc>
          <w:tcPr>
            <w:tcW w:w="1687" w:type="dxa"/>
            <w:shd w:val="clear" w:color="auto" w:fill="8EAADB" w:themeFill="accent1" w:themeFillTint="99"/>
          </w:tcPr>
          <w:p w14:paraId="4F31719D" w14:textId="77777777" w:rsidR="007E5F09" w:rsidRDefault="007E5F09" w:rsidP="00E9154F"/>
        </w:tc>
      </w:tr>
      <w:tr w:rsidR="007E5F09" w14:paraId="48B43C79" w14:textId="77777777" w:rsidTr="00E9154F">
        <w:tc>
          <w:tcPr>
            <w:tcW w:w="1476" w:type="dxa"/>
          </w:tcPr>
          <w:p w14:paraId="5ACA1D36" w14:textId="77777777" w:rsidR="007E5F09" w:rsidRDefault="007E5F09" w:rsidP="00E9154F">
            <w:r>
              <w:t>6.9H</w:t>
            </w:r>
          </w:p>
        </w:tc>
        <w:tc>
          <w:tcPr>
            <w:tcW w:w="1591" w:type="dxa"/>
          </w:tcPr>
          <w:p w14:paraId="16CF78BC" w14:textId="77777777" w:rsidR="007E5F09" w:rsidRDefault="007E5F09" w:rsidP="00E9154F">
            <w:r>
              <w:t>159.49</w:t>
            </w:r>
          </w:p>
        </w:tc>
        <w:tc>
          <w:tcPr>
            <w:tcW w:w="1323" w:type="dxa"/>
          </w:tcPr>
          <w:p w14:paraId="30578F27" w14:textId="77777777" w:rsidR="007E5F09" w:rsidRDefault="007E5F09" w:rsidP="00E9154F">
            <w:r>
              <w:t>4.3</w:t>
            </w:r>
          </w:p>
        </w:tc>
        <w:tc>
          <w:tcPr>
            <w:tcW w:w="1084" w:type="dxa"/>
          </w:tcPr>
          <w:p w14:paraId="2A1B9041" w14:textId="77777777" w:rsidR="007E5F09" w:rsidRDefault="007E5F09" w:rsidP="00E9154F">
            <w:r>
              <w:t>4.6</w:t>
            </w:r>
          </w:p>
        </w:tc>
        <w:tc>
          <w:tcPr>
            <w:tcW w:w="1344" w:type="dxa"/>
          </w:tcPr>
          <w:p w14:paraId="7E79D338" w14:textId="77777777" w:rsidR="007E5F09" w:rsidRDefault="007E5F09" w:rsidP="00E9154F">
            <w:r>
              <w:t>-0.9</w:t>
            </w:r>
          </w:p>
        </w:tc>
        <w:tc>
          <w:tcPr>
            <w:tcW w:w="1687" w:type="dxa"/>
          </w:tcPr>
          <w:p w14:paraId="22A901BC" w14:textId="77777777" w:rsidR="007E5F09" w:rsidRDefault="007E5F09" w:rsidP="00E9154F">
            <w:r>
              <w:t>0.5</w:t>
            </w:r>
          </w:p>
        </w:tc>
      </w:tr>
      <w:tr w:rsidR="007E5F09" w14:paraId="5C414FC5" w14:textId="77777777" w:rsidTr="00E9154F">
        <w:tc>
          <w:tcPr>
            <w:tcW w:w="1476" w:type="dxa"/>
          </w:tcPr>
          <w:p w14:paraId="4580CA1E" w14:textId="77777777" w:rsidR="007E5F09" w:rsidRDefault="007E5F09" w:rsidP="00E9154F">
            <w:r>
              <w:t>6.9V</w:t>
            </w:r>
          </w:p>
        </w:tc>
        <w:tc>
          <w:tcPr>
            <w:tcW w:w="1591" w:type="dxa"/>
          </w:tcPr>
          <w:p w14:paraId="78D6CAC5" w14:textId="77777777" w:rsidR="007E5F09" w:rsidRDefault="007E5F09" w:rsidP="00E9154F">
            <w:r>
              <w:t>152.0</w:t>
            </w:r>
          </w:p>
        </w:tc>
        <w:tc>
          <w:tcPr>
            <w:tcW w:w="1323" w:type="dxa"/>
          </w:tcPr>
          <w:p w14:paraId="632DDAA8" w14:textId="77777777" w:rsidR="007E5F09" w:rsidRDefault="007E5F09" w:rsidP="00E9154F">
            <w:r>
              <w:t>4.2</w:t>
            </w:r>
          </w:p>
        </w:tc>
        <w:tc>
          <w:tcPr>
            <w:tcW w:w="1084" w:type="dxa"/>
          </w:tcPr>
          <w:p w14:paraId="712A38DE" w14:textId="77777777" w:rsidR="007E5F09" w:rsidRDefault="007E5F09" w:rsidP="00E9154F">
            <w:r>
              <w:t>4.5</w:t>
            </w:r>
          </w:p>
        </w:tc>
        <w:tc>
          <w:tcPr>
            <w:tcW w:w="1344" w:type="dxa"/>
          </w:tcPr>
          <w:p w14:paraId="7BD494AE" w14:textId="77777777" w:rsidR="007E5F09" w:rsidRDefault="007E5F09" w:rsidP="00E9154F">
            <w:r>
              <w:t>-0.9</w:t>
            </w:r>
          </w:p>
        </w:tc>
        <w:tc>
          <w:tcPr>
            <w:tcW w:w="1687" w:type="dxa"/>
          </w:tcPr>
          <w:p w14:paraId="2558D71E" w14:textId="77777777" w:rsidR="007E5F09" w:rsidRDefault="007E5F09" w:rsidP="00E9154F">
            <w:r>
              <w:t>0.3</w:t>
            </w:r>
          </w:p>
        </w:tc>
      </w:tr>
      <w:tr w:rsidR="007E5F09" w14:paraId="0421C3D3" w14:textId="77777777" w:rsidTr="00E9154F">
        <w:tc>
          <w:tcPr>
            <w:tcW w:w="1476" w:type="dxa"/>
          </w:tcPr>
          <w:p w14:paraId="509E2968" w14:textId="77777777" w:rsidR="007E5F09" w:rsidRDefault="007E5F09" w:rsidP="00E9154F">
            <w:r>
              <w:t>7.3H</w:t>
            </w:r>
          </w:p>
        </w:tc>
        <w:tc>
          <w:tcPr>
            <w:tcW w:w="1591" w:type="dxa"/>
          </w:tcPr>
          <w:p w14:paraId="5EA769C0" w14:textId="77777777" w:rsidR="007E5F09" w:rsidRDefault="007E5F09" w:rsidP="00E9154F">
            <w:r>
              <w:t>163.19</w:t>
            </w:r>
          </w:p>
        </w:tc>
        <w:tc>
          <w:tcPr>
            <w:tcW w:w="1323" w:type="dxa"/>
          </w:tcPr>
          <w:p w14:paraId="5790C4F6" w14:textId="77777777" w:rsidR="007E5F09" w:rsidRDefault="007E5F09" w:rsidP="00E9154F">
            <w:r>
              <w:t>4.1</w:t>
            </w:r>
          </w:p>
        </w:tc>
        <w:tc>
          <w:tcPr>
            <w:tcW w:w="1084" w:type="dxa"/>
          </w:tcPr>
          <w:p w14:paraId="67E105E1" w14:textId="77777777" w:rsidR="007E5F09" w:rsidRDefault="007E5F09" w:rsidP="00E9154F">
            <w:r>
              <w:t>4.5</w:t>
            </w:r>
          </w:p>
        </w:tc>
        <w:tc>
          <w:tcPr>
            <w:tcW w:w="1344" w:type="dxa"/>
          </w:tcPr>
          <w:p w14:paraId="3EAB73E3" w14:textId="77777777" w:rsidR="007E5F09" w:rsidRDefault="007E5F09" w:rsidP="00E9154F">
            <w:r>
              <w:t>-0.9</w:t>
            </w:r>
          </w:p>
        </w:tc>
        <w:tc>
          <w:tcPr>
            <w:tcW w:w="1687" w:type="dxa"/>
          </w:tcPr>
          <w:p w14:paraId="52899B90" w14:textId="77777777" w:rsidR="007E5F09" w:rsidRDefault="007E5F09" w:rsidP="00E9154F">
            <w:r>
              <w:t>0.1</w:t>
            </w:r>
          </w:p>
        </w:tc>
      </w:tr>
      <w:tr w:rsidR="007E5F09" w14:paraId="0506D8C4" w14:textId="77777777" w:rsidTr="00E9154F">
        <w:tc>
          <w:tcPr>
            <w:tcW w:w="1476" w:type="dxa"/>
          </w:tcPr>
          <w:p w14:paraId="1E622755" w14:textId="77777777" w:rsidR="007E5F09" w:rsidRDefault="007E5F09" w:rsidP="00E9154F">
            <w:r>
              <w:t>7.3V</w:t>
            </w:r>
          </w:p>
        </w:tc>
        <w:tc>
          <w:tcPr>
            <w:tcW w:w="1591" w:type="dxa"/>
          </w:tcPr>
          <w:p w14:paraId="368BABC4" w14:textId="77777777" w:rsidR="007E5F09" w:rsidRDefault="007E5F09" w:rsidP="00E9154F">
            <w:r>
              <w:t>168.47</w:t>
            </w:r>
          </w:p>
        </w:tc>
        <w:tc>
          <w:tcPr>
            <w:tcW w:w="1323" w:type="dxa"/>
          </w:tcPr>
          <w:p w14:paraId="27494769" w14:textId="77777777" w:rsidR="007E5F09" w:rsidRDefault="007E5F09" w:rsidP="00E9154F">
            <w:r>
              <w:t>4.0</w:t>
            </w:r>
          </w:p>
        </w:tc>
        <w:tc>
          <w:tcPr>
            <w:tcW w:w="1084" w:type="dxa"/>
          </w:tcPr>
          <w:p w14:paraId="41454C61" w14:textId="77777777" w:rsidR="007E5F09" w:rsidRDefault="007E5F09" w:rsidP="00E9154F">
            <w:r>
              <w:t>4.3</w:t>
            </w:r>
          </w:p>
        </w:tc>
        <w:tc>
          <w:tcPr>
            <w:tcW w:w="1344" w:type="dxa"/>
          </w:tcPr>
          <w:p w14:paraId="1A8FF8C9" w14:textId="77777777" w:rsidR="007E5F09" w:rsidRDefault="007E5F09" w:rsidP="00E9154F">
            <w:r>
              <w:t>-0.9</w:t>
            </w:r>
          </w:p>
        </w:tc>
        <w:tc>
          <w:tcPr>
            <w:tcW w:w="1687" w:type="dxa"/>
          </w:tcPr>
          <w:p w14:paraId="2047FECE" w14:textId="77777777" w:rsidR="007E5F09" w:rsidRDefault="007E5F09" w:rsidP="00E9154F">
            <w:r>
              <w:t>0.2</w:t>
            </w:r>
          </w:p>
        </w:tc>
      </w:tr>
      <w:tr w:rsidR="007E5F09" w14:paraId="213F80E1" w14:textId="77777777" w:rsidTr="00E9154F">
        <w:tc>
          <w:tcPr>
            <w:tcW w:w="1476" w:type="dxa"/>
          </w:tcPr>
          <w:p w14:paraId="72B685F5" w14:textId="77777777" w:rsidR="007E5F09" w:rsidRDefault="007E5F09" w:rsidP="00E9154F">
            <w:r>
              <w:t>10.6H</w:t>
            </w:r>
          </w:p>
        </w:tc>
        <w:tc>
          <w:tcPr>
            <w:tcW w:w="1591" w:type="dxa"/>
          </w:tcPr>
          <w:p w14:paraId="5F3DEF07" w14:textId="77777777" w:rsidR="007E5F09" w:rsidRDefault="007E5F09" w:rsidP="00E9154F">
            <w:r>
              <w:t>253.23</w:t>
            </w:r>
          </w:p>
        </w:tc>
        <w:tc>
          <w:tcPr>
            <w:tcW w:w="1323" w:type="dxa"/>
          </w:tcPr>
          <w:p w14:paraId="6607D674" w14:textId="77777777" w:rsidR="007E5F09" w:rsidRDefault="007E5F09" w:rsidP="00E9154F">
            <w:r>
              <w:t>2.7</w:t>
            </w:r>
          </w:p>
        </w:tc>
        <w:tc>
          <w:tcPr>
            <w:tcW w:w="1084" w:type="dxa"/>
          </w:tcPr>
          <w:p w14:paraId="55BB0418" w14:textId="77777777" w:rsidR="007E5F09" w:rsidRDefault="007E5F09" w:rsidP="00E9154F">
            <w:r>
              <w:t>3.5</w:t>
            </w:r>
          </w:p>
        </w:tc>
        <w:tc>
          <w:tcPr>
            <w:tcW w:w="1344" w:type="dxa"/>
          </w:tcPr>
          <w:p w14:paraId="0298F267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4097F930" w14:textId="77777777" w:rsidR="007E5F09" w:rsidRDefault="007E5F09" w:rsidP="00E9154F">
            <w:r>
              <w:t>0.5</w:t>
            </w:r>
          </w:p>
        </w:tc>
      </w:tr>
      <w:tr w:rsidR="007E5F09" w14:paraId="7E2846D0" w14:textId="77777777" w:rsidTr="00E9154F">
        <w:tc>
          <w:tcPr>
            <w:tcW w:w="1476" w:type="dxa"/>
          </w:tcPr>
          <w:p w14:paraId="1C400B70" w14:textId="77777777" w:rsidR="007E5F09" w:rsidRDefault="007E5F09" w:rsidP="00E9154F">
            <w:r>
              <w:t>10.6V</w:t>
            </w:r>
          </w:p>
        </w:tc>
        <w:tc>
          <w:tcPr>
            <w:tcW w:w="1591" w:type="dxa"/>
          </w:tcPr>
          <w:p w14:paraId="6003770A" w14:textId="77777777" w:rsidR="007E5F09" w:rsidRDefault="007E5F09" w:rsidP="00E9154F">
            <w:r>
              <w:t>244.73</w:t>
            </w:r>
          </w:p>
        </w:tc>
        <w:tc>
          <w:tcPr>
            <w:tcW w:w="1323" w:type="dxa"/>
          </w:tcPr>
          <w:p w14:paraId="7FFAB30A" w14:textId="77777777" w:rsidR="007E5F09" w:rsidRDefault="007E5F09" w:rsidP="00E9154F">
            <w:r>
              <w:t>3.0</w:t>
            </w:r>
          </w:p>
        </w:tc>
        <w:tc>
          <w:tcPr>
            <w:tcW w:w="1084" w:type="dxa"/>
          </w:tcPr>
          <w:p w14:paraId="4FB382DD" w14:textId="77777777" w:rsidR="007E5F09" w:rsidRDefault="007E5F09" w:rsidP="00E9154F">
            <w:r>
              <w:t>3.4</w:t>
            </w:r>
          </w:p>
        </w:tc>
        <w:tc>
          <w:tcPr>
            <w:tcW w:w="1344" w:type="dxa"/>
          </w:tcPr>
          <w:p w14:paraId="34B0386B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67713C6E" w14:textId="77777777" w:rsidR="007E5F09" w:rsidRDefault="007E5F09" w:rsidP="00E9154F">
            <w:r>
              <w:t>0.5</w:t>
            </w:r>
          </w:p>
        </w:tc>
      </w:tr>
      <w:tr w:rsidR="007E5F09" w14:paraId="17AF5021" w14:textId="77777777" w:rsidTr="00E9154F">
        <w:tc>
          <w:tcPr>
            <w:tcW w:w="1476" w:type="dxa"/>
          </w:tcPr>
          <w:p w14:paraId="6A318741" w14:textId="77777777" w:rsidR="007E5F09" w:rsidRDefault="007E5F09" w:rsidP="00E9154F">
            <w:r>
              <w:t>18.7H</w:t>
            </w:r>
          </w:p>
        </w:tc>
        <w:tc>
          <w:tcPr>
            <w:tcW w:w="1591" w:type="dxa"/>
          </w:tcPr>
          <w:p w14:paraId="091EC5D2" w14:textId="77777777" w:rsidR="007E5F09" w:rsidRDefault="007E5F09" w:rsidP="00E9154F">
            <w:r>
              <w:t>367.38</w:t>
            </w:r>
          </w:p>
        </w:tc>
        <w:tc>
          <w:tcPr>
            <w:tcW w:w="1323" w:type="dxa"/>
          </w:tcPr>
          <w:p w14:paraId="7C97D0C4" w14:textId="77777777" w:rsidR="007E5F09" w:rsidRDefault="007E5F09" w:rsidP="00E9154F">
            <w:r>
              <w:t>2.0</w:t>
            </w:r>
          </w:p>
        </w:tc>
        <w:tc>
          <w:tcPr>
            <w:tcW w:w="1084" w:type="dxa"/>
          </w:tcPr>
          <w:p w14:paraId="6730FA58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5D00E7A5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06C39171" w14:textId="77777777" w:rsidR="007E5F09" w:rsidRDefault="007E5F09" w:rsidP="00E9154F">
            <w:r>
              <w:t>0.8</w:t>
            </w:r>
          </w:p>
        </w:tc>
      </w:tr>
      <w:tr w:rsidR="007E5F09" w14:paraId="1FD9C3DE" w14:textId="77777777" w:rsidTr="00E9154F">
        <w:tc>
          <w:tcPr>
            <w:tcW w:w="1476" w:type="dxa"/>
          </w:tcPr>
          <w:p w14:paraId="3BA1BEAE" w14:textId="77777777" w:rsidR="007E5F09" w:rsidRDefault="007E5F09" w:rsidP="00E9154F">
            <w:r>
              <w:t>18.7V</w:t>
            </w:r>
          </w:p>
        </w:tc>
        <w:tc>
          <w:tcPr>
            <w:tcW w:w="1591" w:type="dxa"/>
          </w:tcPr>
          <w:p w14:paraId="471CF7FF" w14:textId="77777777" w:rsidR="007E5F09" w:rsidRDefault="007E5F09" w:rsidP="00E9154F">
            <w:r>
              <w:t>337.7</w:t>
            </w:r>
          </w:p>
        </w:tc>
        <w:tc>
          <w:tcPr>
            <w:tcW w:w="1323" w:type="dxa"/>
          </w:tcPr>
          <w:p w14:paraId="3D62C2DC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10DA47DE" w14:textId="77777777" w:rsidR="007E5F09" w:rsidRDefault="007E5F09" w:rsidP="00E9154F">
            <w:r>
              <w:t>2.7</w:t>
            </w:r>
          </w:p>
        </w:tc>
        <w:tc>
          <w:tcPr>
            <w:tcW w:w="1344" w:type="dxa"/>
          </w:tcPr>
          <w:p w14:paraId="2103D03D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2A587DAB" w14:textId="77777777" w:rsidR="007E5F09" w:rsidRDefault="007E5F09" w:rsidP="00E9154F">
            <w:r>
              <w:t>0.8</w:t>
            </w:r>
          </w:p>
        </w:tc>
      </w:tr>
      <w:tr w:rsidR="007E5F09" w14:paraId="48B4599D" w14:textId="77777777" w:rsidTr="00E9154F">
        <w:tc>
          <w:tcPr>
            <w:tcW w:w="1476" w:type="dxa"/>
          </w:tcPr>
          <w:p w14:paraId="003BDEB7" w14:textId="77777777" w:rsidR="007E5F09" w:rsidRDefault="007E5F09" w:rsidP="00E9154F">
            <w:r>
              <w:t>23.8H</w:t>
            </w:r>
          </w:p>
        </w:tc>
        <w:tc>
          <w:tcPr>
            <w:tcW w:w="1591" w:type="dxa"/>
          </w:tcPr>
          <w:p w14:paraId="13DBB566" w14:textId="77777777" w:rsidR="007E5F09" w:rsidRDefault="007E5F09" w:rsidP="00E9154F">
            <w:r>
              <w:t>359.64</w:t>
            </w:r>
          </w:p>
        </w:tc>
        <w:tc>
          <w:tcPr>
            <w:tcW w:w="1323" w:type="dxa"/>
          </w:tcPr>
          <w:p w14:paraId="6ECAD641" w14:textId="77777777" w:rsidR="007E5F09" w:rsidRDefault="007E5F09" w:rsidP="00E9154F">
            <w:r>
              <w:t>1.7</w:t>
            </w:r>
          </w:p>
        </w:tc>
        <w:tc>
          <w:tcPr>
            <w:tcW w:w="1084" w:type="dxa"/>
          </w:tcPr>
          <w:p w14:paraId="768A7FC4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3A5473DF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54EDFA9E" w14:textId="77777777" w:rsidR="007E5F09" w:rsidRDefault="007E5F09" w:rsidP="00E9154F">
            <w:r>
              <w:t>0.6</w:t>
            </w:r>
          </w:p>
        </w:tc>
      </w:tr>
      <w:tr w:rsidR="007E5F09" w14:paraId="5660033A" w14:textId="77777777" w:rsidTr="00E9154F">
        <w:tc>
          <w:tcPr>
            <w:tcW w:w="1476" w:type="dxa"/>
          </w:tcPr>
          <w:p w14:paraId="49DEAA2F" w14:textId="77777777" w:rsidR="007E5F09" w:rsidRDefault="007E5F09" w:rsidP="00E9154F">
            <w:r>
              <w:t>23.8V</w:t>
            </w:r>
          </w:p>
        </w:tc>
        <w:tc>
          <w:tcPr>
            <w:tcW w:w="1591" w:type="dxa"/>
          </w:tcPr>
          <w:p w14:paraId="7E33B838" w14:textId="77777777" w:rsidR="007E5F09" w:rsidRDefault="007E5F09" w:rsidP="00E9154F">
            <w:r>
              <w:t>325.43</w:t>
            </w:r>
          </w:p>
        </w:tc>
        <w:tc>
          <w:tcPr>
            <w:tcW w:w="1323" w:type="dxa"/>
          </w:tcPr>
          <w:p w14:paraId="212F32CF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2ABCE96C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2C538CE2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1C5079DE" w14:textId="77777777" w:rsidR="007E5F09" w:rsidRDefault="007E5F09" w:rsidP="00E9154F">
            <w:r>
              <w:t>0.8</w:t>
            </w:r>
          </w:p>
        </w:tc>
      </w:tr>
      <w:tr w:rsidR="007E5F09" w14:paraId="390BC559" w14:textId="77777777" w:rsidTr="00E9154F">
        <w:tc>
          <w:tcPr>
            <w:tcW w:w="1476" w:type="dxa"/>
          </w:tcPr>
          <w:p w14:paraId="3C68B025" w14:textId="77777777" w:rsidR="007E5F09" w:rsidRDefault="007E5F09" w:rsidP="00E9154F">
            <w:r>
              <w:t>31.5V</w:t>
            </w:r>
          </w:p>
        </w:tc>
        <w:tc>
          <w:tcPr>
            <w:tcW w:w="1591" w:type="dxa"/>
          </w:tcPr>
          <w:p w14:paraId="173A60BF" w14:textId="77777777" w:rsidR="007E5F09" w:rsidRDefault="007E5F09" w:rsidP="00E9154F">
            <w:r>
              <w:t>449.89</w:t>
            </w:r>
          </w:p>
        </w:tc>
        <w:tc>
          <w:tcPr>
            <w:tcW w:w="1323" w:type="dxa"/>
          </w:tcPr>
          <w:p w14:paraId="359E490B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1464F3AE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7FE51507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12649DF0" w14:textId="77777777" w:rsidR="007E5F09" w:rsidRDefault="007E5F09" w:rsidP="00E9154F">
            <w:r>
              <w:t>0.3</w:t>
            </w:r>
          </w:p>
        </w:tc>
      </w:tr>
      <w:tr w:rsidR="007E5F09" w14:paraId="65CACA34" w14:textId="77777777" w:rsidTr="00E9154F">
        <w:tc>
          <w:tcPr>
            <w:tcW w:w="1476" w:type="dxa"/>
          </w:tcPr>
          <w:p w14:paraId="139EB3E9" w14:textId="77777777" w:rsidR="007E5F09" w:rsidRDefault="007E5F09" w:rsidP="00E9154F">
            <w:r>
              <w:t>31.5H</w:t>
            </w:r>
          </w:p>
        </w:tc>
        <w:tc>
          <w:tcPr>
            <w:tcW w:w="1591" w:type="dxa"/>
          </w:tcPr>
          <w:p w14:paraId="4A68BD8C" w14:textId="77777777" w:rsidR="007E5F09" w:rsidRDefault="007E5F09" w:rsidP="00E9154F">
            <w:r>
              <w:t>436.21</w:t>
            </w:r>
          </w:p>
        </w:tc>
        <w:tc>
          <w:tcPr>
            <w:tcW w:w="1323" w:type="dxa"/>
          </w:tcPr>
          <w:p w14:paraId="2F3C7DC6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3EB1ED92" w14:textId="77777777" w:rsidR="007E5F09" w:rsidRDefault="007E5F09" w:rsidP="00E9154F">
            <w:r>
              <w:t>2.1</w:t>
            </w:r>
          </w:p>
        </w:tc>
        <w:tc>
          <w:tcPr>
            <w:tcW w:w="1344" w:type="dxa"/>
          </w:tcPr>
          <w:p w14:paraId="4AF3CF4F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0664D84E" w14:textId="77777777" w:rsidR="007E5F09" w:rsidRDefault="007E5F09" w:rsidP="00E9154F">
            <w:r>
              <w:t>0.3</w:t>
            </w:r>
          </w:p>
        </w:tc>
      </w:tr>
      <w:tr w:rsidR="007E5F09" w14:paraId="1E05A88B" w14:textId="77777777" w:rsidTr="00E9154F">
        <w:tc>
          <w:tcPr>
            <w:tcW w:w="1476" w:type="dxa"/>
          </w:tcPr>
          <w:p w14:paraId="2FBC0AA1" w14:textId="77777777" w:rsidR="007E5F09" w:rsidRDefault="007E5F09" w:rsidP="00E9154F">
            <w:r>
              <w:t>36.7H</w:t>
            </w:r>
          </w:p>
        </w:tc>
        <w:tc>
          <w:tcPr>
            <w:tcW w:w="1591" w:type="dxa"/>
          </w:tcPr>
          <w:p w14:paraId="5BF07EE1" w14:textId="77777777" w:rsidR="007E5F09" w:rsidRDefault="007E5F09" w:rsidP="00E9154F">
            <w:r>
              <w:t>506.9</w:t>
            </w:r>
          </w:p>
        </w:tc>
        <w:tc>
          <w:tcPr>
            <w:tcW w:w="1323" w:type="dxa"/>
          </w:tcPr>
          <w:p w14:paraId="34406703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25BCBFCC" w14:textId="77777777" w:rsidR="007E5F09" w:rsidRDefault="007E5F09" w:rsidP="00E9154F">
            <w:r>
              <w:t>2.0</w:t>
            </w:r>
          </w:p>
        </w:tc>
        <w:tc>
          <w:tcPr>
            <w:tcW w:w="1344" w:type="dxa"/>
          </w:tcPr>
          <w:p w14:paraId="5516C98D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663F1B42" w14:textId="77777777" w:rsidR="007E5F09" w:rsidRDefault="007E5F09" w:rsidP="00E9154F">
            <w:r>
              <w:t>0.3</w:t>
            </w:r>
          </w:p>
        </w:tc>
      </w:tr>
      <w:tr w:rsidR="007E5F09" w14:paraId="65012719" w14:textId="77777777" w:rsidTr="00E9154F">
        <w:tc>
          <w:tcPr>
            <w:tcW w:w="1476" w:type="dxa"/>
          </w:tcPr>
          <w:p w14:paraId="5A1F8FBF" w14:textId="77777777" w:rsidR="007E5F09" w:rsidRDefault="007E5F09" w:rsidP="00E9154F">
            <w:r>
              <w:t>36.7V</w:t>
            </w:r>
          </w:p>
        </w:tc>
        <w:tc>
          <w:tcPr>
            <w:tcW w:w="1591" w:type="dxa"/>
          </w:tcPr>
          <w:p w14:paraId="07DA7585" w14:textId="77777777" w:rsidR="007E5F09" w:rsidRDefault="007E5F09" w:rsidP="00E9154F">
            <w:r>
              <w:t>488.45</w:t>
            </w:r>
          </w:p>
        </w:tc>
        <w:tc>
          <w:tcPr>
            <w:tcW w:w="1323" w:type="dxa"/>
          </w:tcPr>
          <w:p w14:paraId="62DB2EB4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0D9BA2DC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26C381E1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355A51CE" w14:textId="77777777" w:rsidR="007E5F09" w:rsidRDefault="007E5F09" w:rsidP="00E9154F">
            <w:r>
              <w:t>0.2</w:t>
            </w:r>
          </w:p>
        </w:tc>
      </w:tr>
      <w:tr w:rsidR="007E5F09" w14:paraId="1B527D24" w14:textId="77777777" w:rsidTr="00E9154F">
        <w:tc>
          <w:tcPr>
            <w:tcW w:w="1476" w:type="dxa"/>
          </w:tcPr>
          <w:p w14:paraId="7845CD0F" w14:textId="77777777" w:rsidR="007E5F09" w:rsidRDefault="007E5F09" w:rsidP="00E9154F">
            <w:r>
              <w:t>42H</w:t>
            </w:r>
          </w:p>
        </w:tc>
        <w:tc>
          <w:tcPr>
            <w:tcW w:w="1591" w:type="dxa"/>
          </w:tcPr>
          <w:p w14:paraId="28D8B6A1" w14:textId="77777777" w:rsidR="007E5F09" w:rsidRDefault="007E5F09" w:rsidP="00E9154F">
            <w:r>
              <w:t>575.11</w:t>
            </w:r>
          </w:p>
        </w:tc>
        <w:tc>
          <w:tcPr>
            <w:tcW w:w="1323" w:type="dxa"/>
          </w:tcPr>
          <w:p w14:paraId="1CE313D6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4E7CA7F2" w14:textId="77777777" w:rsidR="007E5F09" w:rsidRDefault="007E5F09" w:rsidP="00E9154F">
            <w:r>
              <w:t>2.0</w:t>
            </w:r>
          </w:p>
        </w:tc>
        <w:tc>
          <w:tcPr>
            <w:tcW w:w="1344" w:type="dxa"/>
          </w:tcPr>
          <w:p w14:paraId="1F43D964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08F78914" w14:textId="77777777" w:rsidR="007E5F09" w:rsidRDefault="007E5F09" w:rsidP="00E9154F">
            <w:r>
              <w:t>0.3</w:t>
            </w:r>
          </w:p>
        </w:tc>
      </w:tr>
      <w:tr w:rsidR="007E5F09" w14:paraId="74104474" w14:textId="77777777" w:rsidTr="00E9154F">
        <w:tc>
          <w:tcPr>
            <w:tcW w:w="1476" w:type="dxa"/>
          </w:tcPr>
          <w:p w14:paraId="46977C62" w14:textId="77777777" w:rsidR="007E5F09" w:rsidRDefault="007E5F09" w:rsidP="00E9154F">
            <w:r>
              <w:t>42V</w:t>
            </w:r>
          </w:p>
        </w:tc>
        <w:tc>
          <w:tcPr>
            <w:tcW w:w="1591" w:type="dxa"/>
          </w:tcPr>
          <w:p w14:paraId="3C8B9F2F" w14:textId="77777777" w:rsidR="007E5F09" w:rsidRDefault="007E5F09" w:rsidP="00E9154F">
            <w:r>
              <w:t>608.67</w:t>
            </w:r>
          </w:p>
        </w:tc>
        <w:tc>
          <w:tcPr>
            <w:tcW w:w="1323" w:type="dxa"/>
          </w:tcPr>
          <w:p w14:paraId="536690E9" w14:textId="77777777" w:rsidR="007E5F09" w:rsidRDefault="007E5F09" w:rsidP="00E9154F">
            <w:r>
              <w:t>1.1</w:t>
            </w:r>
          </w:p>
        </w:tc>
        <w:tc>
          <w:tcPr>
            <w:tcW w:w="1084" w:type="dxa"/>
          </w:tcPr>
          <w:p w14:paraId="20D21563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368B292B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13B724ED" w14:textId="77777777" w:rsidR="007E5F09" w:rsidRDefault="007E5F09" w:rsidP="00E9154F">
            <w:r>
              <w:t>0.3</w:t>
            </w:r>
          </w:p>
        </w:tc>
      </w:tr>
      <w:tr w:rsidR="007E5F09" w14:paraId="28ADD4AE" w14:textId="77777777" w:rsidTr="00E9154F">
        <w:tc>
          <w:tcPr>
            <w:tcW w:w="1476" w:type="dxa"/>
          </w:tcPr>
          <w:p w14:paraId="2F1F045D" w14:textId="77777777" w:rsidR="007E5F09" w:rsidRDefault="007E5F09" w:rsidP="00E9154F">
            <w:r>
              <w:t>48H</w:t>
            </w:r>
          </w:p>
        </w:tc>
        <w:tc>
          <w:tcPr>
            <w:tcW w:w="1591" w:type="dxa"/>
          </w:tcPr>
          <w:p w14:paraId="53F71EC1" w14:textId="77777777" w:rsidR="007E5F09" w:rsidRDefault="007E5F09" w:rsidP="00E9154F">
            <w:r>
              <w:t>716.04</w:t>
            </w:r>
          </w:p>
        </w:tc>
        <w:tc>
          <w:tcPr>
            <w:tcW w:w="1323" w:type="dxa"/>
          </w:tcPr>
          <w:p w14:paraId="4A63AA14" w14:textId="77777777" w:rsidR="007E5F09" w:rsidRDefault="007E5F09" w:rsidP="00E9154F">
            <w:r>
              <w:t>1.2</w:t>
            </w:r>
          </w:p>
        </w:tc>
        <w:tc>
          <w:tcPr>
            <w:tcW w:w="1084" w:type="dxa"/>
          </w:tcPr>
          <w:p w14:paraId="6C80A48B" w14:textId="77777777" w:rsidR="007E5F09" w:rsidRDefault="007E5F09" w:rsidP="00E9154F">
            <w:r>
              <w:t>1.8</w:t>
            </w:r>
          </w:p>
        </w:tc>
        <w:tc>
          <w:tcPr>
            <w:tcW w:w="1344" w:type="dxa"/>
          </w:tcPr>
          <w:p w14:paraId="1E355C30" w14:textId="77777777" w:rsidR="007E5F09" w:rsidRDefault="007E5F09" w:rsidP="00E9154F">
            <w:r>
              <w:t>-1.5</w:t>
            </w:r>
          </w:p>
        </w:tc>
        <w:tc>
          <w:tcPr>
            <w:tcW w:w="1687" w:type="dxa"/>
          </w:tcPr>
          <w:p w14:paraId="001E624D" w14:textId="77777777" w:rsidR="007E5F09" w:rsidRDefault="007E5F09" w:rsidP="00E9154F">
            <w:r>
              <w:t>0.3</w:t>
            </w:r>
          </w:p>
        </w:tc>
      </w:tr>
      <w:tr w:rsidR="007E5F09" w14:paraId="4A2D3A5F" w14:textId="77777777" w:rsidTr="00E9154F">
        <w:tc>
          <w:tcPr>
            <w:tcW w:w="1476" w:type="dxa"/>
          </w:tcPr>
          <w:p w14:paraId="2FC4CD3D" w14:textId="77777777" w:rsidR="007E5F09" w:rsidRDefault="007E5F09" w:rsidP="00E9154F">
            <w:r>
              <w:t>48V</w:t>
            </w:r>
          </w:p>
        </w:tc>
        <w:tc>
          <w:tcPr>
            <w:tcW w:w="1591" w:type="dxa"/>
          </w:tcPr>
          <w:p w14:paraId="2C025D9A" w14:textId="77777777" w:rsidR="007E5F09" w:rsidRDefault="007E5F09" w:rsidP="00E9154F">
            <w:r>
              <w:t>701.84</w:t>
            </w:r>
          </w:p>
        </w:tc>
        <w:tc>
          <w:tcPr>
            <w:tcW w:w="1323" w:type="dxa"/>
          </w:tcPr>
          <w:p w14:paraId="71CD9883" w14:textId="77777777" w:rsidR="007E5F09" w:rsidRDefault="007E5F09" w:rsidP="00E9154F">
            <w:r>
              <w:t>1.0</w:t>
            </w:r>
          </w:p>
        </w:tc>
        <w:tc>
          <w:tcPr>
            <w:tcW w:w="1084" w:type="dxa"/>
          </w:tcPr>
          <w:p w14:paraId="7760C2F0" w14:textId="77777777" w:rsidR="007E5F09" w:rsidRDefault="007E5F09" w:rsidP="00E9154F">
            <w:r>
              <w:t>2.1</w:t>
            </w:r>
          </w:p>
        </w:tc>
        <w:tc>
          <w:tcPr>
            <w:tcW w:w="1344" w:type="dxa"/>
          </w:tcPr>
          <w:p w14:paraId="56235A03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2541036D" w14:textId="77777777" w:rsidR="007E5F09" w:rsidRDefault="007E5F09" w:rsidP="00E9154F">
            <w:r>
              <w:t>0.3</w:t>
            </w:r>
          </w:p>
        </w:tc>
      </w:tr>
      <w:tr w:rsidR="007E5F09" w14:paraId="5B87C3F9" w14:textId="77777777" w:rsidTr="00E9154F">
        <w:tc>
          <w:tcPr>
            <w:tcW w:w="1476" w:type="dxa"/>
          </w:tcPr>
          <w:p w14:paraId="44253D2E" w14:textId="77777777" w:rsidR="007E5F09" w:rsidRDefault="007E5F09" w:rsidP="00E9154F">
            <w:r>
              <w:t>52_80V</w:t>
            </w:r>
          </w:p>
        </w:tc>
        <w:tc>
          <w:tcPr>
            <w:tcW w:w="1591" w:type="dxa"/>
          </w:tcPr>
          <w:p w14:paraId="63A8F26A" w14:textId="77777777" w:rsidR="007E5F09" w:rsidRDefault="007E5F09" w:rsidP="00E9154F">
            <w:r>
              <w:t>436.63</w:t>
            </w:r>
          </w:p>
        </w:tc>
        <w:tc>
          <w:tcPr>
            <w:tcW w:w="1323" w:type="dxa"/>
          </w:tcPr>
          <w:p w14:paraId="6368AB24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417A6DBA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10D056C2" w14:textId="77777777" w:rsidR="007E5F09" w:rsidRDefault="007E5F09" w:rsidP="00E9154F">
            <w:r>
              <w:t>-0.9</w:t>
            </w:r>
          </w:p>
        </w:tc>
        <w:tc>
          <w:tcPr>
            <w:tcW w:w="1687" w:type="dxa"/>
          </w:tcPr>
          <w:p w14:paraId="239D1051" w14:textId="77777777" w:rsidR="007E5F09" w:rsidRDefault="007E5F09" w:rsidP="00E9154F">
            <w:r>
              <w:t>-0.4</w:t>
            </w:r>
          </w:p>
        </w:tc>
      </w:tr>
      <w:tr w:rsidR="007E5F09" w14:paraId="46242DB0" w14:textId="77777777" w:rsidTr="00E9154F">
        <w:tc>
          <w:tcPr>
            <w:tcW w:w="1476" w:type="dxa"/>
          </w:tcPr>
          <w:p w14:paraId="02760B6A" w14:textId="77777777" w:rsidR="007E5F09" w:rsidRDefault="007E5F09" w:rsidP="00E9154F">
            <w:r>
              <w:t>91.65H</w:t>
            </w:r>
          </w:p>
        </w:tc>
        <w:tc>
          <w:tcPr>
            <w:tcW w:w="1591" w:type="dxa"/>
          </w:tcPr>
          <w:p w14:paraId="05A0A0D3" w14:textId="77777777" w:rsidR="007E5F09" w:rsidRDefault="007E5F09" w:rsidP="00E9154F">
            <w:r>
              <w:t>1050.35</w:t>
            </w:r>
          </w:p>
        </w:tc>
        <w:tc>
          <w:tcPr>
            <w:tcW w:w="1323" w:type="dxa"/>
          </w:tcPr>
          <w:p w14:paraId="7E4684C9" w14:textId="77777777" w:rsidR="007E5F09" w:rsidRDefault="007E5F09" w:rsidP="00E9154F">
            <w:r>
              <w:t>0.9</w:t>
            </w:r>
          </w:p>
        </w:tc>
        <w:tc>
          <w:tcPr>
            <w:tcW w:w="1084" w:type="dxa"/>
          </w:tcPr>
          <w:p w14:paraId="72610473" w14:textId="77777777" w:rsidR="007E5F09" w:rsidRDefault="007E5F09" w:rsidP="00E9154F">
            <w:r>
              <w:t>1.4</w:t>
            </w:r>
          </w:p>
        </w:tc>
        <w:tc>
          <w:tcPr>
            <w:tcW w:w="1344" w:type="dxa"/>
          </w:tcPr>
          <w:p w14:paraId="0EF4A0FF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59D11BCB" w14:textId="77777777" w:rsidR="007E5F09" w:rsidRDefault="007E5F09" w:rsidP="00E9154F">
            <w:r>
              <w:t>-0.7</w:t>
            </w:r>
          </w:p>
        </w:tc>
      </w:tr>
      <w:tr w:rsidR="007E5F09" w14:paraId="47C387F4" w14:textId="77777777" w:rsidTr="00E9154F">
        <w:tc>
          <w:tcPr>
            <w:tcW w:w="1476" w:type="dxa"/>
          </w:tcPr>
          <w:p w14:paraId="74F984D6" w14:textId="77777777" w:rsidR="007E5F09" w:rsidRDefault="007E5F09" w:rsidP="00E9154F">
            <w:r>
              <w:t>91.65V</w:t>
            </w:r>
          </w:p>
        </w:tc>
        <w:tc>
          <w:tcPr>
            <w:tcW w:w="1591" w:type="dxa"/>
          </w:tcPr>
          <w:p w14:paraId="236A0606" w14:textId="77777777" w:rsidR="007E5F09" w:rsidRDefault="007E5F09" w:rsidP="00E9154F">
            <w:r>
              <w:t>887.83</w:t>
            </w:r>
          </w:p>
        </w:tc>
        <w:tc>
          <w:tcPr>
            <w:tcW w:w="1323" w:type="dxa"/>
          </w:tcPr>
          <w:p w14:paraId="3575C675" w14:textId="77777777" w:rsidR="007E5F09" w:rsidRDefault="007E5F09" w:rsidP="00E9154F">
            <w:r>
              <w:t>0.9</w:t>
            </w:r>
          </w:p>
        </w:tc>
        <w:tc>
          <w:tcPr>
            <w:tcW w:w="1084" w:type="dxa"/>
          </w:tcPr>
          <w:p w14:paraId="024B4BC7" w14:textId="77777777" w:rsidR="007E5F09" w:rsidRDefault="007E5F09" w:rsidP="00E9154F">
            <w:r>
              <w:t>1.8</w:t>
            </w:r>
          </w:p>
        </w:tc>
        <w:tc>
          <w:tcPr>
            <w:tcW w:w="1344" w:type="dxa"/>
          </w:tcPr>
          <w:p w14:paraId="1DA6B988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20285EA4" w14:textId="77777777" w:rsidR="007E5F09" w:rsidRDefault="007E5F09" w:rsidP="00E9154F">
            <w:r>
              <w:t>-0.6</w:t>
            </w:r>
          </w:p>
        </w:tc>
      </w:tr>
      <w:tr w:rsidR="007E5F09" w14:paraId="139AF0F4" w14:textId="77777777" w:rsidTr="00E9154F">
        <w:tc>
          <w:tcPr>
            <w:tcW w:w="1476" w:type="dxa"/>
            <w:shd w:val="clear" w:color="auto" w:fill="8EAADB" w:themeFill="accent1" w:themeFillTint="99"/>
          </w:tcPr>
          <w:p w14:paraId="33437555" w14:textId="77777777" w:rsidR="007E5F09" w:rsidRDefault="007E5F09" w:rsidP="00E9154F">
            <w:r>
              <w:t>15:23 24.05.2024</w:t>
            </w:r>
          </w:p>
        </w:tc>
        <w:tc>
          <w:tcPr>
            <w:tcW w:w="1591" w:type="dxa"/>
            <w:shd w:val="clear" w:color="auto" w:fill="8EAADB" w:themeFill="accent1" w:themeFillTint="99"/>
          </w:tcPr>
          <w:p w14:paraId="3DF9019D" w14:textId="77777777" w:rsidR="007E5F09" w:rsidRDefault="007E5F09" w:rsidP="00E9154F"/>
        </w:tc>
        <w:tc>
          <w:tcPr>
            <w:tcW w:w="1323" w:type="dxa"/>
            <w:shd w:val="clear" w:color="auto" w:fill="8EAADB" w:themeFill="accent1" w:themeFillTint="99"/>
          </w:tcPr>
          <w:p w14:paraId="14BFC5AB" w14:textId="77777777" w:rsidR="007E5F09" w:rsidRDefault="007E5F09" w:rsidP="00E9154F"/>
        </w:tc>
        <w:tc>
          <w:tcPr>
            <w:tcW w:w="1084" w:type="dxa"/>
            <w:shd w:val="clear" w:color="auto" w:fill="8EAADB" w:themeFill="accent1" w:themeFillTint="99"/>
          </w:tcPr>
          <w:p w14:paraId="1C0EFE99" w14:textId="77777777" w:rsidR="007E5F09" w:rsidRDefault="007E5F09" w:rsidP="00E9154F"/>
        </w:tc>
        <w:tc>
          <w:tcPr>
            <w:tcW w:w="1344" w:type="dxa"/>
            <w:shd w:val="clear" w:color="auto" w:fill="8EAADB" w:themeFill="accent1" w:themeFillTint="99"/>
          </w:tcPr>
          <w:p w14:paraId="064A0662" w14:textId="77777777" w:rsidR="007E5F09" w:rsidRDefault="007E5F09" w:rsidP="00E9154F"/>
        </w:tc>
        <w:tc>
          <w:tcPr>
            <w:tcW w:w="1687" w:type="dxa"/>
            <w:shd w:val="clear" w:color="auto" w:fill="8EAADB" w:themeFill="accent1" w:themeFillTint="99"/>
          </w:tcPr>
          <w:p w14:paraId="60E38610" w14:textId="77777777" w:rsidR="007E5F09" w:rsidRDefault="007E5F09" w:rsidP="00E9154F"/>
        </w:tc>
      </w:tr>
      <w:tr w:rsidR="007E5F09" w14:paraId="3E2DEDB9" w14:textId="77777777" w:rsidTr="00E9154F">
        <w:tc>
          <w:tcPr>
            <w:tcW w:w="1476" w:type="dxa"/>
          </w:tcPr>
          <w:p w14:paraId="3A1A6BA6" w14:textId="77777777" w:rsidR="007E5F09" w:rsidRDefault="007E5F09" w:rsidP="00E9154F">
            <w:r>
              <w:t>6.9H</w:t>
            </w:r>
          </w:p>
        </w:tc>
        <w:tc>
          <w:tcPr>
            <w:tcW w:w="1591" w:type="dxa"/>
          </w:tcPr>
          <w:p w14:paraId="22A0A330" w14:textId="77777777" w:rsidR="007E5F09" w:rsidRDefault="007E5F09" w:rsidP="00E9154F">
            <w:r>
              <w:t>179.15</w:t>
            </w:r>
          </w:p>
        </w:tc>
        <w:tc>
          <w:tcPr>
            <w:tcW w:w="1323" w:type="dxa"/>
          </w:tcPr>
          <w:p w14:paraId="07A120CA" w14:textId="77777777" w:rsidR="007E5F09" w:rsidRDefault="007E5F09" w:rsidP="00E9154F">
            <w:r>
              <w:t>4.2</w:t>
            </w:r>
          </w:p>
        </w:tc>
        <w:tc>
          <w:tcPr>
            <w:tcW w:w="1084" w:type="dxa"/>
          </w:tcPr>
          <w:p w14:paraId="4B738946" w14:textId="77777777" w:rsidR="007E5F09" w:rsidRDefault="007E5F09" w:rsidP="00E9154F">
            <w:r>
              <w:t>4.5</w:t>
            </w:r>
          </w:p>
        </w:tc>
        <w:tc>
          <w:tcPr>
            <w:tcW w:w="1344" w:type="dxa"/>
          </w:tcPr>
          <w:p w14:paraId="2A661C7F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2A5FF45A" w14:textId="77777777" w:rsidR="007E5F09" w:rsidRDefault="007E5F09" w:rsidP="00E9154F">
            <w:r>
              <w:t>0.4</w:t>
            </w:r>
          </w:p>
        </w:tc>
      </w:tr>
      <w:tr w:rsidR="007E5F09" w14:paraId="67F26130" w14:textId="77777777" w:rsidTr="00E9154F">
        <w:tc>
          <w:tcPr>
            <w:tcW w:w="1476" w:type="dxa"/>
          </w:tcPr>
          <w:p w14:paraId="0305A18F" w14:textId="77777777" w:rsidR="007E5F09" w:rsidRDefault="007E5F09" w:rsidP="00E9154F">
            <w:r>
              <w:t>6.9V</w:t>
            </w:r>
          </w:p>
        </w:tc>
        <w:tc>
          <w:tcPr>
            <w:tcW w:w="1591" w:type="dxa"/>
          </w:tcPr>
          <w:p w14:paraId="0A13AC24" w14:textId="77777777" w:rsidR="007E5F09" w:rsidRDefault="007E5F09" w:rsidP="00E9154F">
            <w:r>
              <w:t>165.03</w:t>
            </w:r>
          </w:p>
        </w:tc>
        <w:tc>
          <w:tcPr>
            <w:tcW w:w="1323" w:type="dxa"/>
          </w:tcPr>
          <w:p w14:paraId="2FBF959B" w14:textId="77777777" w:rsidR="007E5F09" w:rsidRDefault="007E5F09" w:rsidP="00E9154F">
            <w:r>
              <w:t>4.2</w:t>
            </w:r>
          </w:p>
        </w:tc>
        <w:tc>
          <w:tcPr>
            <w:tcW w:w="1084" w:type="dxa"/>
          </w:tcPr>
          <w:p w14:paraId="63DB3270" w14:textId="77777777" w:rsidR="007E5F09" w:rsidRDefault="007E5F09" w:rsidP="00E9154F">
            <w:r>
              <w:t>4.5</w:t>
            </w:r>
          </w:p>
        </w:tc>
        <w:tc>
          <w:tcPr>
            <w:tcW w:w="1344" w:type="dxa"/>
          </w:tcPr>
          <w:p w14:paraId="6B2AED28" w14:textId="77777777" w:rsidR="007E5F09" w:rsidRDefault="007E5F09" w:rsidP="00E9154F">
            <w:r>
              <w:t>-0.9</w:t>
            </w:r>
          </w:p>
        </w:tc>
        <w:tc>
          <w:tcPr>
            <w:tcW w:w="1687" w:type="dxa"/>
          </w:tcPr>
          <w:p w14:paraId="68D9006E" w14:textId="77777777" w:rsidR="007E5F09" w:rsidRDefault="007E5F09" w:rsidP="00E9154F">
            <w:r>
              <w:t>0.2</w:t>
            </w:r>
          </w:p>
        </w:tc>
      </w:tr>
      <w:tr w:rsidR="007E5F09" w14:paraId="64609093" w14:textId="77777777" w:rsidTr="00E9154F">
        <w:tc>
          <w:tcPr>
            <w:tcW w:w="1476" w:type="dxa"/>
          </w:tcPr>
          <w:p w14:paraId="5887577C" w14:textId="77777777" w:rsidR="007E5F09" w:rsidRDefault="007E5F09" w:rsidP="00E9154F">
            <w:r>
              <w:t>7.3H</w:t>
            </w:r>
          </w:p>
        </w:tc>
        <w:tc>
          <w:tcPr>
            <w:tcW w:w="1591" w:type="dxa"/>
          </w:tcPr>
          <w:p w14:paraId="5B342336" w14:textId="77777777" w:rsidR="007E5F09" w:rsidRDefault="007E5F09" w:rsidP="00E9154F">
            <w:r>
              <w:t>171.39</w:t>
            </w:r>
          </w:p>
        </w:tc>
        <w:tc>
          <w:tcPr>
            <w:tcW w:w="1323" w:type="dxa"/>
          </w:tcPr>
          <w:p w14:paraId="7A37AF6C" w14:textId="77777777" w:rsidR="007E5F09" w:rsidRDefault="007E5F09" w:rsidP="00E9154F">
            <w:r>
              <w:t>4.1</w:t>
            </w:r>
          </w:p>
        </w:tc>
        <w:tc>
          <w:tcPr>
            <w:tcW w:w="1084" w:type="dxa"/>
          </w:tcPr>
          <w:p w14:paraId="4551B626" w14:textId="77777777" w:rsidR="007E5F09" w:rsidRDefault="007E5F09" w:rsidP="00E9154F">
            <w:r>
              <w:t>4.9</w:t>
            </w:r>
          </w:p>
        </w:tc>
        <w:tc>
          <w:tcPr>
            <w:tcW w:w="1344" w:type="dxa"/>
          </w:tcPr>
          <w:p w14:paraId="6AC5A9A4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3C09F09D" w14:textId="77777777" w:rsidR="007E5F09" w:rsidRDefault="007E5F09" w:rsidP="00E9154F">
            <w:r>
              <w:t>0.1</w:t>
            </w:r>
          </w:p>
        </w:tc>
      </w:tr>
      <w:tr w:rsidR="007E5F09" w14:paraId="06527C2B" w14:textId="77777777" w:rsidTr="00E9154F">
        <w:tc>
          <w:tcPr>
            <w:tcW w:w="1476" w:type="dxa"/>
          </w:tcPr>
          <w:p w14:paraId="67973390" w14:textId="77777777" w:rsidR="007E5F09" w:rsidRDefault="007E5F09" w:rsidP="00E9154F">
            <w:r>
              <w:t>7.3V</w:t>
            </w:r>
          </w:p>
        </w:tc>
        <w:tc>
          <w:tcPr>
            <w:tcW w:w="1591" w:type="dxa"/>
          </w:tcPr>
          <w:p w14:paraId="2EA20530" w14:textId="77777777" w:rsidR="007E5F09" w:rsidRDefault="007E5F09" w:rsidP="00E9154F">
            <w:r>
              <w:t>178.95</w:t>
            </w:r>
          </w:p>
        </w:tc>
        <w:tc>
          <w:tcPr>
            <w:tcW w:w="1323" w:type="dxa"/>
          </w:tcPr>
          <w:p w14:paraId="18ADCF2B" w14:textId="77777777" w:rsidR="007E5F09" w:rsidRDefault="007E5F09" w:rsidP="00E9154F">
            <w:r>
              <w:t>4.1</w:t>
            </w:r>
          </w:p>
        </w:tc>
        <w:tc>
          <w:tcPr>
            <w:tcW w:w="1084" w:type="dxa"/>
          </w:tcPr>
          <w:p w14:paraId="5EF15818" w14:textId="77777777" w:rsidR="007E5F09" w:rsidRDefault="007E5F09" w:rsidP="00E9154F">
            <w:r>
              <w:t>4.3</w:t>
            </w:r>
          </w:p>
        </w:tc>
        <w:tc>
          <w:tcPr>
            <w:tcW w:w="1344" w:type="dxa"/>
          </w:tcPr>
          <w:p w14:paraId="6BCD88C0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47042D81" w14:textId="77777777" w:rsidR="007E5F09" w:rsidRDefault="007E5F09" w:rsidP="00E9154F">
            <w:r>
              <w:t>0.1</w:t>
            </w:r>
          </w:p>
        </w:tc>
      </w:tr>
      <w:tr w:rsidR="007E5F09" w14:paraId="5D27D503" w14:textId="77777777" w:rsidTr="00E9154F">
        <w:tc>
          <w:tcPr>
            <w:tcW w:w="1476" w:type="dxa"/>
          </w:tcPr>
          <w:p w14:paraId="257229FB" w14:textId="77777777" w:rsidR="007E5F09" w:rsidRDefault="007E5F09" w:rsidP="00E9154F">
            <w:r>
              <w:t>10.6H</w:t>
            </w:r>
          </w:p>
        </w:tc>
        <w:tc>
          <w:tcPr>
            <w:tcW w:w="1591" w:type="dxa"/>
          </w:tcPr>
          <w:p w14:paraId="27C14A0B" w14:textId="77777777" w:rsidR="007E5F09" w:rsidRDefault="007E5F09" w:rsidP="00E9154F">
            <w:r>
              <w:t>262.89</w:t>
            </w:r>
          </w:p>
        </w:tc>
        <w:tc>
          <w:tcPr>
            <w:tcW w:w="1323" w:type="dxa"/>
          </w:tcPr>
          <w:p w14:paraId="3D4242E4" w14:textId="77777777" w:rsidR="007E5F09" w:rsidRDefault="007E5F09" w:rsidP="00E9154F">
            <w:r>
              <w:t>2.7</w:t>
            </w:r>
          </w:p>
        </w:tc>
        <w:tc>
          <w:tcPr>
            <w:tcW w:w="1084" w:type="dxa"/>
          </w:tcPr>
          <w:p w14:paraId="320CF5D4" w14:textId="77777777" w:rsidR="007E5F09" w:rsidRDefault="007E5F09" w:rsidP="00E9154F">
            <w:r>
              <w:t>3.4</w:t>
            </w:r>
          </w:p>
        </w:tc>
        <w:tc>
          <w:tcPr>
            <w:tcW w:w="1344" w:type="dxa"/>
          </w:tcPr>
          <w:p w14:paraId="363F870E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3E2CF10A" w14:textId="77777777" w:rsidR="007E5F09" w:rsidRDefault="007E5F09" w:rsidP="00E9154F">
            <w:r>
              <w:t>0.3</w:t>
            </w:r>
          </w:p>
        </w:tc>
      </w:tr>
      <w:tr w:rsidR="007E5F09" w14:paraId="771DDD07" w14:textId="77777777" w:rsidTr="00E9154F">
        <w:tc>
          <w:tcPr>
            <w:tcW w:w="1476" w:type="dxa"/>
          </w:tcPr>
          <w:p w14:paraId="5C23BFC3" w14:textId="77777777" w:rsidR="007E5F09" w:rsidRDefault="007E5F09" w:rsidP="00E9154F">
            <w:r>
              <w:t>10.6V</w:t>
            </w:r>
          </w:p>
        </w:tc>
        <w:tc>
          <w:tcPr>
            <w:tcW w:w="1591" w:type="dxa"/>
          </w:tcPr>
          <w:p w14:paraId="6280765A" w14:textId="77777777" w:rsidR="007E5F09" w:rsidRDefault="007E5F09" w:rsidP="00E9154F">
            <w:r>
              <w:t>250.62</w:t>
            </w:r>
          </w:p>
        </w:tc>
        <w:tc>
          <w:tcPr>
            <w:tcW w:w="1323" w:type="dxa"/>
          </w:tcPr>
          <w:p w14:paraId="754944B7" w14:textId="77777777" w:rsidR="007E5F09" w:rsidRDefault="007E5F09" w:rsidP="00E9154F">
            <w:r>
              <w:t>2.9</w:t>
            </w:r>
          </w:p>
        </w:tc>
        <w:tc>
          <w:tcPr>
            <w:tcW w:w="1084" w:type="dxa"/>
          </w:tcPr>
          <w:p w14:paraId="16DE2183" w14:textId="77777777" w:rsidR="007E5F09" w:rsidRDefault="007E5F09" w:rsidP="00E9154F">
            <w:r>
              <w:t>3.3</w:t>
            </w:r>
          </w:p>
        </w:tc>
        <w:tc>
          <w:tcPr>
            <w:tcW w:w="1344" w:type="dxa"/>
          </w:tcPr>
          <w:p w14:paraId="62B849F9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52FAB5D0" w14:textId="77777777" w:rsidR="007E5F09" w:rsidRDefault="007E5F09" w:rsidP="00E9154F">
            <w:r>
              <w:t>0.3</w:t>
            </w:r>
          </w:p>
        </w:tc>
      </w:tr>
      <w:tr w:rsidR="007E5F09" w14:paraId="1531DC1E" w14:textId="77777777" w:rsidTr="00E9154F">
        <w:tc>
          <w:tcPr>
            <w:tcW w:w="1476" w:type="dxa"/>
          </w:tcPr>
          <w:p w14:paraId="4FB54808" w14:textId="77777777" w:rsidR="007E5F09" w:rsidRDefault="007E5F09" w:rsidP="00E9154F">
            <w:r>
              <w:t>18.7H</w:t>
            </w:r>
          </w:p>
        </w:tc>
        <w:tc>
          <w:tcPr>
            <w:tcW w:w="1591" w:type="dxa"/>
          </w:tcPr>
          <w:p w14:paraId="789949B9" w14:textId="77777777" w:rsidR="007E5F09" w:rsidRDefault="007E5F09" w:rsidP="00E9154F">
            <w:r>
              <w:t>375.15</w:t>
            </w:r>
          </w:p>
        </w:tc>
        <w:tc>
          <w:tcPr>
            <w:tcW w:w="1323" w:type="dxa"/>
          </w:tcPr>
          <w:p w14:paraId="2BAE30D9" w14:textId="77777777" w:rsidR="007E5F09" w:rsidRDefault="007E5F09" w:rsidP="00E9154F">
            <w:r>
              <w:t>2.0</w:t>
            </w:r>
          </w:p>
        </w:tc>
        <w:tc>
          <w:tcPr>
            <w:tcW w:w="1084" w:type="dxa"/>
          </w:tcPr>
          <w:p w14:paraId="5494CB60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6B4AF3D8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35799ABC" w14:textId="77777777" w:rsidR="007E5F09" w:rsidRDefault="007E5F09" w:rsidP="00E9154F">
            <w:r>
              <w:t>0.7</w:t>
            </w:r>
          </w:p>
        </w:tc>
      </w:tr>
      <w:tr w:rsidR="007E5F09" w14:paraId="0635B41D" w14:textId="77777777" w:rsidTr="00E9154F">
        <w:tc>
          <w:tcPr>
            <w:tcW w:w="1476" w:type="dxa"/>
          </w:tcPr>
          <w:p w14:paraId="34D618C1" w14:textId="77777777" w:rsidR="007E5F09" w:rsidRDefault="007E5F09" w:rsidP="00E9154F">
            <w:r>
              <w:t>18.7V</w:t>
            </w:r>
          </w:p>
        </w:tc>
        <w:tc>
          <w:tcPr>
            <w:tcW w:w="1591" w:type="dxa"/>
          </w:tcPr>
          <w:p w14:paraId="14808440" w14:textId="77777777" w:rsidR="007E5F09" w:rsidRDefault="007E5F09" w:rsidP="00E9154F">
            <w:r>
              <w:t>339.88</w:t>
            </w:r>
          </w:p>
        </w:tc>
        <w:tc>
          <w:tcPr>
            <w:tcW w:w="1323" w:type="dxa"/>
          </w:tcPr>
          <w:p w14:paraId="215E4074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37DB5445" w14:textId="77777777" w:rsidR="007E5F09" w:rsidRDefault="007E5F09" w:rsidP="00E9154F">
            <w:r>
              <w:t>2.7</w:t>
            </w:r>
          </w:p>
        </w:tc>
        <w:tc>
          <w:tcPr>
            <w:tcW w:w="1344" w:type="dxa"/>
          </w:tcPr>
          <w:p w14:paraId="743CA265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552EF9E5" w14:textId="77777777" w:rsidR="007E5F09" w:rsidRDefault="007E5F09" w:rsidP="00E9154F">
            <w:r>
              <w:t>0.8</w:t>
            </w:r>
          </w:p>
        </w:tc>
      </w:tr>
      <w:tr w:rsidR="007E5F09" w14:paraId="49278D32" w14:textId="77777777" w:rsidTr="00E9154F">
        <w:tc>
          <w:tcPr>
            <w:tcW w:w="1476" w:type="dxa"/>
          </w:tcPr>
          <w:p w14:paraId="554B81EB" w14:textId="77777777" w:rsidR="007E5F09" w:rsidRDefault="007E5F09" w:rsidP="00E9154F">
            <w:r>
              <w:t>23.8H</w:t>
            </w:r>
          </w:p>
        </w:tc>
        <w:tc>
          <w:tcPr>
            <w:tcW w:w="1591" w:type="dxa"/>
          </w:tcPr>
          <w:p w14:paraId="4CC3F5DA" w14:textId="77777777" w:rsidR="007E5F09" w:rsidRDefault="007E5F09" w:rsidP="00E9154F">
            <w:r>
              <w:t>367.78</w:t>
            </w:r>
          </w:p>
        </w:tc>
        <w:tc>
          <w:tcPr>
            <w:tcW w:w="1323" w:type="dxa"/>
          </w:tcPr>
          <w:p w14:paraId="14BB921A" w14:textId="77777777" w:rsidR="007E5F09" w:rsidRDefault="007E5F09" w:rsidP="00E9154F">
            <w:r>
              <w:t>1.8</w:t>
            </w:r>
          </w:p>
        </w:tc>
        <w:tc>
          <w:tcPr>
            <w:tcW w:w="1084" w:type="dxa"/>
          </w:tcPr>
          <w:p w14:paraId="7AE0A41E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17050757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36F75292" w14:textId="77777777" w:rsidR="007E5F09" w:rsidRDefault="007E5F09" w:rsidP="00E9154F">
            <w:r>
              <w:t>0.6</w:t>
            </w:r>
          </w:p>
        </w:tc>
      </w:tr>
      <w:tr w:rsidR="007E5F09" w14:paraId="117B7D55" w14:textId="77777777" w:rsidTr="00E9154F">
        <w:tc>
          <w:tcPr>
            <w:tcW w:w="1476" w:type="dxa"/>
          </w:tcPr>
          <w:p w14:paraId="0D608F0F" w14:textId="77777777" w:rsidR="007E5F09" w:rsidRDefault="007E5F09" w:rsidP="00E9154F">
            <w:r>
              <w:t>23.8V</w:t>
            </w:r>
          </w:p>
        </w:tc>
        <w:tc>
          <w:tcPr>
            <w:tcW w:w="1591" w:type="dxa"/>
          </w:tcPr>
          <w:p w14:paraId="4C5CE866" w14:textId="77777777" w:rsidR="007E5F09" w:rsidRDefault="007E5F09" w:rsidP="00E9154F">
            <w:r>
              <w:t>334.6</w:t>
            </w:r>
          </w:p>
        </w:tc>
        <w:tc>
          <w:tcPr>
            <w:tcW w:w="1323" w:type="dxa"/>
          </w:tcPr>
          <w:p w14:paraId="234C6281" w14:textId="77777777" w:rsidR="007E5F09" w:rsidRDefault="007E5F09" w:rsidP="00E9154F">
            <w:r>
              <w:t>2.0</w:t>
            </w:r>
          </w:p>
        </w:tc>
        <w:tc>
          <w:tcPr>
            <w:tcW w:w="1084" w:type="dxa"/>
          </w:tcPr>
          <w:p w14:paraId="446BB359" w14:textId="77777777" w:rsidR="007E5F09" w:rsidRDefault="007E5F09" w:rsidP="00E9154F">
            <w:r>
              <w:t>2.5</w:t>
            </w:r>
          </w:p>
        </w:tc>
        <w:tc>
          <w:tcPr>
            <w:tcW w:w="1344" w:type="dxa"/>
          </w:tcPr>
          <w:p w14:paraId="72CC37EB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1F8A235E" w14:textId="77777777" w:rsidR="007E5F09" w:rsidRDefault="007E5F09" w:rsidP="00E9154F">
            <w:r>
              <w:t>0.8</w:t>
            </w:r>
          </w:p>
        </w:tc>
      </w:tr>
      <w:tr w:rsidR="007E5F09" w14:paraId="6F1161E9" w14:textId="77777777" w:rsidTr="00E9154F">
        <w:tc>
          <w:tcPr>
            <w:tcW w:w="1476" w:type="dxa"/>
          </w:tcPr>
          <w:p w14:paraId="4983D17D" w14:textId="77777777" w:rsidR="007E5F09" w:rsidRDefault="007E5F09" w:rsidP="00E9154F">
            <w:r>
              <w:lastRenderedPageBreak/>
              <w:t>31.5V</w:t>
            </w:r>
          </w:p>
        </w:tc>
        <w:tc>
          <w:tcPr>
            <w:tcW w:w="1591" w:type="dxa"/>
          </w:tcPr>
          <w:p w14:paraId="6108774F" w14:textId="77777777" w:rsidR="007E5F09" w:rsidRDefault="007E5F09" w:rsidP="00E9154F">
            <w:r>
              <w:t>448.17</w:t>
            </w:r>
          </w:p>
        </w:tc>
        <w:tc>
          <w:tcPr>
            <w:tcW w:w="1323" w:type="dxa"/>
          </w:tcPr>
          <w:p w14:paraId="1CD5F5CE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5743AD16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5A54093F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64F39113" w14:textId="77777777" w:rsidR="007E5F09" w:rsidRDefault="007E5F09" w:rsidP="00E9154F">
            <w:r>
              <w:t>0.3</w:t>
            </w:r>
          </w:p>
        </w:tc>
      </w:tr>
      <w:tr w:rsidR="007E5F09" w14:paraId="512ACCF0" w14:textId="77777777" w:rsidTr="00E9154F">
        <w:tc>
          <w:tcPr>
            <w:tcW w:w="1476" w:type="dxa"/>
          </w:tcPr>
          <w:p w14:paraId="08E629F3" w14:textId="77777777" w:rsidR="007E5F09" w:rsidRDefault="007E5F09" w:rsidP="00E9154F">
            <w:r>
              <w:t>31.5H</w:t>
            </w:r>
          </w:p>
        </w:tc>
        <w:tc>
          <w:tcPr>
            <w:tcW w:w="1591" w:type="dxa"/>
          </w:tcPr>
          <w:p w14:paraId="00E3FDF6" w14:textId="77777777" w:rsidR="007E5F09" w:rsidRDefault="007E5F09" w:rsidP="00E9154F">
            <w:r>
              <w:t>423.44</w:t>
            </w:r>
          </w:p>
        </w:tc>
        <w:tc>
          <w:tcPr>
            <w:tcW w:w="1323" w:type="dxa"/>
          </w:tcPr>
          <w:p w14:paraId="45928010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2047BA69" w14:textId="77777777" w:rsidR="007E5F09" w:rsidRDefault="007E5F09" w:rsidP="00E9154F">
            <w:r>
              <w:t>2.0</w:t>
            </w:r>
          </w:p>
        </w:tc>
        <w:tc>
          <w:tcPr>
            <w:tcW w:w="1344" w:type="dxa"/>
          </w:tcPr>
          <w:p w14:paraId="7AC70FDA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41B829DD" w14:textId="77777777" w:rsidR="007E5F09" w:rsidRDefault="007E5F09" w:rsidP="00E9154F">
            <w:r>
              <w:t>0.3</w:t>
            </w:r>
          </w:p>
        </w:tc>
      </w:tr>
      <w:tr w:rsidR="007E5F09" w14:paraId="1E182103" w14:textId="77777777" w:rsidTr="00E9154F">
        <w:tc>
          <w:tcPr>
            <w:tcW w:w="1476" w:type="dxa"/>
          </w:tcPr>
          <w:p w14:paraId="7205023A" w14:textId="77777777" w:rsidR="007E5F09" w:rsidRDefault="007E5F09" w:rsidP="00E9154F">
            <w:r>
              <w:t>36.7H</w:t>
            </w:r>
          </w:p>
        </w:tc>
        <w:tc>
          <w:tcPr>
            <w:tcW w:w="1591" w:type="dxa"/>
          </w:tcPr>
          <w:p w14:paraId="4533729E" w14:textId="77777777" w:rsidR="007E5F09" w:rsidRDefault="007E5F09" w:rsidP="00E9154F">
            <w:r>
              <w:t>502.67</w:t>
            </w:r>
          </w:p>
        </w:tc>
        <w:tc>
          <w:tcPr>
            <w:tcW w:w="1323" w:type="dxa"/>
          </w:tcPr>
          <w:p w14:paraId="61C0E180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3F97DDFE" w14:textId="77777777" w:rsidR="007E5F09" w:rsidRDefault="007E5F09" w:rsidP="00E9154F">
            <w:r>
              <w:t>2.0</w:t>
            </w:r>
          </w:p>
        </w:tc>
        <w:tc>
          <w:tcPr>
            <w:tcW w:w="1344" w:type="dxa"/>
          </w:tcPr>
          <w:p w14:paraId="402C21BB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7816CF35" w14:textId="77777777" w:rsidR="007E5F09" w:rsidRDefault="007E5F09" w:rsidP="00E9154F">
            <w:r>
              <w:t>0.3</w:t>
            </w:r>
          </w:p>
        </w:tc>
      </w:tr>
      <w:tr w:rsidR="007E5F09" w14:paraId="3E4103B7" w14:textId="77777777" w:rsidTr="00E9154F">
        <w:tc>
          <w:tcPr>
            <w:tcW w:w="1476" w:type="dxa"/>
          </w:tcPr>
          <w:p w14:paraId="1EB73434" w14:textId="77777777" w:rsidR="007E5F09" w:rsidRDefault="007E5F09" w:rsidP="00E9154F">
            <w:r>
              <w:t>36.7V</w:t>
            </w:r>
          </w:p>
        </w:tc>
        <w:tc>
          <w:tcPr>
            <w:tcW w:w="1591" w:type="dxa"/>
          </w:tcPr>
          <w:p w14:paraId="755A66A2" w14:textId="77777777" w:rsidR="007E5F09" w:rsidRDefault="007E5F09" w:rsidP="00E9154F">
            <w:r>
              <w:t>489.96</w:t>
            </w:r>
          </w:p>
        </w:tc>
        <w:tc>
          <w:tcPr>
            <w:tcW w:w="1323" w:type="dxa"/>
          </w:tcPr>
          <w:p w14:paraId="28205A73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7C3AC285" w14:textId="77777777" w:rsidR="007E5F09" w:rsidRDefault="007E5F09" w:rsidP="00E9154F">
            <w:r>
              <w:t>2.5</w:t>
            </w:r>
          </w:p>
        </w:tc>
        <w:tc>
          <w:tcPr>
            <w:tcW w:w="1344" w:type="dxa"/>
          </w:tcPr>
          <w:p w14:paraId="754552DD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7F88CD82" w14:textId="77777777" w:rsidR="007E5F09" w:rsidRDefault="007E5F09" w:rsidP="00E9154F">
            <w:r>
              <w:t>0.2</w:t>
            </w:r>
          </w:p>
        </w:tc>
      </w:tr>
      <w:tr w:rsidR="007E5F09" w14:paraId="214798D8" w14:textId="77777777" w:rsidTr="00E9154F">
        <w:tc>
          <w:tcPr>
            <w:tcW w:w="1476" w:type="dxa"/>
          </w:tcPr>
          <w:p w14:paraId="5F385753" w14:textId="77777777" w:rsidR="007E5F09" w:rsidRDefault="007E5F09" w:rsidP="00E9154F">
            <w:r>
              <w:t>42H</w:t>
            </w:r>
          </w:p>
        </w:tc>
        <w:tc>
          <w:tcPr>
            <w:tcW w:w="1591" w:type="dxa"/>
          </w:tcPr>
          <w:p w14:paraId="0F7AEECF" w14:textId="77777777" w:rsidR="007E5F09" w:rsidRDefault="007E5F09" w:rsidP="00E9154F">
            <w:r>
              <w:t>560.85</w:t>
            </w:r>
          </w:p>
        </w:tc>
        <w:tc>
          <w:tcPr>
            <w:tcW w:w="1323" w:type="dxa"/>
          </w:tcPr>
          <w:p w14:paraId="7A284500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75EC0DFA" w14:textId="77777777" w:rsidR="007E5F09" w:rsidRDefault="007E5F09" w:rsidP="00E9154F">
            <w:r>
              <w:t>2.0</w:t>
            </w:r>
          </w:p>
        </w:tc>
        <w:tc>
          <w:tcPr>
            <w:tcW w:w="1344" w:type="dxa"/>
          </w:tcPr>
          <w:p w14:paraId="7BE12F1F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08D9A97B" w14:textId="77777777" w:rsidR="007E5F09" w:rsidRDefault="007E5F09" w:rsidP="00E9154F">
            <w:r>
              <w:t>0.3</w:t>
            </w:r>
          </w:p>
        </w:tc>
      </w:tr>
      <w:tr w:rsidR="007E5F09" w14:paraId="7F776015" w14:textId="77777777" w:rsidTr="00E9154F">
        <w:tc>
          <w:tcPr>
            <w:tcW w:w="1476" w:type="dxa"/>
          </w:tcPr>
          <w:p w14:paraId="52BF630B" w14:textId="77777777" w:rsidR="007E5F09" w:rsidRDefault="007E5F09" w:rsidP="00E9154F">
            <w:r>
              <w:t>42V</w:t>
            </w:r>
          </w:p>
        </w:tc>
        <w:tc>
          <w:tcPr>
            <w:tcW w:w="1591" w:type="dxa"/>
          </w:tcPr>
          <w:p w14:paraId="13478F44" w14:textId="77777777" w:rsidR="007E5F09" w:rsidRDefault="007E5F09" w:rsidP="00E9154F">
            <w:r>
              <w:t>606.03</w:t>
            </w:r>
          </w:p>
        </w:tc>
        <w:tc>
          <w:tcPr>
            <w:tcW w:w="1323" w:type="dxa"/>
          </w:tcPr>
          <w:p w14:paraId="3B4FD741" w14:textId="77777777" w:rsidR="007E5F09" w:rsidRDefault="007E5F09" w:rsidP="00E9154F">
            <w:r>
              <w:t>1.2</w:t>
            </w:r>
          </w:p>
        </w:tc>
        <w:tc>
          <w:tcPr>
            <w:tcW w:w="1084" w:type="dxa"/>
          </w:tcPr>
          <w:p w14:paraId="0101B142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38F9DFE2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650EAFB3" w14:textId="77777777" w:rsidR="007E5F09" w:rsidRDefault="007E5F09" w:rsidP="00E9154F">
            <w:r>
              <w:t>0.3</w:t>
            </w:r>
          </w:p>
        </w:tc>
      </w:tr>
      <w:tr w:rsidR="007E5F09" w14:paraId="2CC2618D" w14:textId="77777777" w:rsidTr="00E9154F">
        <w:tc>
          <w:tcPr>
            <w:tcW w:w="1476" w:type="dxa"/>
          </w:tcPr>
          <w:p w14:paraId="21AE01B6" w14:textId="77777777" w:rsidR="007E5F09" w:rsidRDefault="007E5F09" w:rsidP="00E9154F">
            <w:r>
              <w:t>48H</w:t>
            </w:r>
          </w:p>
        </w:tc>
        <w:tc>
          <w:tcPr>
            <w:tcW w:w="1591" w:type="dxa"/>
          </w:tcPr>
          <w:p w14:paraId="2B84752A" w14:textId="77777777" w:rsidR="007E5F09" w:rsidRDefault="007E5F09" w:rsidP="00E9154F">
            <w:r>
              <w:t>701.35</w:t>
            </w:r>
          </w:p>
        </w:tc>
        <w:tc>
          <w:tcPr>
            <w:tcW w:w="1323" w:type="dxa"/>
          </w:tcPr>
          <w:p w14:paraId="138FA221" w14:textId="77777777" w:rsidR="007E5F09" w:rsidRDefault="007E5F09" w:rsidP="00E9154F">
            <w:r>
              <w:t>1.2</w:t>
            </w:r>
          </w:p>
        </w:tc>
        <w:tc>
          <w:tcPr>
            <w:tcW w:w="1084" w:type="dxa"/>
          </w:tcPr>
          <w:p w14:paraId="084B859D" w14:textId="77777777" w:rsidR="007E5F09" w:rsidRDefault="007E5F09" w:rsidP="00E9154F">
            <w:r>
              <w:t>1.8</w:t>
            </w:r>
          </w:p>
        </w:tc>
        <w:tc>
          <w:tcPr>
            <w:tcW w:w="1344" w:type="dxa"/>
          </w:tcPr>
          <w:p w14:paraId="54517F4C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558D6757" w14:textId="77777777" w:rsidR="007E5F09" w:rsidRDefault="007E5F09" w:rsidP="00E9154F">
            <w:r>
              <w:t>0.3</w:t>
            </w:r>
          </w:p>
        </w:tc>
      </w:tr>
      <w:tr w:rsidR="007E5F09" w14:paraId="3BB30A26" w14:textId="77777777" w:rsidTr="00E9154F">
        <w:tc>
          <w:tcPr>
            <w:tcW w:w="1476" w:type="dxa"/>
          </w:tcPr>
          <w:p w14:paraId="38253C1C" w14:textId="77777777" w:rsidR="007E5F09" w:rsidRDefault="007E5F09" w:rsidP="00E9154F">
            <w:r>
              <w:t>48V</w:t>
            </w:r>
          </w:p>
        </w:tc>
        <w:tc>
          <w:tcPr>
            <w:tcW w:w="1591" w:type="dxa"/>
          </w:tcPr>
          <w:p w14:paraId="077FC881" w14:textId="77777777" w:rsidR="007E5F09" w:rsidRDefault="007E5F09" w:rsidP="00E9154F">
            <w:r>
              <w:t>701.31</w:t>
            </w:r>
          </w:p>
        </w:tc>
        <w:tc>
          <w:tcPr>
            <w:tcW w:w="1323" w:type="dxa"/>
          </w:tcPr>
          <w:p w14:paraId="4C3BB788" w14:textId="77777777" w:rsidR="007E5F09" w:rsidRDefault="007E5F09" w:rsidP="00E9154F">
            <w:r>
              <w:t>1.0</w:t>
            </w:r>
          </w:p>
        </w:tc>
        <w:tc>
          <w:tcPr>
            <w:tcW w:w="1084" w:type="dxa"/>
          </w:tcPr>
          <w:p w14:paraId="29FCBEDD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6032F1AF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1D6EB8C4" w14:textId="77777777" w:rsidR="007E5F09" w:rsidRDefault="007E5F09" w:rsidP="00E9154F">
            <w:r>
              <w:t>0.2</w:t>
            </w:r>
          </w:p>
        </w:tc>
      </w:tr>
      <w:tr w:rsidR="007E5F09" w14:paraId="50C0D375" w14:textId="77777777" w:rsidTr="00E9154F">
        <w:tc>
          <w:tcPr>
            <w:tcW w:w="1476" w:type="dxa"/>
          </w:tcPr>
          <w:p w14:paraId="5E993090" w14:textId="77777777" w:rsidR="007E5F09" w:rsidRDefault="007E5F09" w:rsidP="00E9154F">
            <w:r>
              <w:t>52_80V</w:t>
            </w:r>
          </w:p>
        </w:tc>
        <w:tc>
          <w:tcPr>
            <w:tcW w:w="1591" w:type="dxa"/>
          </w:tcPr>
          <w:p w14:paraId="35E8FF92" w14:textId="77777777" w:rsidR="007E5F09" w:rsidRDefault="007E5F09" w:rsidP="00E9154F">
            <w:r>
              <w:t>453.88</w:t>
            </w:r>
          </w:p>
        </w:tc>
        <w:tc>
          <w:tcPr>
            <w:tcW w:w="1323" w:type="dxa"/>
          </w:tcPr>
          <w:p w14:paraId="46A15629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36733FBB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7E60C4CB" w14:textId="77777777" w:rsidR="007E5F09" w:rsidRDefault="007E5F09" w:rsidP="00E9154F">
            <w:r>
              <w:t>-0.9</w:t>
            </w:r>
          </w:p>
        </w:tc>
        <w:tc>
          <w:tcPr>
            <w:tcW w:w="1687" w:type="dxa"/>
          </w:tcPr>
          <w:p w14:paraId="616A941C" w14:textId="77777777" w:rsidR="007E5F09" w:rsidRDefault="007E5F09" w:rsidP="00E9154F">
            <w:r>
              <w:t>-0.5</w:t>
            </w:r>
          </w:p>
        </w:tc>
      </w:tr>
      <w:tr w:rsidR="007E5F09" w14:paraId="73433D1D" w14:textId="77777777" w:rsidTr="00E9154F">
        <w:tc>
          <w:tcPr>
            <w:tcW w:w="1476" w:type="dxa"/>
          </w:tcPr>
          <w:p w14:paraId="107D0ED1" w14:textId="77777777" w:rsidR="007E5F09" w:rsidRDefault="007E5F09" w:rsidP="00E9154F">
            <w:r>
              <w:t>91.65H</w:t>
            </w:r>
          </w:p>
        </w:tc>
        <w:tc>
          <w:tcPr>
            <w:tcW w:w="1591" w:type="dxa"/>
          </w:tcPr>
          <w:p w14:paraId="28AE1D34" w14:textId="77777777" w:rsidR="007E5F09" w:rsidRDefault="007E5F09" w:rsidP="00E9154F">
            <w:r>
              <w:t>845.6</w:t>
            </w:r>
          </w:p>
        </w:tc>
        <w:tc>
          <w:tcPr>
            <w:tcW w:w="1323" w:type="dxa"/>
          </w:tcPr>
          <w:p w14:paraId="3AA30CFD" w14:textId="77777777" w:rsidR="007E5F09" w:rsidRDefault="007E5F09" w:rsidP="00E9154F">
            <w:r>
              <w:t>1.1</w:t>
            </w:r>
          </w:p>
        </w:tc>
        <w:tc>
          <w:tcPr>
            <w:tcW w:w="1084" w:type="dxa"/>
          </w:tcPr>
          <w:p w14:paraId="1C360920" w14:textId="77777777" w:rsidR="007E5F09" w:rsidRDefault="007E5F09" w:rsidP="00E9154F">
            <w:r>
              <w:t>1.7</w:t>
            </w:r>
          </w:p>
        </w:tc>
        <w:tc>
          <w:tcPr>
            <w:tcW w:w="1344" w:type="dxa"/>
          </w:tcPr>
          <w:p w14:paraId="6008C17A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4AF34FA5" w14:textId="77777777" w:rsidR="007E5F09" w:rsidRDefault="007E5F09" w:rsidP="00E9154F">
            <w:r>
              <w:t>-0.6</w:t>
            </w:r>
          </w:p>
        </w:tc>
      </w:tr>
      <w:tr w:rsidR="007E5F09" w14:paraId="796DAB01" w14:textId="77777777" w:rsidTr="00E9154F">
        <w:tc>
          <w:tcPr>
            <w:tcW w:w="1476" w:type="dxa"/>
          </w:tcPr>
          <w:p w14:paraId="758C6902" w14:textId="77777777" w:rsidR="007E5F09" w:rsidRDefault="007E5F09" w:rsidP="00E9154F">
            <w:r>
              <w:t>91.65V</w:t>
            </w:r>
          </w:p>
        </w:tc>
        <w:tc>
          <w:tcPr>
            <w:tcW w:w="1591" w:type="dxa"/>
          </w:tcPr>
          <w:p w14:paraId="26A56C16" w14:textId="77777777" w:rsidR="007E5F09" w:rsidRDefault="007E5F09" w:rsidP="00E9154F">
            <w:r>
              <w:t>889.09</w:t>
            </w:r>
          </w:p>
        </w:tc>
        <w:tc>
          <w:tcPr>
            <w:tcW w:w="1323" w:type="dxa"/>
          </w:tcPr>
          <w:p w14:paraId="3330534C" w14:textId="77777777" w:rsidR="007E5F09" w:rsidRDefault="007E5F09" w:rsidP="00E9154F">
            <w:r>
              <w:t>0.8</w:t>
            </w:r>
          </w:p>
        </w:tc>
        <w:tc>
          <w:tcPr>
            <w:tcW w:w="1084" w:type="dxa"/>
          </w:tcPr>
          <w:p w14:paraId="5FF85323" w14:textId="77777777" w:rsidR="007E5F09" w:rsidRDefault="007E5F09" w:rsidP="00E9154F">
            <w:r>
              <w:t>1.9</w:t>
            </w:r>
          </w:p>
        </w:tc>
        <w:tc>
          <w:tcPr>
            <w:tcW w:w="1344" w:type="dxa"/>
          </w:tcPr>
          <w:p w14:paraId="549A5F53" w14:textId="77777777" w:rsidR="007E5F09" w:rsidRDefault="007E5F09" w:rsidP="00E9154F">
            <w:r>
              <w:t>-0.9</w:t>
            </w:r>
          </w:p>
        </w:tc>
        <w:tc>
          <w:tcPr>
            <w:tcW w:w="1687" w:type="dxa"/>
          </w:tcPr>
          <w:p w14:paraId="4147C56D" w14:textId="77777777" w:rsidR="007E5F09" w:rsidRDefault="007E5F09" w:rsidP="00E9154F">
            <w:r>
              <w:t>-0.6</w:t>
            </w:r>
          </w:p>
        </w:tc>
      </w:tr>
      <w:tr w:rsidR="007E5F09" w14:paraId="6DFCD3A9" w14:textId="77777777" w:rsidTr="00E9154F">
        <w:tc>
          <w:tcPr>
            <w:tcW w:w="1476" w:type="dxa"/>
            <w:shd w:val="clear" w:color="auto" w:fill="8EAADB" w:themeFill="accent1" w:themeFillTint="99"/>
          </w:tcPr>
          <w:p w14:paraId="7F463F58" w14:textId="77777777" w:rsidR="007E5F09" w:rsidRDefault="007E5F09" w:rsidP="00E9154F">
            <w:r>
              <w:t xml:space="preserve">3:34 </w:t>
            </w:r>
          </w:p>
          <w:p w14:paraId="44F90815" w14:textId="77777777" w:rsidR="007E5F09" w:rsidRDefault="007E5F09" w:rsidP="00E9154F">
            <w:r>
              <w:t>24.05.2024</w:t>
            </w:r>
          </w:p>
        </w:tc>
        <w:tc>
          <w:tcPr>
            <w:tcW w:w="1591" w:type="dxa"/>
            <w:shd w:val="clear" w:color="auto" w:fill="8EAADB" w:themeFill="accent1" w:themeFillTint="99"/>
          </w:tcPr>
          <w:p w14:paraId="20B7E3E0" w14:textId="77777777" w:rsidR="007E5F09" w:rsidRDefault="007E5F09" w:rsidP="00E9154F"/>
        </w:tc>
        <w:tc>
          <w:tcPr>
            <w:tcW w:w="1323" w:type="dxa"/>
            <w:shd w:val="clear" w:color="auto" w:fill="8EAADB" w:themeFill="accent1" w:themeFillTint="99"/>
          </w:tcPr>
          <w:p w14:paraId="49ADBE79" w14:textId="77777777" w:rsidR="007E5F09" w:rsidRDefault="007E5F09" w:rsidP="00E9154F"/>
        </w:tc>
        <w:tc>
          <w:tcPr>
            <w:tcW w:w="1084" w:type="dxa"/>
            <w:shd w:val="clear" w:color="auto" w:fill="8EAADB" w:themeFill="accent1" w:themeFillTint="99"/>
          </w:tcPr>
          <w:p w14:paraId="29710758" w14:textId="77777777" w:rsidR="007E5F09" w:rsidRDefault="007E5F09" w:rsidP="00E9154F"/>
        </w:tc>
        <w:tc>
          <w:tcPr>
            <w:tcW w:w="1344" w:type="dxa"/>
            <w:shd w:val="clear" w:color="auto" w:fill="8EAADB" w:themeFill="accent1" w:themeFillTint="99"/>
          </w:tcPr>
          <w:p w14:paraId="70337735" w14:textId="77777777" w:rsidR="007E5F09" w:rsidRDefault="007E5F09" w:rsidP="00E9154F"/>
        </w:tc>
        <w:tc>
          <w:tcPr>
            <w:tcW w:w="1687" w:type="dxa"/>
            <w:shd w:val="clear" w:color="auto" w:fill="8EAADB" w:themeFill="accent1" w:themeFillTint="99"/>
          </w:tcPr>
          <w:p w14:paraId="01712DF5" w14:textId="77777777" w:rsidR="007E5F09" w:rsidRDefault="007E5F09" w:rsidP="00E9154F"/>
        </w:tc>
      </w:tr>
      <w:tr w:rsidR="007E5F09" w14:paraId="333D528E" w14:textId="77777777" w:rsidTr="00E9154F">
        <w:tc>
          <w:tcPr>
            <w:tcW w:w="1476" w:type="dxa"/>
          </w:tcPr>
          <w:p w14:paraId="1750FB6D" w14:textId="77777777" w:rsidR="007E5F09" w:rsidRDefault="007E5F09" w:rsidP="00E9154F">
            <w:r>
              <w:t>6.9H</w:t>
            </w:r>
          </w:p>
        </w:tc>
        <w:tc>
          <w:tcPr>
            <w:tcW w:w="1591" w:type="dxa"/>
          </w:tcPr>
          <w:p w14:paraId="18CA3B5F" w14:textId="77777777" w:rsidR="007E5F09" w:rsidRDefault="007E5F09" w:rsidP="00E9154F">
            <w:r>
              <w:t>196.91</w:t>
            </w:r>
          </w:p>
        </w:tc>
        <w:tc>
          <w:tcPr>
            <w:tcW w:w="1323" w:type="dxa"/>
          </w:tcPr>
          <w:p w14:paraId="21547CE3" w14:textId="77777777" w:rsidR="007E5F09" w:rsidRDefault="007E5F09" w:rsidP="00E9154F">
            <w:r>
              <w:t>4.1</w:t>
            </w:r>
          </w:p>
        </w:tc>
        <w:tc>
          <w:tcPr>
            <w:tcW w:w="1084" w:type="dxa"/>
          </w:tcPr>
          <w:p w14:paraId="4147CDFB" w14:textId="77777777" w:rsidR="007E5F09" w:rsidRDefault="007E5F09" w:rsidP="00E9154F">
            <w:r>
              <w:t>4.1</w:t>
            </w:r>
          </w:p>
        </w:tc>
        <w:tc>
          <w:tcPr>
            <w:tcW w:w="1344" w:type="dxa"/>
          </w:tcPr>
          <w:p w14:paraId="7AB5F4E4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3180BF72" w14:textId="77777777" w:rsidR="007E5F09" w:rsidRDefault="007E5F09" w:rsidP="00E9154F">
            <w:r>
              <w:t>0.8</w:t>
            </w:r>
          </w:p>
        </w:tc>
      </w:tr>
      <w:tr w:rsidR="007E5F09" w14:paraId="3018AF6E" w14:textId="77777777" w:rsidTr="00E9154F">
        <w:tc>
          <w:tcPr>
            <w:tcW w:w="1476" w:type="dxa"/>
          </w:tcPr>
          <w:p w14:paraId="5294D8C4" w14:textId="77777777" w:rsidR="007E5F09" w:rsidRDefault="007E5F09" w:rsidP="00E9154F">
            <w:r>
              <w:t>6.9V</w:t>
            </w:r>
          </w:p>
        </w:tc>
        <w:tc>
          <w:tcPr>
            <w:tcW w:w="1591" w:type="dxa"/>
          </w:tcPr>
          <w:p w14:paraId="334CC679" w14:textId="77777777" w:rsidR="007E5F09" w:rsidRDefault="007E5F09" w:rsidP="00E9154F">
            <w:r>
              <w:t>159.62</w:t>
            </w:r>
          </w:p>
        </w:tc>
        <w:tc>
          <w:tcPr>
            <w:tcW w:w="1323" w:type="dxa"/>
          </w:tcPr>
          <w:p w14:paraId="2366DFAF" w14:textId="77777777" w:rsidR="007E5F09" w:rsidRDefault="007E5F09" w:rsidP="00E9154F">
            <w:r>
              <w:t>4.4</w:t>
            </w:r>
          </w:p>
        </w:tc>
        <w:tc>
          <w:tcPr>
            <w:tcW w:w="1084" w:type="dxa"/>
          </w:tcPr>
          <w:p w14:paraId="3C9FFA3E" w14:textId="77777777" w:rsidR="007E5F09" w:rsidRDefault="007E5F09" w:rsidP="00E9154F">
            <w:r>
              <w:t>4.6</w:t>
            </w:r>
          </w:p>
        </w:tc>
        <w:tc>
          <w:tcPr>
            <w:tcW w:w="1344" w:type="dxa"/>
          </w:tcPr>
          <w:p w14:paraId="604FE2CE" w14:textId="77777777" w:rsidR="007E5F09" w:rsidRDefault="007E5F09" w:rsidP="00E9154F">
            <w:r>
              <w:t>-0.9</w:t>
            </w:r>
          </w:p>
        </w:tc>
        <w:tc>
          <w:tcPr>
            <w:tcW w:w="1687" w:type="dxa"/>
          </w:tcPr>
          <w:p w14:paraId="73BCE135" w14:textId="77777777" w:rsidR="007E5F09" w:rsidRDefault="007E5F09" w:rsidP="00E9154F">
            <w:r>
              <w:t>0.5</w:t>
            </w:r>
          </w:p>
        </w:tc>
      </w:tr>
      <w:tr w:rsidR="007E5F09" w14:paraId="33404753" w14:textId="77777777" w:rsidTr="00E9154F">
        <w:tc>
          <w:tcPr>
            <w:tcW w:w="1476" w:type="dxa"/>
          </w:tcPr>
          <w:p w14:paraId="3E0EEE7F" w14:textId="77777777" w:rsidR="007E5F09" w:rsidRDefault="007E5F09" w:rsidP="00E9154F">
            <w:r>
              <w:t>7.3V</w:t>
            </w:r>
          </w:p>
        </w:tc>
        <w:tc>
          <w:tcPr>
            <w:tcW w:w="1591" w:type="dxa"/>
          </w:tcPr>
          <w:p w14:paraId="5DE04850" w14:textId="77777777" w:rsidR="007E5F09" w:rsidRDefault="007E5F09" w:rsidP="00E9154F">
            <w:r>
              <w:t>196.36</w:t>
            </w:r>
          </w:p>
        </w:tc>
        <w:tc>
          <w:tcPr>
            <w:tcW w:w="1323" w:type="dxa"/>
          </w:tcPr>
          <w:p w14:paraId="00431E87" w14:textId="77777777" w:rsidR="007E5F09" w:rsidRDefault="007E5F09" w:rsidP="00E9154F">
            <w:r>
              <w:t>4.3</w:t>
            </w:r>
          </w:p>
        </w:tc>
        <w:tc>
          <w:tcPr>
            <w:tcW w:w="1084" w:type="dxa"/>
          </w:tcPr>
          <w:p w14:paraId="29F6BF04" w14:textId="77777777" w:rsidR="007E5F09" w:rsidRDefault="007E5F09" w:rsidP="00E9154F">
            <w:r>
              <w:t>4.4</w:t>
            </w:r>
          </w:p>
        </w:tc>
        <w:tc>
          <w:tcPr>
            <w:tcW w:w="1344" w:type="dxa"/>
          </w:tcPr>
          <w:p w14:paraId="7A0AC91A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0AD1F212" w14:textId="77777777" w:rsidR="007E5F09" w:rsidRDefault="007E5F09" w:rsidP="00E9154F">
            <w:r>
              <w:t>1.4</w:t>
            </w:r>
          </w:p>
        </w:tc>
      </w:tr>
      <w:tr w:rsidR="007E5F09" w14:paraId="09CD9EA8" w14:textId="77777777" w:rsidTr="00E9154F">
        <w:tc>
          <w:tcPr>
            <w:tcW w:w="1476" w:type="dxa"/>
          </w:tcPr>
          <w:p w14:paraId="43FD0A20" w14:textId="77777777" w:rsidR="007E5F09" w:rsidRDefault="007E5F09" w:rsidP="00E9154F">
            <w:r>
              <w:t>10.6H</w:t>
            </w:r>
          </w:p>
        </w:tc>
        <w:tc>
          <w:tcPr>
            <w:tcW w:w="1591" w:type="dxa"/>
          </w:tcPr>
          <w:p w14:paraId="5D7A58B2" w14:textId="77777777" w:rsidR="007E5F09" w:rsidRDefault="007E5F09" w:rsidP="00E9154F">
            <w:r>
              <w:t>264.69</w:t>
            </w:r>
          </w:p>
        </w:tc>
        <w:tc>
          <w:tcPr>
            <w:tcW w:w="1323" w:type="dxa"/>
          </w:tcPr>
          <w:p w14:paraId="39A99428" w14:textId="77777777" w:rsidR="007E5F09" w:rsidRDefault="007E5F09" w:rsidP="00E9154F">
            <w:r>
              <w:t>2.8</w:t>
            </w:r>
          </w:p>
        </w:tc>
        <w:tc>
          <w:tcPr>
            <w:tcW w:w="1084" w:type="dxa"/>
          </w:tcPr>
          <w:p w14:paraId="39A5A729" w14:textId="77777777" w:rsidR="007E5F09" w:rsidRDefault="007E5F09" w:rsidP="00E9154F">
            <w:r>
              <w:t>3.5</w:t>
            </w:r>
          </w:p>
        </w:tc>
        <w:tc>
          <w:tcPr>
            <w:tcW w:w="1344" w:type="dxa"/>
          </w:tcPr>
          <w:p w14:paraId="230AA790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6ACB06B8" w14:textId="77777777" w:rsidR="007E5F09" w:rsidRDefault="007E5F09" w:rsidP="00E9154F">
            <w:r>
              <w:t>0.7</w:t>
            </w:r>
          </w:p>
        </w:tc>
      </w:tr>
      <w:tr w:rsidR="007E5F09" w14:paraId="0694FBF8" w14:textId="77777777" w:rsidTr="00E9154F">
        <w:tc>
          <w:tcPr>
            <w:tcW w:w="1476" w:type="dxa"/>
          </w:tcPr>
          <w:p w14:paraId="304C5665" w14:textId="77777777" w:rsidR="007E5F09" w:rsidRDefault="007E5F09" w:rsidP="00E9154F">
            <w:r>
              <w:t>10.6V</w:t>
            </w:r>
          </w:p>
        </w:tc>
        <w:tc>
          <w:tcPr>
            <w:tcW w:w="1591" w:type="dxa"/>
          </w:tcPr>
          <w:p w14:paraId="7B9B1F7A" w14:textId="77777777" w:rsidR="007E5F09" w:rsidRDefault="007E5F09" w:rsidP="00E9154F">
            <w:r>
              <w:t>249.15</w:t>
            </w:r>
          </w:p>
        </w:tc>
        <w:tc>
          <w:tcPr>
            <w:tcW w:w="1323" w:type="dxa"/>
          </w:tcPr>
          <w:p w14:paraId="091393C5" w14:textId="77777777" w:rsidR="007E5F09" w:rsidRDefault="007E5F09" w:rsidP="00E9154F">
            <w:r>
              <w:t>3.1</w:t>
            </w:r>
          </w:p>
        </w:tc>
        <w:tc>
          <w:tcPr>
            <w:tcW w:w="1084" w:type="dxa"/>
          </w:tcPr>
          <w:p w14:paraId="4F189733" w14:textId="77777777" w:rsidR="007E5F09" w:rsidRDefault="007E5F09" w:rsidP="00E9154F">
            <w:r>
              <w:t>3.4</w:t>
            </w:r>
          </w:p>
        </w:tc>
        <w:tc>
          <w:tcPr>
            <w:tcW w:w="1344" w:type="dxa"/>
          </w:tcPr>
          <w:p w14:paraId="7D6D66ED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69128569" w14:textId="77777777" w:rsidR="007E5F09" w:rsidRDefault="007E5F09" w:rsidP="00E9154F">
            <w:r>
              <w:t>0.5</w:t>
            </w:r>
          </w:p>
        </w:tc>
      </w:tr>
      <w:tr w:rsidR="007E5F09" w14:paraId="4A94069F" w14:textId="77777777" w:rsidTr="00E9154F">
        <w:tc>
          <w:tcPr>
            <w:tcW w:w="1476" w:type="dxa"/>
          </w:tcPr>
          <w:p w14:paraId="1C92FF03" w14:textId="77777777" w:rsidR="007E5F09" w:rsidRDefault="007E5F09" w:rsidP="00E9154F">
            <w:r>
              <w:t>18.7H</w:t>
            </w:r>
          </w:p>
        </w:tc>
        <w:tc>
          <w:tcPr>
            <w:tcW w:w="1591" w:type="dxa"/>
          </w:tcPr>
          <w:p w14:paraId="4E4DC61E" w14:textId="77777777" w:rsidR="007E5F09" w:rsidRDefault="007E5F09" w:rsidP="00E9154F">
            <w:r>
              <w:t>367.41</w:t>
            </w:r>
          </w:p>
        </w:tc>
        <w:tc>
          <w:tcPr>
            <w:tcW w:w="1323" w:type="dxa"/>
          </w:tcPr>
          <w:p w14:paraId="18B6574D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263FD5C1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79F80A1A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3BA8821B" w14:textId="77777777" w:rsidR="007E5F09" w:rsidRDefault="007E5F09" w:rsidP="00E9154F">
            <w:r>
              <w:t>0.8</w:t>
            </w:r>
          </w:p>
        </w:tc>
      </w:tr>
      <w:tr w:rsidR="007E5F09" w14:paraId="286763B5" w14:textId="77777777" w:rsidTr="00E9154F">
        <w:tc>
          <w:tcPr>
            <w:tcW w:w="1476" w:type="dxa"/>
          </w:tcPr>
          <w:p w14:paraId="2BCEE02C" w14:textId="77777777" w:rsidR="007E5F09" w:rsidRDefault="007E5F09" w:rsidP="00E9154F">
            <w:r>
              <w:t>18.7V</w:t>
            </w:r>
          </w:p>
        </w:tc>
        <w:tc>
          <w:tcPr>
            <w:tcW w:w="1591" w:type="dxa"/>
          </w:tcPr>
          <w:p w14:paraId="3A7ACCBB" w14:textId="77777777" w:rsidR="007E5F09" w:rsidRDefault="007E5F09" w:rsidP="00E9154F">
            <w:r>
              <w:t>332.52</w:t>
            </w:r>
          </w:p>
        </w:tc>
        <w:tc>
          <w:tcPr>
            <w:tcW w:w="1323" w:type="dxa"/>
          </w:tcPr>
          <w:p w14:paraId="140CE61F" w14:textId="77777777" w:rsidR="007E5F09" w:rsidRDefault="007E5F09" w:rsidP="00E9154F">
            <w:r>
              <w:t>2.2</w:t>
            </w:r>
          </w:p>
        </w:tc>
        <w:tc>
          <w:tcPr>
            <w:tcW w:w="1084" w:type="dxa"/>
          </w:tcPr>
          <w:p w14:paraId="4DE4F1FA" w14:textId="77777777" w:rsidR="007E5F09" w:rsidRDefault="007E5F09" w:rsidP="00E9154F">
            <w:r>
              <w:t>2.8</w:t>
            </w:r>
          </w:p>
        </w:tc>
        <w:tc>
          <w:tcPr>
            <w:tcW w:w="1344" w:type="dxa"/>
          </w:tcPr>
          <w:p w14:paraId="6323DEEE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722C4BDD" w14:textId="77777777" w:rsidR="007E5F09" w:rsidRDefault="007E5F09" w:rsidP="00E9154F">
            <w:r>
              <w:t>0.9</w:t>
            </w:r>
          </w:p>
        </w:tc>
      </w:tr>
      <w:tr w:rsidR="007E5F09" w14:paraId="2002FCBD" w14:textId="77777777" w:rsidTr="00E9154F">
        <w:tc>
          <w:tcPr>
            <w:tcW w:w="1476" w:type="dxa"/>
          </w:tcPr>
          <w:p w14:paraId="2168EB80" w14:textId="77777777" w:rsidR="007E5F09" w:rsidRDefault="007E5F09" w:rsidP="00E9154F">
            <w:r>
              <w:t>23.8H</w:t>
            </w:r>
          </w:p>
        </w:tc>
        <w:tc>
          <w:tcPr>
            <w:tcW w:w="1591" w:type="dxa"/>
          </w:tcPr>
          <w:p w14:paraId="511F51AF" w14:textId="77777777" w:rsidR="007E5F09" w:rsidRDefault="007E5F09" w:rsidP="00E9154F">
            <w:r>
              <w:t>363.47</w:t>
            </w:r>
          </w:p>
        </w:tc>
        <w:tc>
          <w:tcPr>
            <w:tcW w:w="1323" w:type="dxa"/>
          </w:tcPr>
          <w:p w14:paraId="398D8BA7" w14:textId="77777777" w:rsidR="007E5F09" w:rsidRDefault="007E5F09" w:rsidP="00E9154F">
            <w:r>
              <w:t>1.8</w:t>
            </w:r>
          </w:p>
        </w:tc>
        <w:tc>
          <w:tcPr>
            <w:tcW w:w="1084" w:type="dxa"/>
          </w:tcPr>
          <w:p w14:paraId="063360C9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7C14ADB2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40588C16" w14:textId="77777777" w:rsidR="007E5F09" w:rsidRDefault="007E5F09" w:rsidP="00E9154F">
            <w:r>
              <w:t>0.7</w:t>
            </w:r>
          </w:p>
        </w:tc>
      </w:tr>
      <w:tr w:rsidR="007E5F09" w14:paraId="6D5C89FF" w14:textId="77777777" w:rsidTr="00E9154F">
        <w:tc>
          <w:tcPr>
            <w:tcW w:w="1476" w:type="dxa"/>
          </w:tcPr>
          <w:p w14:paraId="2DA6A2D9" w14:textId="77777777" w:rsidR="007E5F09" w:rsidRDefault="007E5F09" w:rsidP="00E9154F">
            <w:r>
              <w:t>23.8V</w:t>
            </w:r>
          </w:p>
        </w:tc>
        <w:tc>
          <w:tcPr>
            <w:tcW w:w="1591" w:type="dxa"/>
          </w:tcPr>
          <w:p w14:paraId="6CC21D8B" w14:textId="77777777" w:rsidR="007E5F09" w:rsidRDefault="007E5F09" w:rsidP="00E9154F">
            <w:r>
              <w:t>347.37</w:t>
            </w:r>
          </w:p>
        </w:tc>
        <w:tc>
          <w:tcPr>
            <w:tcW w:w="1323" w:type="dxa"/>
          </w:tcPr>
          <w:p w14:paraId="6DF45EF8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52EC4B80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4E194DA2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3BC41B6A" w14:textId="77777777" w:rsidR="007E5F09" w:rsidRDefault="007E5F09" w:rsidP="00E9154F">
            <w:r>
              <w:t>0.9</w:t>
            </w:r>
          </w:p>
        </w:tc>
      </w:tr>
      <w:tr w:rsidR="007E5F09" w14:paraId="0E868A80" w14:textId="77777777" w:rsidTr="00E9154F">
        <w:tc>
          <w:tcPr>
            <w:tcW w:w="1476" w:type="dxa"/>
          </w:tcPr>
          <w:p w14:paraId="1226E956" w14:textId="77777777" w:rsidR="007E5F09" w:rsidRDefault="007E5F09" w:rsidP="00E9154F">
            <w:r>
              <w:t>31.5V</w:t>
            </w:r>
          </w:p>
        </w:tc>
        <w:tc>
          <w:tcPr>
            <w:tcW w:w="1591" w:type="dxa"/>
          </w:tcPr>
          <w:p w14:paraId="79D238B8" w14:textId="77777777" w:rsidR="007E5F09" w:rsidRDefault="007E5F09" w:rsidP="00E9154F">
            <w:r>
              <w:t>447.89</w:t>
            </w:r>
          </w:p>
        </w:tc>
        <w:tc>
          <w:tcPr>
            <w:tcW w:w="1323" w:type="dxa"/>
          </w:tcPr>
          <w:p w14:paraId="10D6D8B1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1D43BCDE" w14:textId="77777777" w:rsidR="007E5F09" w:rsidRDefault="007E5F09" w:rsidP="00E9154F">
            <w:r>
              <w:t>2.7</w:t>
            </w:r>
          </w:p>
        </w:tc>
        <w:tc>
          <w:tcPr>
            <w:tcW w:w="1344" w:type="dxa"/>
          </w:tcPr>
          <w:p w14:paraId="4AB15DD3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116944F1" w14:textId="77777777" w:rsidR="007E5F09" w:rsidRDefault="007E5F09" w:rsidP="00E9154F">
            <w:r>
              <w:t>0.3</w:t>
            </w:r>
          </w:p>
        </w:tc>
      </w:tr>
      <w:tr w:rsidR="007E5F09" w14:paraId="17FE8F85" w14:textId="77777777" w:rsidTr="00E9154F">
        <w:tc>
          <w:tcPr>
            <w:tcW w:w="1476" w:type="dxa"/>
          </w:tcPr>
          <w:p w14:paraId="5A7C05C6" w14:textId="77777777" w:rsidR="007E5F09" w:rsidRDefault="007E5F09" w:rsidP="00E9154F">
            <w:r>
              <w:t>31.5H</w:t>
            </w:r>
          </w:p>
        </w:tc>
        <w:tc>
          <w:tcPr>
            <w:tcW w:w="1591" w:type="dxa"/>
          </w:tcPr>
          <w:p w14:paraId="62F65C63" w14:textId="77777777" w:rsidR="007E5F09" w:rsidRDefault="007E5F09" w:rsidP="00E9154F">
            <w:r>
              <w:t>420.62</w:t>
            </w:r>
          </w:p>
        </w:tc>
        <w:tc>
          <w:tcPr>
            <w:tcW w:w="1323" w:type="dxa"/>
          </w:tcPr>
          <w:p w14:paraId="20432B8B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4BEA2459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708154A7" w14:textId="77777777" w:rsidR="007E5F09" w:rsidRDefault="007E5F09" w:rsidP="00E9154F">
            <w:r>
              <w:t>-1.9</w:t>
            </w:r>
          </w:p>
        </w:tc>
        <w:tc>
          <w:tcPr>
            <w:tcW w:w="1687" w:type="dxa"/>
          </w:tcPr>
          <w:p w14:paraId="2C998135" w14:textId="77777777" w:rsidR="007E5F09" w:rsidRDefault="007E5F09" w:rsidP="00E9154F">
            <w:r>
              <w:t>0.5</w:t>
            </w:r>
          </w:p>
        </w:tc>
      </w:tr>
      <w:tr w:rsidR="007E5F09" w14:paraId="1FA39057" w14:textId="77777777" w:rsidTr="00E9154F">
        <w:tc>
          <w:tcPr>
            <w:tcW w:w="1476" w:type="dxa"/>
          </w:tcPr>
          <w:p w14:paraId="1BD49CD0" w14:textId="77777777" w:rsidR="007E5F09" w:rsidRDefault="007E5F09" w:rsidP="00E9154F">
            <w:r>
              <w:t>36.7H</w:t>
            </w:r>
          </w:p>
        </w:tc>
        <w:tc>
          <w:tcPr>
            <w:tcW w:w="1591" w:type="dxa"/>
          </w:tcPr>
          <w:p w14:paraId="46909394" w14:textId="77777777" w:rsidR="007E5F09" w:rsidRDefault="007E5F09" w:rsidP="00E9154F">
            <w:r>
              <w:t>496.89</w:t>
            </w:r>
          </w:p>
        </w:tc>
        <w:tc>
          <w:tcPr>
            <w:tcW w:w="1323" w:type="dxa"/>
          </w:tcPr>
          <w:p w14:paraId="337A8190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7DC94142" w14:textId="77777777" w:rsidR="007E5F09" w:rsidRDefault="007E5F09" w:rsidP="00E9154F">
            <w:r>
              <w:t>2.0</w:t>
            </w:r>
          </w:p>
        </w:tc>
        <w:tc>
          <w:tcPr>
            <w:tcW w:w="1344" w:type="dxa"/>
          </w:tcPr>
          <w:p w14:paraId="2CD979EA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2E26C014" w14:textId="77777777" w:rsidR="007E5F09" w:rsidRDefault="007E5F09" w:rsidP="00E9154F">
            <w:r>
              <w:t>0.4</w:t>
            </w:r>
          </w:p>
        </w:tc>
      </w:tr>
      <w:tr w:rsidR="007E5F09" w14:paraId="00F3E97E" w14:textId="77777777" w:rsidTr="00E9154F">
        <w:tc>
          <w:tcPr>
            <w:tcW w:w="1476" w:type="dxa"/>
          </w:tcPr>
          <w:p w14:paraId="60E5219C" w14:textId="77777777" w:rsidR="007E5F09" w:rsidRDefault="007E5F09" w:rsidP="00E9154F">
            <w:r>
              <w:t>36.7V</w:t>
            </w:r>
          </w:p>
        </w:tc>
        <w:tc>
          <w:tcPr>
            <w:tcW w:w="1591" w:type="dxa"/>
          </w:tcPr>
          <w:p w14:paraId="51474CDD" w14:textId="77777777" w:rsidR="007E5F09" w:rsidRDefault="007E5F09" w:rsidP="00E9154F">
            <w:r>
              <w:t>480.84</w:t>
            </w:r>
          </w:p>
        </w:tc>
        <w:tc>
          <w:tcPr>
            <w:tcW w:w="1323" w:type="dxa"/>
          </w:tcPr>
          <w:p w14:paraId="375CA968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78DBBC91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20DDF2F3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7DBE19E2" w14:textId="77777777" w:rsidR="007E5F09" w:rsidRDefault="007E5F09" w:rsidP="00E9154F">
            <w:r>
              <w:t>0.3</w:t>
            </w:r>
          </w:p>
        </w:tc>
      </w:tr>
      <w:tr w:rsidR="007E5F09" w14:paraId="2D1A031F" w14:textId="77777777" w:rsidTr="00E9154F">
        <w:tc>
          <w:tcPr>
            <w:tcW w:w="1476" w:type="dxa"/>
          </w:tcPr>
          <w:p w14:paraId="285139F4" w14:textId="77777777" w:rsidR="007E5F09" w:rsidRDefault="007E5F09" w:rsidP="00E9154F">
            <w:r>
              <w:t>42H</w:t>
            </w:r>
          </w:p>
        </w:tc>
        <w:tc>
          <w:tcPr>
            <w:tcW w:w="1591" w:type="dxa"/>
          </w:tcPr>
          <w:p w14:paraId="4F28FB71" w14:textId="77777777" w:rsidR="007E5F09" w:rsidRDefault="007E5F09" w:rsidP="00E9154F">
            <w:r>
              <w:t>568.18</w:t>
            </w:r>
          </w:p>
        </w:tc>
        <w:tc>
          <w:tcPr>
            <w:tcW w:w="1323" w:type="dxa"/>
          </w:tcPr>
          <w:p w14:paraId="7242ED0F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0C8D5A3A" w14:textId="77777777" w:rsidR="007E5F09" w:rsidRDefault="007E5F09" w:rsidP="00E9154F">
            <w:r>
              <w:t>1.9</w:t>
            </w:r>
          </w:p>
        </w:tc>
        <w:tc>
          <w:tcPr>
            <w:tcW w:w="1344" w:type="dxa"/>
          </w:tcPr>
          <w:p w14:paraId="25CB2DA0" w14:textId="77777777" w:rsidR="007E5F09" w:rsidRDefault="007E5F09" w:rsidP="00E9154F">
            <w:r>
              <w:t>-1.9</w:t>
            </w:r>
          </w:p>
        </w:tc>
        <w:tc>
          <w:tcPr>
            <w:tcW w:w="1687" w:type="dxa"/>
          </w:tcPr>
          <w:p w14:paraId="7EA222B2" w14:textId="77777777" w:rsidR="007E5F09" w:rsidRDefault="007E5F09" w:rsidP="00E9154F">
            <w:r>
              <w:t>0.5</w:t>
            </w:r>
          </w:p>
        </w:tc>
      </w:tr>
      <w:tr w:rsidR="007E5F09" w14:paraId="6436399D" w14:textId="77777777" w:rsidTr="00E9154F">
        <w:tc>
          <w:tcPr>
            <w:tcW w:w="1476" w:type="dxa"/>
          </w:tcPr>
          <w:p w14:paraId="59F68ADC" w14:textId="77777777" w:rsidR="007E5F09" w:rsidRDefault="007E5F09" w:rsidP="00E9154F">
            <w:r>
              <w:t>42V</w:t>
            </w:r>
          </w:p>
        </w:tc>
        <w:tc>
          <w:tcPr>
            <w:tcW w:w="1591" w:type="dxa"/>
          </w:tcPr>
          <w:p w14:paraId="623A0884" w14:textId="77777777" w:rsidR="007E5F09" w:rsidRDefault="007E5F09" w:rsidP="00E9154F">
            <w:r>
              <w:t>583.51</w:t>
            </w:r>
          </w:p>
        </w:tc>
        <w:tc>
          <w:tcPr>
            <w:tcW w:w="1323" w:type="dxa"/>
          </w:tcPr>
          <w:p w14:paraId="67658DB0" w14:textId="77777777" w:rsidR="007E5F09" w:rsidRDefault="007E5F09" w:rsidP="00E9154F">
            <w:r>
              <w:t>1.2</w:t>
            </w:r>
          </w:p>
        </w:tc>
        <w:tc>
          <w:tcPr>
            <w:tcW w:w="1084" w:type="dxa"/>
          </w:tcPr>
          <w:p w14:paraId="3DF97BB2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270B1E94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70A0CF1B" w14:textId="77777777" w:rsidR="007E5F09" w:rsidRDefault="007E5F09" w:rsidP="00E9154F">
            <w:r>
              <w:t>0.4</w:t>
            </w:r>
          </w:p>
        </w:tc>
      </w:tr>
      <w:tr w:rsidR="007E5F09" w14:paraId="2B016358" w14:textId="77777777" w:rsidTr="00E9154F">
        <w:tc>
          <w:tcPr>
            <w:tcW w:w="1476" w:type="dxa"/>
          </w:tcPr>
          <w:p w14:paraId="0F4D3127" w14:textId="77777777" w:rsidR="007E5F09" w:rsidRDefault="007E5F09" w:rsidP="00E9154F">
            <w:r>
              <w:t>48H</w:t>
            </w:r>
          </w:p>
        </w:tc>
        <w:tc>
          <w:tcPr>
            <w:tcW w:w="1591" w:type="dxa"/>
          </w:tcPr>
          <w:p w14:paraId="1F6354F9" w14:textId="77777777" w:rsidR="007E5F09" w:rsidRDefault="007E5F09" w:rsidP="00E9154F">
            <w:r>
              <w:t>715.6</w:t>
            </w:r>
          </w:p>
        </w:tc>
        <w:tc>
          <w:tcPr>
            <w:tcW w:w="1323" w:type="dxa"/>
          </w:tcPr>
          <w:p w14:paraId="40BFA9F3" w14:textId="77777777" w:rsidR="007E5F09" w:rsidRDefault="007E5F09" w:rsidP="00E9154F">
            <w:r>
              <w:t>1.2</w:t>
            </w:r>
          </w:p>
        </w:tc>
        <w:tc>
          <w:tcPr>
            <w:tcW w:w="1084" w:type="dxa"/>
          </w:tcPr>
          <w:p w14:paraId="13E7B2C9" w14:textId="77777777" w:rsidR="007E5F09" w:rsidRDefault="007E5F09" w:rsidP="00E9154F">
            <w:r>
              <w:t>1.8</w:t>
            </w:r>
          </w:p>
        </w:tc>
        <w:tc>
          <w:tcPr>
            <w:tcW w:w="1344" w:type="dxa"/>
          </w:tcPr>
          <w:p w14:paraId="3AC284E3" w14:textId="77777777" w:rsidR="007E5F09" w:rsidRDefault="007E5F09" w:rsidP="00E9154F">
            <w:r>
              <w:t>-1.9</w:t>
            </w:r>
          </w:p>
        </w:tc>
        <w:tc>
          <w:tcPr>
            <w:tcW w:w="1687" w:type="dxa"/>
          </w:tcPr>
          <w:p w14:paraId="5370D753" w14:textId="77777777" w:rsidR="007E5F09" w:rsidRDefault="007E5F09" w:rsidP="00E9154F">
            <w:r>
              <w:t>0.5</w:t>
            </w:r>
          </w:p>
        </w:tc>
      </w:tr>
      <w:tr w:rsidR="007E5F09" w14:paraId="12CC2382" w14:textId="77777777" w:rsidTr="00E9154F">
        <w:tc>
          <w:tcPr>
            <w:tcW w:w="1476" w:type="dxa"/>
          </w:tcPr>
          <w:p w14:paraId="6F4CF8CA" w14:textId="77777777" w:rsidR="007E5F09" w:rsidRDefault="007E5F09" w:rsidP="00E9154F">
            <w:r>
              <w:t>48V</w:t>
            </w:r>
          </w:p>
        </w:tc>
        <w:tc>
          <w:tcPr>
            <w:tcW w:w="1591" w:type="dxa"/>
          </w:tcPr>
          <w:p w14:paraId="76F144B5" w14:textId="77777777" w:rsidR="007E5F09" w:rsidRDefault="007E5F09" w:rsidP="00E9154F">
            <w:r>
              <w:t>665.13</w:t>
            </w:r>
          </w:p>
        </w:tc>
        <w:tc>
          <w:tcPr>
            <w:tcW w:w="1323" w:type="dxa"/>
          </w:tcPr>
          <w:p w14:paraId="20E5C02D" w14:textId="77777777" w:rsidR="007E5F09" w:rsidRDefault="007E5F09" w:rsidP="00E9154F">
            <w:r>
              <w:t>1.0</w:t>
            </w:r>
          </w:p>
        </w:tc>
        <w:tc>
          <w:tcPr>
            <w:tcW w:w="1084" w:type="dxa"/>
          </w:tcPr>
          <w:p w14:paraId="290A51E5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0BF485FA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3EC47BBF" w14:textId="77777777" w:rsidR="007E5F09" w:rsidRDefault="007E5F09" w:rsidP="00E9154F">
            <w:r>
              <w:t>0.4</w:t>
            </w:r>
          </w:p>
        </w:tc>
      </w:tr>
      <w:tr w:rsidR="007E5F09" w14:paraId="533DD228" w14:textId="77777777" w:rsidTr="00E9154F">
        <w:tc>
          <w:tcPr>
            <w:tcW w:w="1476" w:type="dxa"/>
          </w:tcPr>
          <w:p w14:paraId="3C7AF2E4" w14:textId="77777777" w:rsidR="007E5F09" w:rsidRDefault="007E5F09" w:rsidP="00E9154F">
            <w:r>
              <w:t>52_80V</w:t>
            </w:r>
          </w:p>
        </w:tc>
        <w:tc>
          <w:tcPr>
            <w:tcW w:w="1591" w:type="dxa"/>
          </w:tcPr>
          <w:p w14:paraId="53C4E54D" w14:textId="77777777" w:rsidR="007E5F09" w:rsidRDefault="007E5F09" w:rsidP="00E9154F">
            <w:r>
              <w:t>438.03</w:t>
            </w:r>
          </w:p>
        </w:tc>
        <w:tc>
          <w:tcPr>
            <w:tcW w:w="1323" w:type="dxa"/>
          </w:tcPr>
          <w:p w14:paraId="439D97F5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0FDB7BCE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72295397" w14:textId="77777777" w:rsidR="007E5F09" w:rsidRDefault="007E5F09" w:rsidP="00E9154F">
            <w:r>
              <w:t>-0.9</w:t>
            </w:r>
          </w:p>
        </w:tc>
        <w:tc>
          <w:tcPr>
            <w:tcW w:w="1687" w:type="dxa"/>
          </w:tcPr>
          <w:p w14:paraId="3678CC2E" w14:textId="77777777" w:rsidR="007E5F09" w:rsidRDefault="007E5F09" w:rsidP="00E9154F">
            <w:r>
              <w:t>-0.4</w:t>
            </w:r>
          </w:p>
        </w:tc>
      </w:tr>
      <w:tr w:rsidR="007E5F09" w14:paraId="4918F696" w14:textId="77777777" w:rsidTr="00E9154F">
        <w:tc>
          <w:tcPr>
            <w:tcW w:w="1476" w:type="dxa"/>
          </w:tcPr>
          <w:p w14:paraId="05B43362" w14:textId="77777777" w:rsidR="007E5F09" w:rsidRDefault="007E5F09" w:rsidP="00E9154F">
            <w:r>
              <w:t>91.65H</w:t>
            </w:r>
          </w:p>
        </w:tc>
        <w:tc>
          <w:tcPr>
            <w:tcW w:w="1591" w:type="dxa"/>
          </w:tcPr>
          <w:p w14:paraId="6D23EAD3" w14:textId="77777777" w:rsidR="007E5F09" w:rsidRDefault="007E5F09" w:rsidP="00E9154F">
            <w:r>
              <w:t>824.24</w:t>
            </w:r>
          </w:p>
        </w:tc>
        <w:tc>
          <w:tcPr>
            <w:tcW w:w="1323" w:type="dxa"/>
          </w:tcPr>
          <w:p w14:paraId="15F491A6" w14:textId="77777777" w:rsidR="007E5F09" w:rsidRDefault="007E5F09" w:rsidP="00E9154F">
            <w:r>
              <w:t>1.1</w:t>
            </w:r>
          </w:p>
        </w:tc>
        <w:tc>
          <w:tcPr>
            <w:tcW w:w="1084" w:type="dxa"/>
          </w:tcPr>
          <w:p w14:paraId="62843D7B" w14:textId="77777777" w:rsidR="007E5F09" w:rsidRDefault="007E5F09" w:rsidP="00E9154F">
            <w:r>
              <w:t>1.7</w:t>
            </w:r>
          </w:p>
        </w:tc>
        <w:tc>
          <w:tcPr>
            <w:tcW w:w="1344" w:type="dxa"/>
          </w:tcPr>
          <w:p w14:paraId="06379006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1C9CDEB8" w14:textId="77777777" w:rsidR="007E5F09" w:rsidRDefault="007E5F09" w:rsidP="00E9154F">
            <w:r>
              <w:t>-0.4</w:t>
            </w:r>
          </w:p>
        </w:tc>
      </w:tr>
      <w:tr w:rsidR="007E5F09" w14:paraId="004C689A" w14:textId="77777777" w:rsidTr="00E9154F">
        <w:tc>
          <w:tcPr>
            <w:tcW w:w="1476" w:type="dxa"/>
          </w:tcPr>
          <w:p w14:paraId="5DB8A5BE" w14:textId="77777777" w:rsidR="007E5F09" w:rsidRDefault="007E5F09" w:rsidP="00E9154F">
            <w:r>
              <w:t>91.65V</w:t>
            </w:r>
          </w:p>
        </w:tc>
        <w:tc>
          <w:tcPr>
            <w:tcW w:w="1591" w:type="dxa"/>
          </w:tcPr>
          <w:p w14:paraId="0FBB4E48" w14:textId="77777777" w:rsidR="007E5F09" w:rsidRDefault="007E5F09" w:rsidP="00E9154F">
            <w:r>
              <w:t>857.36</w:t>
            </w:r>
          </w:p>
        </w:tc>
        <w:tc>
          <w:tcPr>
            <w:tcW w:w="1323" w:type="dxa"/>
          </w:tcPr>
          <w:p w14:paraId="1FB6D4FC" w14:textId="77777777" w:rsidR="007E5F09" w:rsidRDefault="007E5F09" w:rsidP="00E9154F">
            <w:r>
              <w:t>0.9</w:t>
            </w:r>
          </w:p>
        </w:tc>
        <w:tc>
          <w:tcPr>
            <w:tcW w:w="1084" w:type="dxa"/>
          </w:tcPr>
          <w:p w14:paraId="44157D32" w14:textId="77777777" w:rsidR="007E5F09" w:rsidRDefault="007E5F09" w:rsidP="00E9154F">
            <w:r>
              <w:t>1.8</w:t>
            </w:r>
          </w:p>
        </w:tc>
        <w:tc>
          <w:tcPr>
            <w:tcW w:w="1344" w:type="dxa"/>
          </w:tcPr>
          <w:p w14:paraId="0770C31B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0BF9916B" w14:textId="77777777" w:rsidR="007E5F09" w:rsidRDefault="007E5F09" w:rsidP="00E9154F">
            <w:r>
              <w:t>-0.5</w:t>
            </w:r>
          </w:p>
        </w:tc>
      </w:tr>
      <w:tr w:rsidR="007E5F09" w14:paraId="04966F64" w14:textId="77777777" w:rsidTr="00E9154F">
        <w:tc>
          <w:tcPr>
            <w:tcW w:w="1476" w:type="dxa"/>
            <w:shd w:val="clear" w:color="auto" w:fill="8EAADB" w:themeFill="accent1" w:themeFillTint="99"/>
          </w:tcPr>
          <w:p w14:paraId="0E558E4D" w14:textId="77777777" w:rsidR="007E5F09" w:rsidRDefault="007E5F09" w:rsidP="00E9154F">
            <w:r>
              <w:t>19:07 23.05.2024</w:t>
            </w:r>
          </w:p>
        </w:tc>
        <w:tc>
          <w:tcPr>
            <w:tcW w:w="1591" w:type="dxa"/>
            <w:shd w:val="clear" w:color="auto" w:fill="8EAADB" w:themeFill="accent1" w:themeFillTint="99"/>
          </w:tcPr>
          <w:p w14:paraId="0340D5DA" w14:textId="77777777" w:rsidR="007E5F09" w:rsidRDefault="007E5F09" w:rsidP="00E9154F"/>
        </w:tc>
        <w:tc>
          <w:tcPr>
            <w:tcW w:w="1323" w:type="dxa"/>
            <w:shd w:val="clear" w:color="auto" w:fill="8EAADB" w:themeFill="accent1" w:themeFillTint="99"/>
          </w:tcPr>
          <w:p w14:paraId="6958BEAD" w14:textId="77777777" w:rsidR="007E5F09" w:rsidRDefault="007E5F09" w:rsidP="00E9154F"/>
        </w:tc>
        <w:tc>
          <w:tcPr>
            <w:tcW w:w="1084" w:type="dxa"/>
            <w:shd w:val="clear" w:color="auto" w:fill="8EAADB" w:themeFill="accent1" w:themeFillTint="99"/>
          </w:tcPr>
          <w:p w14:paraId="0C97E4E0" w14:textId="77777777" w:rsidR="007E5F09" w:rsidRDefault="007E5F09" w:rsidP="00E9154F"/>
        </w:tc>
        <w:tc>
          <w:tcPr>
            <w:tcW w:w="1344" w:type="dxa"/>
            <w:shd w:val="clear" w:color="auto" w:fill="8EAADB" w:themeFill="accent1" w:themeFillTint="99"/>
          </w:tcPr>
          <w:p w14:paraId="3A3422E4" w14:textId="77777777" w:rsidR="007E5F09" w:rsidRDefault="007E5F09" w:rsidP="00E9154F"/>
        </w:tc>
        <w:tc>
          <w:tcPr>
            <w:tcW w:w="1687" w:type="dxa"/>
            <w:shd w:val="clear" w:color="auto" w:fill="8EAADB" w:themeFill="accent1" w:themeFillTint="99"/>
          </w:tcPr>
          <w:p w14:paraId="7D2B6389" w14:textId="77777777" w:rsidR="007E5F09" w:rsidRDefault="007E5F09" w:rsidP="00E9154F"/>
        </w:tc>
      </w:tr>
      <w:tr w:rsidR="007E5F09" w14:paraId="074FAEFC" w14:textId="77777777" w:rsidTr="00E9154F">
        <w:tc>
          <w:tcPr>
            <w:tcW w:w="1476" w:type="dxa"/>
          </w:tcPr>
          <w:p w14:paraId="1A3C031B" w14:textId="77777777" w:rsidR="007E5F09" w:rsidRDefault="007E5F09" w:rsidP="00E9154F">
            <w:r>
              <w:t>6.9H</w:t>
            </w:r>
          </w:p>
        </w:tc>
        <w:tc>
          <w:tcPr>
            <w:tcW w:w="1591" w:type="dxa"/>
          </w:tcPr>
          <w:p w14:paraId="0B4FE9FE" w14:textId="77777777" w:rsidR="007E5F09" w:rsidRDefault="007E5F09" w:rsidP="00E9154F">
            <w:r>
              <w:t>170.52</w:t>
            </w:r>
          </w:p>
        </w:tc>
        <w:tc>
          <w:tcPr>
            <w:tcW w:w="1323" w:type="dxa"/>
          </w:tcPr>
          <w:p w14:paraId="13D07E2F" w14:textId="77777777" w:rsidR="007E5F09" w:rsidRDefault="007E5F09" w:rsidP="00E9154F">
            <w:r>
              <w:t>4.4</w:t>
            </w:r>
          </w:p>
        </w:tc>
        <w:tc>
          <w:tcPr>
            <w:tcW w:w="1084" w:type="dxa"/>
          </w:tcPr>
          <w:p w14:paraId="40857A6F" w14:textId="77777777" w:rsidR="007E5F09" w:rsidRDefault="007E5F09" w:rsidP="00E9154F">
            <w:r>
              <w:t>4.5</w:t>
            </w:r>
          </w:p>
        </w:tc>
        <w:tc>
          <w:tcPr>
            <w:tcW w:w="1344" w:type="dxa"/>
          </w:tcPr>
          <w:p w14:paraId="5BB6D85A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1096E158" w14:textId="77777777" w:rsidR="007E5F09" w:rsidRDefault="007E5F09" w:rsidP="00E9154F">
            <w:r>
              <w:t>0.5</w:t>
            </w:r>
          </w:p>
        </w:tc>
      </w:tr>
      <w:tr w:rsidR="007E5F09" w14:paraId="62DC8FEA" w14:textId="77777777" w:rsidTr="00E9154F">
        <w:tc>
          <w:tcPr>
            <w:tcW w:w="1476" w:type="dxa"/>
          </w:tcPr>
          <w:p w14:paraId="16F8AE00" w14:textId="77777777" w:rsidR="007E5F09" w:rsidRDefault="007E5F09" w:rsidP="00E9154F">
            <w:r>
              <w:t>6.9V</w:t>
            </w:r>
          </w:p>
        </w:tc>
        <w:tc>
          <w:tcPr>
            <w:tcW w:w="1591" w:type="dxa"/>
          </w:tcPr>
          <w:p w14:paraId="5D37EF2B" w14:textId="77777777" w:rsidR="007E5F09" w:rsidRDefault="007E5F09" w:rsidP="00E9154F">
            <w:r>
              <w:t>163.05</w:t>
            </w:r>
          </w:p>
        </w:tc>
        <w:tc>
          <w:tcPr>
            <w:tcW w:w="1323" w:type="dxa"/>
          </w:tcPr>
          <w:p w14:paraId="45DF352A" w14:textId="77777777" w:rsidR="007E5F09" w:rsidRDefault="007E5F09" w:rsidP="00E9154F">
            <w:r>
              <w:t>4.2</w:t>
            </w:r>
          </w:p>
        </w:tc>
        <w:tc>
          <w:tcPr>
            <w:tcW w:w="1084" w:type="dxa"/>
          </w:tcPr>
          <w:p w14:paraId="1F075F5B" w14:textId="77777777" w:rsidR="007E5F09" w:rsidRDefault="007E5F09" w:rsidP="00E9154F">
            <w:r>
              <w:t>4.5</w:t>
            </w:r>
          </w:p>
        </w:tc>
        <w:tc>
          <w:tcPr>
            <w:tcW w:w="1344" w:type="dxa"/>
          </w:tcPr>
          <w:p w14:paraId="78E1EA64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0DE9F159" w14:textId="77777777" w:rsidR="007E5F09" w:rsidRDefault="007E5F09" w:rsidP="00E9154F">
            <w:r>
              <w:t>0.4</w:t>
            </w:r>
          </w:p>
        </w:tc>
      </w:tr>
      <w:tr w:rsidR="007E5F09" w14:paraId="0BB6B281" w14:textId="77777777" w:rsidTr="00E9154F">
        <w:tc>
          <w:tcPr>
            <w:tcW w:w="1476" w:type="dxa"/>
          </w:tcPr>
          <w:p w14:paraId="4289E0C5" w14:textId="77777777" w:rsidR="007E5F09" w:rsidRDefault="007E5F09" w:rsidP="00E9154F">
            <w:r>
              <w:t>7.3H</w:t>
            </w:r>
          </w:p>
        </w:tc>
        <w:tc>
          <w:tcPr>
            <w:tcW w:w="1591" w:type="dxa"/>
          </w:tcPr>
          <w:p w14:paraId="3E80BA76" w14:textId="77777777" w:rsidR="007E5F09" w:rsidRDefault="007E5F09" w:rsidP="00E9154F">
            <w:r>
              <w:t>173.6</w:t>
            </w:r>
          </w:p>
        </w:tc>
        <w:tc>
          <w:tcPr>
            <w:tcW w:w="1323" w:type="dxa"/>
          </w:tcPr>
          <w:p w14:paraId="6B7E12FC" w14:textId="77777777" w:rsidR="007E5F09" w:rsidRDefault="007E5F09" w:rsidP="00E9154F">
            <w:r>
              <w:t>4.1</w:t>
            </w:r>
          </w:p>
        </w:tc>
        <w:tc>
          <w:tcPr>
            <w:tcW w:w="1084" w:type="dxa"/>
          </w:tcPr>
          <w:p w14:paraId="5EAB50BF" w14:textId="77777777" w:rsidR="007E5F09" w:rsidRDefault="007E5F09" w:rsidP="00E9154F">
            <w:r>
              <w:t>4.3</w:t>
            </w:r>
          </w:p>
        </w:tc>
        <w:tc>
          <w:tcPr>
            <w:tcW w:w="1344" w:type="dxa"/>
          </w:tcPr>
          <w:p w14:paraId="6D458B52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1FFEC420" w14:textId="77777777" w:rsidR="007E5F09" w:rsidRDefault="007E5F09" w:rsidP="00E9154F">
            <w:r>
              <w:t>0.3</w:t>
            </w:r>
          </w:p>
        </w:tc>
      </w:tr>
      <w:tr w:rsidR="007E5F09" w14:paraId="16555487" w14:textId="77777777" w:rsidTr="00E9154F">
        <w:tc>
          <w:tcPr>
            <w:tcW w:w="1476" w:type="dxa"/>
          </w:tcPr>
          <w:p w14:paraId="7AEABF26" w14:textId="77777777" w:rsidR="007E5F09" w:rsidRDefault="007E5F09" w:rsidP="00E9154F">
            <w:r>
              <w:t>7.3V</w:t>
            </w:r>
          </w:p>
        </w:tc>
        <w:tc>
          <w:tcPr>
            <w:tcW w:w="1591" w:type="dxa"/>
          </w:tcPr>
          <w:p w14:paraId="1AB40F2A" w14:textId="77777777" w:rsidR="007E5F09" w:rsidRDefault="007E5F09" w:rsidP="00E9154F">
            <w:r>
              <w:t>179.27</w:t>
            </w:r>
          </w:p>
        </w:tc>
        <w:tc>
          <w:tcPr>
            <w:tcW w:w="1323" w:type="dxa"/>
          </w:tcPr>
          <w:p w14:paraId="08B68990" w14:textId="77777777" w:rsidR="007E5F09" w:rsidRDefault="007E5F09" w:rsidP="00E9154F">
            <w:r>
              <w:t>4.0</w:t>
            </w:r>
          </w:p>
        </w:tc>
        <w:tc>
          <w:tcPr>
            <w:tcW w:w="1084" w:type="dxa"/>
          </w:tcPr>
          <w:p w14:paraId="5DC821D7" w14:textId="77777777" w:rsidR="007E5F09" w:rsidRDefault="007E5F09" w:rsidP="00E9154F">
            <w:r>
              <w:t>4.3</w:t>
            </w:r>
          </w:p>
        </w:tc>
        <w:tc>
          <w:tcPr>
            <w:tcW w:w="1344" w:type="dxa"/>
          </w:tcPr>
          <w:p w14:paraId="61C72EB6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3157F4C1" w14:textId="77777777" w:rsidR="007E5F09" w:rsidRDefault="007E5F09" w:rsidP="00E9154F">
            <w:r>
              <w:t>0.1</w:t>
            </w:r>
          </w:p>
        </w:tc>
      </w:tr>
      <w:tr w:rsidR="007E5F09" w14:paraId="3D20FA6A" w14:textId="77777777" w:rsidTr="00E9154F">
        <w:tc>
          <w:tcPr>
            <w:tcW w:w="1476" w:type="dxa"/>
          </w:tcPr>
          <w:p w14:paraId="62986C4C" w14:textId="77777777" w:rsidR="007E5F09" w:rsidRDefault="007E5F09" w:rsidP="00E9154F">
            <w:r>
              <w:t>10.6H</w:t>
            </w:r>
          </w:p>
        </w:tc>
        <w:tc>
          <w:tcPr>
            <w:tcW w:w="1591" w:type="dxa"/>
          </w:tcPr>
          <w:p w14:paraId="0C7F94BA" w14:textId="77777777" w:rsidR="007E5F09" w:rsidRDefault="007E5F09" w:rsidP="00E9154F">
            <w:r>
              <w:t>266.02</w:t>
            </w:r>
          </w:p>
        </w:tc>
        <w:tc>
          <w:tcPr>
            <w:tcW w:w="1323" w:type="dxa"/>
          </w:tcPr>
          <w:p w14:paraId="15795361" w14:textId="77777777" w:rsidR="007E5F09" w:rsidRDefault="007E5F09" w:rsidP="00E9154F">
            <w:r>
              <w:t>2.8</w:t>
            </w:r>
          </w:p>
        </w:tc>
        <w:tc>
          <w:tcPr>
            <w:tcW w:w="1084" w:type="dxa"/>
          </w:tcPr>
          <w:p w14:paraId="6A805F5E" w14:textId="77777777" w:rsidR="007E5F09" w:rsidRDefault="007E5F09" w:rsidP="00E9154F">
            <w:r>
              <w:t>3.5</w:t>
            </w:r>
          </w:p>
        </w:tc>
        <w:tc>
          <w:tcPr>
            <w:tcW w:w="1344" w:type="dxa"/>
          </w:tcPr>
          <w:p w14:paraId="59D77CA7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3AD5F4E6" w14:textId="77777777" w:rsidR="007E5F09" w:rsidRDefault="007E5F09" w:rsidP="00E9154F">
            <w:r>
              <w:t>0.5</w:t>
            </w:r>
          </w:p>
        </w:tc>
      </w:tr>
      <w:tr w:rsidR="007E5F09" w14:paraId="0DF8BB8B" w14:textId="77777777" w:rsidTr="00E9154F">
        <w:tc>
          <w:tcPr>
            <w:tcW w:w="1476" w:type="dxa"/>
          </w:tcPr>
          <w:p w14:paraId="35338CB3" w14:textId="77777777" w:rsidR="007E5F09" w:rsidRDefault="007E5F09" w:rsidP="00E9154F">
            <w:r>
              <w:t>10.6V</w:t>
            </w:r>
          </w:p>
        </w:tc>
        <w:tc>
          <w:tcPr>
            <w:tcW w:w="1591" w:type="dxa"/>
          </w:tcPr>
          <w:p w14:paraId="15A980DA" w14:textId="77777777" w:rsidR="007E5F09" w:rsidRDefault="007E5F09" w:rsidP="00E9154F">
            <w:r>
              <w:t>255.2</w:t>
            </w:r>
          </w:p>
        </w:tc>
        <w:tc>
          <w:tcPr>
            <w:tcW w:w="1323" w:type="dxa"/>
          </w:tcPr>
          <w:p w14:paraId="22C0EC29" w14:textId="77777777" w:rsidR="007E5F09" w:rsidRDefault="007E5F09" w:rsidP="00E9154F">
            <w:r>
              <w:t>3.0</w:t>
            </w:r>
          </w:p>
        </w:tc>
        <w:tc>
          <w:tcPr>
            <w:tcW w:w="1084" w:type="dxa"/>
          </w:tcPr>
          <w:p w14:paraId="5E30A6E0" w14:textId="77777777" w:rsidR="007E5F09" w:rsidRDefault="007E5F09" w:rsidP="00E9154F">
            <w:r>
              <w:t>3.4</w:t>
            </w:r>
          </w:p>
        </w:tc>
        <w:tc>
          <w:tcPr>
            <w:tcW w:w="1344" w:type="dxa"/>
          </w:tcPr>
          <w:p w14:paraId="0B7ED23E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1B545976" w14:textId="77777777" w:rsidR="007E5F09" w:rsidRDefault="007E5F09" w:rsidP="00E9154F">
            <w:r>
              <w:t>0.5</w:t>
            </w:r>
          </w:p>
        </w:tc>
      </w:tr>
      <w:tr w:rsidR="007E5F09" w14:paraId="6F593351" w14:textId="77777777" w:rsidTr="00E9154F">
        <w:tc>
          <w:tcPr>
            <w:tcW w:w="1476" w:type="dxa"/>
          </w:tcPr>
          <w:p w14:paraId="1A3F7567" w14:textId="77777777" w:rsidR="007E5F09" w:rsidRDefault="007E5F09" w:rsidP="00E9154F">
            <w:r>
              <w:t>18.7H</w:t>
            </w:r>
          </w:p>
        </w:tc>
        <w:tc>
          <w:tcPr>
            <w:tcW w:w="1591" w:type="dxa"/>
          </w:tcPr>
          <w:p w14:paraId="0F87A2D9" w14:textId="77777777" w:rsidR="007E5F09" w:rsidRDefault="007E5F09" w:rsidP="00E9154F">
            <w:r>
              <w:t>375.4</w:t>
            </w:r>
          </w:p>
        </w:tc>
        <w:tc>
          <w:tcPr>
            <w:tcW w:w="1323" w:type="dxa"/>
          </w:tcPr>
          <w:p w14:paraId="617F1BAC" w14:textId="77777777" w:rsidR="007E5F09" w:rsidRDefault="007E5F09" w:rsidP="00E9154F">
            <w:r>
              <w:t>2.0</w:t>
            </w:r>
          </w:p>
        </w:tc>
        <w:tc>
          <w:tcPr>
            <w:tcW w:w="1084" w:type="dxa"/>
          </w:tcPr>
          <w:p w14:paraId="64558234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3F70F43C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6B56787D" w14:textId="77777777" w:rsidR="007E5F09" w:rsidRDefault="007E5F09" w:rsidP="00E9154F">
            <w:r>
              <w:t>0.8</w:t>
            </w:r>
          </w:p>
        </w:tc>
      </w:tr>
      <w:tr w:rsidR="007E5F09" w14:paraId="09B7166F" w14:textId="77777777" w:rsidTr="00E9154F">
        <w:tc>
          <w:tcPr>
            <w:tcW w:w="1476" w:type="dxa"/>
          </w:tcPr>
          <w:p w14:paraId="4C129772" w14:textId="77777777" w:rsidR="007E5F09" w:rsidRDefault="007E5F09" w:rsidP="00E9154F">
            <w:r>
              <w:t>18.7V</w:t>
            </w:r>
          </w:p>
        </w:tc>
        <w:tc>
          <w:tcPr>
            <w:tcW w:w="1591" w:type="dxa"/>
          </w:tcPr>
          <w:p w14:paraId="0048D559" w14:textId="77777777" w:rsidR="007E5F09" w:rsidRDefault="007E5F09" w:rsidP="00E9154F">
            <w:r>
              <w:t>342.56</w:t>
            </w:r>
          </w:p>
        </w:tc>
        <w:tc>
          <w:tcPr>
            <w:tcW w:w="1323" w:type="dxa"/>
          </w:tcPr>
          <w:p w14:paraId="052D5E26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38818EBB" w14:textId="77777777" w:rsidR="007E5F09" w:rsidRDefault="007E5F09" w:rsidP="00E9154F">
            <w:r>
              <w:t>2.7</w:t>
            </w:r>
          </w:p>
        </w:tc>
        <w:tc>
          <w:tcPr>
            <w:tcW w:w="1344" w:type="dxa"/>
          </w:tcPr>
          <w:p w14:paraId="5D4D6340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7CE57499" w14:textId="77777777" w:rsidR="007E5F09" w:rsidRDefault="007E5F09" w:rsidP="00E9154F">
            <w:r>
              <w:t>0.8</w:t>
            </w:r>
          </w:p>
        </w:tc>
      </w:tr>
      <w:tr w:rsidR="007E5F09" w14:paraId="62D24B47" w14:textId="77777777" w:rsidTr="00E9154F">
        <w:tc>
          <w:tcPr>
            <w:tcW w:w="1476" w:type="dxa"/>
          </w:tcPr>
          <w:p w14:paraId="4FE455BF" w14:textId="77777777" w:rsidR="007E5F09" w:rsidRDefault="007E5F09" w:rsidP="00E9154F">
            <w:r>
              <w:lastRenderedPageBreak/>
              <w:t>23.8H</w:t>
            </w:r>
          </w:p>
        </w:tc>
        <w:tc>
          <w:tcPr>
            <w:tcW w:w="1591" w:type="dxa"/>
          </w:tcPr>
          <w:p w14:paraId="05BA6DC9" w14:textId="77777777" w:rsidR="007E5F09" w:rsidRDefault="007E5F09" w:rsidP="00E9154F">
            <w:r>
              <w:t>366.74</w:t>
            </w:r>
          </w:p>
        </w:tc>
        <w:tc>
          <w:tcPr>
            <w:tcW w:w="1323" w:type="dxa"/>
          </w:tcPr>
          <w:p w14:paraId="5C1272FD" w14:textId="77777777" w:rsidR="007E5F09" w:rsidRDefault="007E5F09" w:rsidP="00E9154F">
            <w:r>
              <w:t>1.7</w:t>
            </w:r>
          </w:p>
        </w:tc>
        <w:tc>
          <w:tcPr>
            <w:tcW w:w="1084" w:type="dxa"/>
          </w:tcPr>
          <w:p w14:paraId="4AD22BE0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7BEA13A7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5E00E15B" w14:textId="77777777" w:rsidR="007E5F09" w:rsidRDefault="007E5F09" w:rsidP="00E9154F">
            <w:r>
              <w:t>0.6</w:t>
            </w:r>
          </w:p>
        </w:tc>
      </w:tr>
      <w:tr w:rsidR="007E5F09" w14:paraId="12880754" w14:textId="77777777" w:rsidTr="00E9154F">
        <w:tc>
          <w:tcPr>
            <w:tcW w:w="1476" w:type="dxa"/>
          </w:tcPr>
          <w:p w14:paraId="389EE039" w14:textId="77777777" w:rsidR="007E5F09" w:rsidRDefault="007E5F09" w:rsidP="00E9154F">
            <w:r>
              <w:t>23.8V</w:t>
            </w:r>
          </w:p>
        </w:tc>
        <w:tc>
          <w:tcPr>
            <w:tcW w:w="1591" w:type="dxa"/>
          </w:tcPr>
          <w:p w14:paraId="420CC718" w14:textId="77777777" w:rsidR="007E5F09" w:rsidRDefault="007E5F09" w:rsidP="00E9154F">
            <w:r>
              <w:t>340.64</w:t>
            </w:r>
          </w:p>
        </w:tc>
        <w:tc>
          <w:tcPr>
            <w:tcW w:w="1323" w:type="dxa"/>
          </w:tcPr>
          <w:p w14:paraId="7F3EBC21" w14:textId="77777777" w:rsidR="007E5F09" w:rsidRDefault="007E5F09" w:rsidP="00E9154F">
            <w:r>
              <w:t>2.2</w:t>
            </w:r>
          </w:p>
        </w:tc>
        <w:tc>
          <w:tcPr>
            <w:tcW w:w="1084" w:type="dxa"/>
          </w:tcPr>
          <w:p w14:paraId="24C44B15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1981194E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08B4936A" w14:textId="77777777" w:rsidR="007E5F09" w:rsidRDefault="007E5F09" w:rsidP="00E9154F">
            <w:r>
              <w:t>0.8</w:t>
            </w:r>
          </w:p>
        </w:tc>
      </w:tr>
      <w:tr w:rsidR="007E5F09" w14:paraId="269CE978" w14:textId="77777777" w:rsidTr="00E9154F">
        <w:tc>
          <w:tcPr>
            <w:tcW w:w="1476" w:type="dxa"/>
          </w:tcPr>
          <w:p w14:paraId="078DCF60" w14:textId="77777777" w:rsidR="007E5F09" w:rsidRDefault="007E5F09" w:rsidP="00E9154F">
            <w:r>
              <w:t>31.5V</w:t>
            </w:r>
          </w:p>
        </w:tc>
        <w:tc>
          <w:tcPr>
            <w:tcW w:w="1591" w:type="dxa"/>
          </w:tcPr>
          <w:p w14:paraId="66594FA5" w14:textId="77777777" w:rsidR="007E5F09" w:rsidRDefault="007E5F09" w:rsidP="00E9154F">
            <w:r>
              <w:t>456.15</w:t>
            </w:r>
          </w:p>
        </w:tc>
        <w:tc>
          <w:tcPr>
            <w:tcW w:w="1323" w:type="dxa"/>
          </w:tcPr>
          <w:p w14:paraId="0B514882" w14:textId="77777777" w:rsidR="007E5F09" w:rsidRDefault="007E5F09" w:rsidP="00E9154F">
            <w:r>
              <w:t>2.5</w:t>
            </w:r>
          </w:p>
        </w:tc>
        <w:tc>
          <w:tcPr>
            <w:tcW w:w="1084" w:type="dxa"/>
          </w:tcPr>
          <w:p w14:paraId="4857555A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59724B64" w14:textId="77777777" w:rsidR="007E5F09" w:rsidRDefault="007E5F09" w:rsidP="00E9154F">
            <w:r>
              <w:t>-1.3</w:t>
            </w:r>
          </w:p>
        </w:tc>
        <w:tc>
          <w:tcPr>
            <w:tcW w:w="1687" w:type="dxa"/>
          </w:tcPr>
          <w:p w14:paraId="10C3122C" w14:textId="77777777" w:rsidR="007E5F09" w:rsidRDefault="007E5F09" w:rsidP="00E9154F">
            <w:r>
              <w:t>0.3</w:t>
            </w:r>
          </w:p>
        </w:tc>
      </w:tr>
      <w:tr w:rsidR="007E5F09" w14:paraId="5506748E" w14:textId="77777777" w:rsidTr="00E9154F">
        <w:tc>
          <w:tcPr>
            <w:tcW w:w="1476" w:type="dxa"/>
          </w:tcPr>
          <w:p w14:paraId="6CB55F02" w14:textId="77777777" w:rsidR="007E5F09" w:rsidRDefault="007E5F09" w:rsidP="00E9154F">
            <w:r>
              <w:t>31.5H</w:t>
            </w:r>
          </w:p>
        </w:tc>
        <w:tc>
          <w:tcPr>
            <w:tcW w:w="1591" w:type="dxa"/>
          </w:tcPr>
          <w:p w14:paraId="050AB555" w14:textId="77777777" w:rsidR="007E5F09" w:rsidRDefault="007E5F09" w:rsidP="00E9154F">
            <w:r>
              <w:t>429.09</w:t>
            </w:r>
          </w:p>
        </w:tc>
        <w:tc>
          <w:tcPr>
            <w:tcW w:w="1323" w:type="dxa"/>
          </w:tcPr>
          <w:p w14:paraId="06DB3D0C" w14:textId="77777777" w:rsidR="007E5F09" w:rsidRDefault="007E5F09" w:rsidP="00E9154F">
            <w:r>
              <w:t>2.2</w:t>
            </w:r>
          </w:p>
        </w:tc>
        <w:tc>
          <w:tcPr>
            <w:tcW w:w="1084" w:type="dxa"/>
          </w:tcPr>
          <w:p w14:paraId="23C1AD8F" w14:textId="77777777" w:rsidR="007E5F09" w:rsidRDefault="007E5F09" w:rsidP="00E9154F">
            <w:r>
              <w:t>1.5</w:t>
            </w:r>
          </w:p>
        </w:tc>
        <w:tc>
          <w:tcPr>
            <w:tcW w:w="1344" w:type="dxa"/>
          </w:tcPr>
          <w:p w14:paraId="582C0344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2B862A03" w14:textId="77777777" w:rsidR="007E5F09" w:rsidRDefault="007E5F09" w:rsidP="00E9154F">
            <w:r>
              <w:t>0.3</w:t>
            </w:r>
          </w:p>
        </w:tc>
      </w:tr>
      <w:tr w:rsidR="007E5F09" w14:paraId="3FA86B5E" w14:textId="77777777" w:rsidTr="00E9154F">
        <w:tc>
          <w:tcPr>
            <w:tcW w:w="1476" w:type="dxa"/>
          </w:tcPr>
          <w:p w14:paraId="73B23FA7" w14:textId="77777777" w:rsidR="007E5F09" w:rsidRDefault="007E5F09" w:rsidP="00E9154F">
            <w:r>
              <w:t>36.7H</w:t>
            </w:r>
          </w:p>
        </w:tc>
        <w:tc>
          <w:tcPr>
            <w:tcW w:w="1591" w:type="dxa"/>
          </w:tcPr>
          <w:p w14:paraId="1840E23B" w14:textId="77777777" w:rsidR="007E5F09" w:rsidRDefault="007E5F09" w:rsidP="00E9154F">
            <w:r>
              <w:t>511.65</w:t>
            </w:r>
          </w:p>
        </w:tc>
        <w:tc>
          <w:tcPr>
            <w:tcW w:w="1323" w:type="dxa"/>
          </w:tcPr>
          <w:p w14:paraId="0C33AEF4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35CB7EFD" w14:textId="77777777" w:rsidR="007E5F09" w:rsidRDefault="007E5F09" w:rsidP="00E9154F">
            <w:r>
              <w:t>2.0</w:t>
            </w:r>
          </w:p>
        </w:tc>
        <w:tc>
          <w:tcPr>
            <w:tcW w:w="1344" w:type="dxa"/>
          </w:tcPr>
          <w:p w14:paraId="5AD37A2A" w14:textId="77777777" w:rsidR="007E5F09" w:rsidRDefault="007E5F09" w:rsidP="00E9154F">
            <w:r>
              <w:t>-1.3</w:t>
            </w:r>
          </w:p>
        </w:tc>
        <w:tc>
          <w:tcPr>
            <w:tcW w:w="1687" w:type="dxa"/>
          </w:tcPr>
          <w:p w14:paraId="7E027751" w14:textId="77777777" w:rsidR="007E5F09" w:rsidRDefault="007E5F09" w:rsidP="00E9154F">
            <w:r>
              <w:t>0.3</w:t>
            </w:r>
          </w:p>
        </w:tc>
      </w:tr>
      <w:tr w:rsidR="007E5F09" w14:paraId="74F41490" w14:textId="77777777" w:rsidTr="00E9154F">
        <w:tc>
          <w:tcPr>
            <w:tcW w:w="1476" w:type="dxa"/>
          </w:tcPr>
          <w:p w14:paraId="3B2BC240" w14:textId="77777777" w:rsidR="007E5F09" w:rsidRDefault="007E5F09" w:rsidP="00E9154F">
            <w:r>
              <w:t>36.7V</w:t>
            </w:r>
          </w:p>
        </w:tc>
        <w:tc>
          <w:tcPr>
            <w:tcW w:w="1591" w:type="dxa"/>
          </w:tcPr>
          <w:p w14:paraId="18C7E792" w14:textId="77777777" w:rsidR="007E5F09" w:rsidRDefault="007E5F09" w:rsidP="00E9154F">
            <w:r>
              <w:t>494.27</w:t>
            </w:r>
          </w:p>
        </w:tc>
        <w:tc>
          <w:tcPr>
            <w:tcW w:w="1323" w:type="dxa"/>
          </w:tcPr>
          <w:p w14:paraId="480B891B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7D97AC11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3EB11185" w14:textId="77777777" w:rsidR="007E5F09" w:rsidRDefault="007E5F09" w:rsidP="00E9154F">
            <w:r>
              <w:t>-1.3</w:t>
            </w:r>
          </w:p>
        </w:tc>
        <w:tc>
          <w:tcPr>
            <w:tcW w:w="1687" w:type="dxa"/>
          </w:tcPr>
          <w:p w14:paraId="29F9F335" w14:textId="77777777" w:rsidR="007E5F09" w:rsidRDefault="007E5F09" w:rsidP="00E9154F">
            <w:r>
              <w:t>0.2</w:t>
            </w:r>
          </w:p>
        </w:tc>
      </w:tr>
      <w:tr w:rsidR="007E5F09" w14:paraId="1CF69EBF" w14:textId="77777777" w:rsidTr="00E9154F">
        <w:tc>
          <w:tcPr>
            <w:tcW w:w="1476" w:type="dxa"/>
          </w:tcPr>
          <w:p w14:paraId="52C5D01F" w14:textId="77777777" w:rsidR="007E5F09" w:rsidRDefault="007E5F09" w:rsidP="00E9154F">
            <w:r>
              <w:t>42H</w:t>
            </w:r>
          </w:p>
        </w:tc>
        <w:tc>
          <w:tcPr>
            <w:tcW w:w="1591" w:type="dxa"/>
          </w:tcPr>
          <w:p w14:paraId="09CE2030" w14:textId="77777777" w:rsidR="007E5F09" w:rsidRDefault="007E5F09" w:rsidP="00E9154F">
            <w:r>
              <w:t>558.11</w:t>
            </w:r>
          </w:p>
        </w:tc>
        <w:tc>
          <w:tcPr>
            <w:tcW w:w="1323" w:type="dxa"/>
          </w:tcPr>
          <w:p w14:paraId="43B58CA2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26E0E95C" w14:textId="77777777" w:rsidR="007E5F09" w:rsidRDefault="007E5F09" w:rsidP="00E9154F">
            <w:r>
              <w:t>2.1</w:t>
            </w:r>
          </w:p>
        </w:tc>
        <w:tc>
          <w:tcPr>
            <w:tcW w:w="1344" w:type="dxa"/>
          </w:tcPr>
          <w:p w14:paraId="1D654557" w14:textId="77777777" w:rsidR="007E5F09" w:rsidRDefault="007E5F09" w:rsidP="00E9154F">
            <w:r>
              <w:t>-1.5</w:t>
            </w:r>
          </w:p>
        </w:tc>
        <w:tc>
          <w:tcPr>
            <w:tcW w:w="1687" w:type="dxa"/>
          </w:tcPr>
          <w:p w14:paraId="5121E90E" w14:textId="77777777" w:rsidR="007E5F09" w:rsidRDefault="007E5F09" w:rsidP="00E9154F">
            <w:r>
              <w:t>0.4</w:t>
            </w:r>
          </w:p>
        </w:tc>
      </w:tr>
      <w:tr w:rsidR="007E5F09" w14:paraId="6D1F3ED9" w14:textId="77777777" w:rsidTr="00E9154F">
        <w:tc>
          <w:tcPr>
            <w:tcW w:w="1476" w:type="dxa"/>
          </w:tcPr>
          <w:p w14:paraId="3C34C500" w14:textId="77777777" w:rsidR="007E5F09" w:rsidRDefault="007E5F09" w:rsidP="00E9154F">
            <w:r>
              <w:t>42V</w:t>
            </w:r>
          </w:p>
        </w:tc>
        <w:tc>
          <w:tcPr>
            <w:tcW w:w="1591" w:type="dxa"/>
          </w:tcPr>
          <w:p w14:paraId="4F767301" w14:textId="77777777" w:rsidR="007E5F09" w:rsidRDefault="007E5F09" w:rsidP="00E9154F">
            <w:r>
              <w:t>604.66</w:t>
            </w:r>
          </w:p>
        </w:tc>
        <w:tc>
          <w:tcPr>
            <w:tcW w:w="1323" w:type="dxa"/>
          </w:tcPr>
          <w:p w14:paraId="0E26DDAF" w14:textId="77777777" w:rsidR="007E5F09" w:rsidRDefault="007E5F09" w:rsidP="00E9154F">
            <w:r>
              <w:t>1.2</w:t>
            </w:r>
          </w:p>
        </w:tc>
        <w:tc>
          <w:tcPr>
            <w:tcW w:w="1084" w:type="dxa"/>
          </w:tcPr>
          <w:p w14:paraId="041340C5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71A86FE6" w14:textId="77777777" w:rsidR="007E5F09" w:rsidRDefault="007E5F09" w:rsidP="00E9154F">
            <w:r>
              <w:t>-1.3</w:t>
            </w:r>
          </w:p>
        </w:tc>
        <w:tc>
          <w:tcPr>
            <w:tcW w:w="1687" w:type="dxa"/>
          </w:tcPr>
          <w:p w14:paraId="65D9BC72" w14:textId="77777777" w:rsidR="007E5F09" w:rsidRDefault="007E5F09" w:rsidP="00E9154F">
            <w:r>
              <w:t>0.3</w:t>
            </w:r>
          </w:p>
        </w:tc>
      </w:tr>
      <w:tr w:rsidR="007E5F09" w14:paraId="1E0621DD" w14:textId="77777777" w:rsidTr="00E9154F">
        <w:tc>
          <w:tcPr>
            <w:tcW w:w="1476" w:type="dxa"/>
          </w:tcPr>
          <w:p w14:paraId="62BAF813" w14:textId="77777777" w:rsidR="007E5F09" w:rsidRDefault="007E5F09" w:rsidP="00E9154F">
            <w:r>
              <w:t>48H</w:t>
            </w:r>
          </w:p>
        </w:tc>
        <w:tc>
          <w:tcPr>
            <w:tcW w:w="1591" w:type="dxa"/>
          </w:tcPr>
          <w:p w14:paraId="39CBEAD0" w14:textId="77777777" w:rsidR="007E5F09" w:rsidRDefault="007E5F09" w:rsidP="00E9154F">
            <w:r>
              <w:t>681.8</w:t>
            </w:r>
          </w:p>
        </w:tc>
        <w:tc>
          <w:tcPr>
            <w:tcW w:w="1323" w:type="dxa"/>
          </w:tcPr>
          <w:p w14:paraId="5EFBF558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03000B43" w14:textId="77777777" w:rsidR="007E5F09" w:rsidRDefault="007E5F09" w:rsidP="00E9154F">
            <w:r>
              <w:t>1.9</w:t>
            </w:r>
          </w:p>
        </w:tc>
        <w:tc>
          <w:tcPr>
            <w:tcW w:w="1344" w:type="dxa"/>
          </w:tcPr>
          <w:p w14:paraId="33BCB819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69EF57BF" w14:textId="77777777" w:rsidR="007E5F09" w:rsidRDefault="007E5F09" w:rsidP="00E9154F">
            <w:r>
              <w:t>0.4</w:t>
            </w:r>
          </w:p>
        </w:tc>
      </w:tr>
      <w:tr w:rsidR="007E5F09" w14:paraId="7B738389" w14:textId="77777777" w:rsidTr="00E9154F">
        <w:tc>
          <w:tcPr>
            <w:tcW w:w="1476" w:type="dxa"/>
          </w:tcPr>
          <w:p w14:paraId="6C4DEF34" w14:textId="77777777" w:rsidR="007E5F09" w:rsidRDefault="007E5F09" w:rsidP="00E9154F">
            <w:r>
              <w:t>48V</w:t>
            </w:r>
          </w:p>
        </w:tc>
        <w:tc>
          <w:tcPr>
            <w:tcW w:w="1591" w:type="dxa"/>
          </w:tcPr>
          <w:p w14:paraId="04DE8884" w14:textId="77777777" w:rsidR="007E5F09" w:rsidRDefault="007E5F09" w:rsidP="00E9154F">
            <w:r>
              <w:t>692.41</w:t>
            </w:r>
          </w:p>
        </w:tc>
        <w:tc>
          <w:tcPr>
            <w:tcW w:w="1323" w:type="dxa"/>
          </w:tcPr>
          <w:p w14:paraId="6827F5B6" w14:textId="77777777" w:rsidR="007E5F09" w:rsidRDefault="007E5F09" w:rsidP="00E9154F">
            <w:r>
              <w:t>1.0</w:t>
            </w:r>
          </w:p>
        </w:tc>
        <w:tc>
          <w:tcPr>
            <w:tcW w:w="1084" w:type="dxa"/>
          </w:tcPr>
          <w:p w14:paraId="600A2513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003D4191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49090E39" w14:textId="77777777" w:rsidR="007E5F09" w:rsidRDefault="007E5F09" w:rsidP="00E9154F">
            <w:r>
              <w:t>0.3</w:t>
            </w:r>
          </w:p>
        </w:tc>
      </w:tr>
      <w:tr w:rsidR="007E5F09" w14:paraId="5EF02121" w14:textId="77777777" w:rsidTr="00E9154F">
        <w:tc>
          <w:tcPr>
            <w:tcW w:w="1476" w:type="dxa"/>
          </w:tcPr>
          <w:p w14:paraId="198A1D67" w14:textId="77777777" w:rsidR="007E5F09" w:rsidRDefault="007E5F09" w:rsidP="00E9154F">
            <w:r>
              <w:t>52_80V</w:t>
            </w:r>
          </w:p>
        </w:tc>
        <w:tc>
          <w:tcPr>
            <w:tcW w:w="1591" w:type="dxa"/>
          </w:tcPr>
          <w:p w14:paraId="6296AAFE" w14:textId="77777777" w:rsidR="007E5F09" w:rsidRDefault="007E5F09" w:rsidP="00E9154F">
            <w:r>
              <w:t>467.26</w:t>
            </w:r>
          </w:p>
        </w:tc>
        <w:tc>
          <w:tcPr>
            <w:tcW w:w="1323" w:type="dxa"/>
          </w:tcPr>
          <w:p w14:paraId="492AC36A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08979DFE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3B94BCA4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5415AF3A" w14:textId="77777777" w:rsidR="007E5F09" w:rsidRDefault="007E5F09" w:rsidP="00E9154F">
            <w:r>
              <w:t>-0.5</w:t>
            </w:r>
          </w:p>
        </w:tc>
      </w:tr>
      <w:tr w:rsidR="007E5F09" w14:paraId="1DFF9437" w14:textId="77777777" w:rsidTr="00E9154F">
        <w:tc>
          <w:tcPr>
            <w:tcW w:w="1476" w:type="dxa"/>
          </w:tcPr>
          <w:p w14:paraId="3D33DFC1" w14:textId="77777777" w:rsidR="007E5F09" w:rsidRDefault="007E5F09" w:rsidP="00E9154F">
            <w:r>
              <w:t>91.65V</w:t>
            </w:r>
          </w:p>
        </w:tc>
        <w:tc>
          <w:tcPr>
            <w:tcW w:w="1591" w:type="dxa"/>
          </w:tcPr>
          <w:p w14:paraId="0A1BD71E" w14:textId="77777777" w:rsidR="007E5F09" w:rsidRDefault="007E5F09" w:rsidP="00E9154F">
            <w:r>
              <w:t>855.94</w:t>
            </w:r>
          </w:p>
        </w:tc>
        <w:tc>
          <w:tcPr>
            <w:tcW w:w="1323" w:type="dxa"/>
          </w:tcPr>
          <w:p w14:paraId="691851DE" w14:textId="77777777" w:rsidR="007E5F09" w:rsidRDefault="007E5F09" w:rsidP="00E9154F">
            <w:r>
              <w:t>0.9</w:t>
            </w:r>
          </w:p>
        </w:tc>
        <w:tc>
          <w:tcPr>
            <w:tcW w:w="1084" w:type="dxa"/>
          </w:tcPr>
          <w:p w14:paraId="6509A5C9" w14:textId="77777777" w:rsidR="007E5F09" w:rsidRDefault="007E5F09" w:rsidP="00E9154F">
            <w:r>
              <w:t>1.9</w:t>
            </w:r>
          </w:p>
        </w:tc>
        <w:tc>
          <w:tcPr>
            <w:tcW w:w="1344" w:type="dxa"/>
          </w:tcPr>
          <w:p w14:paraId="3E29FEB0" w14:textId="77777777" w:rsidR="007E5F09" w:rsidRDefault="007E5F09" w:rsidP="00E9154F">
            <w:r>
              <w:t>-0.9</w:t>
            </w:r>
          </w:p>
        </w:tc>
        <w:tc>
          <w:tcPr>
            <w:tcW w:w="1687" w:type="dxa"/>
          </w:tcPr>
          <w:p w14:paraId="6C1C8AA4" w14:textId="77777777" w:rsidR="007E5F09" w:rsidRDefault="007E5F09" w:rsidP="00E9154F">
            <w:r>
              <w:t>-0.6</w:t>
            </w:r>
          </w:p>
        </w:tc>
      </w:tr>
      <w:tr w:rsidR="007E5F09" w14:paraId="51EAA027" w14:textId="77777777" w:rsidTr="00E9154F">
        <w:tc>
          <w:tcPr>
            <w:tcW w:w="1476" w:type="dxa"/>
            <w:shd w:val="clear" w:color="auto" w:fill="8EAADB" w:themeFill="accent1" w:themeFillTint="99"/>
          </w:tcPr>
          <w:p w14:paraId="70E5C557" w14:textId="77777777" w:rsidR="007E5F09" w:rsidRDefault="007E5F09" w:rsidP="00E9154F">
            <w:r>
              <w:t>19:51 21.05.2024</w:t>
            </w:r>
          </w:p>
        </w:tc>
        <w:tc>
          <w:tcPr>
            <w:tcW w:w="1591" w:type="dxa"/>
            <w:shd w:val="clear" w:color="auto" w:fill="8EAADB" w:themeFill="accent1" w:themeFillTint="99"/>
          </w:tcPr>
          <w:p w14:paraId="39D07FC2" w14:textId="77777777" w:rsidR="007E5F09" w:rsidRDefault="007E5F09" w:rsidP="00E9154F"/>
        </w:tc>
        <w:tc>
          <w:tcPr>
            <w:tcW w:w="1323" w:type="dxa"/>
            <w:shd w:val="clear" w:color="auto" w:fill="8EAADB" w:themeFill="accent1" w:themeFillTint="99"/>
          </w:tcPr>
          <w:p w14:paraId="0EC217B6" w14:textId="77777777" w:rsidR="007E5F09" w:rsidRDefault="007E5F09" w:rsidP="00E9154F"/>
        </w:tc>
        <w:tc>
          <w:tcPr>
            <w:tcW w:w="1084" w:type="dxa"/>
            <w:shd w:val="clear" w:color="auto" w:fill="8EAADB" w:themeFill="accent1" w:themeFillTint="99"/>
          </w:tcPr>
          <w:p w14:paraId="4714599D" w14:textId="77777777" w:rsidR="007E5F09" w:rsidRDefault="007E5F09" w:rsidP="00E9154F"/>
        </w:tc>
        <w:tc>
          <w:tcPr>
            <w:tcW w:w="1344" w:type="dxa"/>
            <w:shd w:val="clear" w:color="auto" w:fill="8EAADB" w:themeFill="accent1" w:themeFillTint="99"/>
          </w:tcPr>
          <w:p w14:paraId="72BEB439" w14:textId="77777777" w:rsidR="007E5F09" w:rsidRDefault="007E5F09" w:rsidP="00E9154F"/>
        </w:tc>
        <w:tc>
          <w:tcPr>
            <w:tcW w:w="1687" w:type="dxa"/>
            <w:shd w:val="clear" w:color="auto" w:fill="8EAADB" w:themeFill="accent1" w:themeFillTint="99"/>
          </w:tcPr>
          <w:p w14:paraId="1914E6E5" w14:textId="77777777" w:rsidR="007E5F09" w:rsidRDefault="007E5F09" w:rsidP="00E9154F"/>
        </w:tc>
      </w:tr>
      <w:tr w:rsidR="007E5F09" w14:paraId="633CFAA1" w14:textId="77777777" w:rsidTr="00E9154F">
        <w:tc>
          <w:tcPr>
            <w:tcW w:w="1476" w:type="dxa"/>
          </w:tcPr>
          <w:p w14:paraId="310EE484" w14:textId="77777777" w:rsidR="007E5F09" w:rsidRDefault="007E5F09" w:rsidP="00E9154F">
            <w:r>
              <w:t>6.9H</w:t>
            </w:r>
          </w:p>
        </w:tc>
        <w:tc>
          <w:tcPr>
            <w:tcW w:w="1591" w:type="dxa"/>
          </w:tcPr>
          <w:p w14:paraId="23616875" w14:textId="77777777" w:rsidR="007E5F09" w:rsidRDefault="007E5F09" w:rsidP="00E9154F">
            <w:r>
              <w:t>163.89</w:t>
            </w:r>
          </w:p>
        </w:tc>
        <w:tc>
          <w:tcPr>
            <w:tcW w:w="1323" w:type="dxa"/>
          </w:tcPr>
          <w:p w14:paraId="6AF11570" w14:textId="77777777" w:rsidR="007E5F09" w:rsidRDefault="007E5F09" w:rsidP="00E9154F">
            <w:r>
              <w:t>4.3</w:t>
            </w:r>
          </w:p>
        </w:tc>
        <w:tc>
          <w:tcPr>
            <w:tcW w:w="1084" w:type="dxa"/>
          </w:tcPr>
          <w:p w14:paraId="3DD047B9" w14:textId="77777777" w:rsidR="007E5F09" w:rsidRDefault="007E5F09" w:rsidP="00E9154F">
            <w:r>
              <w:t>4.6</w:t>
            </w:r>
          </w:p>
        </w:tc>
        <w:tc>
          <w:tcPr>
            <w:tcW w:w="1344" w:type="dxa"/>
          </w:tcPr>
          <w:p w14:paraId="7A5C5C8B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4457469E" w14:textId="77777777" w:rsidR="007E5F09" w:rsidRDefault="007E5F09" w:rsidP="00E9154F">
            <w:r>
              <w:t>0.4</w:t>
            </w:r>
          </w:p>
        </w:tc>
      </w:tr>
      <w:tr w:rsidR="007E5F09" w14:paraId="4D86C0DF" w14:textId="77777777" w:rsidTr="00E9154F">
        <w:tc>
          <w:tcPr>
            <w:tcW w:w="1476" w:type="dxa"/>
          </w:tcPr>
          <w:p w14:paraId="3567ED86" w14:textId="77777777" w:rsidR="007E5F09" w:rsidRDefault="007E5F09" w:rsidP="00E9154F">
            <w:r>
              <w:t>6.9V</w:t>
            </w:r>
          </w:p>
        </w:tc>
        <w:tc>
          <w:tcPr>
            <w:tcW w:w="1591" w:type="dxa"/>
          </w:tcPr>
          <w:p w14:paraId="6F0FEAE5" w14:textId="77777777" w:rsidR="007E5F09" w:rsidRDefault="007E5F09" w:rsidP="00E9154F">
            <w:r>
              <w:t>159.2</w:t>
            </w:r>
          </w:p>
        </w:tc>
        <w:tc>
          <w:tcPr>
            <w:tcW w:w="1323" w:type="dxa"/>
          </w:tcPr>
          <w:p w14:paraId="50B33C64" w14:textId="77777777" w:rsidR="007E5F09" w:rsidRDefault="007E5F09" w:rsidP="00E9154F">
            <w:r>
              <w:t>4.2</w:t>
            </w:r>
          </w:p>
        </w:tc>
        <w:tc>
          <w:tcPr>
            <w:tcW w:w="1084" w:type="dxa"/>
          </w:tcPr>
          <w:p w14:paraId="0720A312" w14:textId="77777777" w:rsidR="007E5F09" w:rsidRDefault="007E5F09" w:rsidP="00E9154F">
            <w:r>
              <w:t>4.4</w:t>
            </w:r>
          </w:p>
        </w:tc>
        <w:tc>
          <w:tcPr>
            <w:tcW w:w="1344" w:type="dxa"/>
          </w:tcPr>
          <w:p w14:paraId="0A1C9BBF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068F9654" w14:textId="77777777" w:rsidR="007E5F09" w:rsidRDefault="007E5F09" w:rsidP="00E9154F">
            <w:r>
              <w:t>0.2</w:t>
            </w:r>
          </w:p>
        </w:tc>
      </w:tr>
      <w:tr w:rsidR="007E5F09" w14:paraId="23311BC0" w14:textId="77777777" w:rsidTr="00E9154F">
        <w:tc>
          <w:tcPr>
            <w:tcW w:w="1476" w:type="dxa"/>
          </w:tcPr>
          <w:p w14:paraId="45A2193B" w14:textId="77777777" w:rsidR="007E5F09" w:rsidRDefault="007E5F09" w:rsidP="00E9154F">
            <w:r>
              <w:t>7.3H</w:t>
            </w:r>
          </w:p>
        </w:tc>
        <w:tc>
          <w:tcPr>
            <w:tcW w:w="1591" w:type="dxa"/>
          </w:tcPr>
          <w:p w14:paraId="76AECDB0" w14:textId="77777777" w:rsidR="007E5F09" w:rsidRDefault="007E5F09" w:rsidP="00E9154F">
            <w:r>
              <w:t>179.93</w:t>
            </w:r>
          </w:p>
        </w:tc>
        <w:tc>
          <w:tcPr>
            <w:tcW w:w="1323" w:type="dxa"/>
          </w:tcPr>
          <w:p w14:paraId="2B15D04D" w14:textId="77777777" w:rsidR="007E5F09" w:rsidRDefault="007E5F09" w:rsidP="00E9154F">
            <w:r>
              <w:t>3.9</w:t>
            </w:r>
          </w:p>
        </w:tc>
        <w:tc>
          <w:tcPr>
            <w:tcW w:w="1084" w:type="dxa"/>
          </w:tcPr>
          <w:p w14:paraId="7EE4DB15" w14:textId="77777777" w:rsidR="007E5F09" w:rsidRDefault="007E5F09" w:rsidP="00E9154F">
            <w:r>
              <w:t>4.4</w:t>
            </w:r>
          </w:p>
        </w:tc>
        <w:tc>
          <w:tcPr>
            <w:tcW w:w="1344" w:type="dxa"/>
          </w:tcPr>
          <w:p w14:paraId="2CB5AEEA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51040B44" w14:textId="77777777" w:rsidR="007E5F09" w:rsidRDefault="007E5F09" w:rsidP="00E9154F">
            <w:r>
              <w:t>0.2</w:t>
            </w:r>
          </w:p>
        </w:tc>
      </w:tr>
      <w:tr w:rsidR="007E5F09" w14:paraId="2748FF20" w14:textId="77777777" w:rsidTr="00E9154F">
        <w:tc>
          <w:tcPr>
            <w:tcW w:w="1476" w:type="dxa"/>
          </w:tcPr>
          <w:p w14:paraId="2E026BBE" w14:textId="77777777" w:rsidR="007E5F09" w:rsidRDefault="007E5F09" w:rsidP="00E9154F">
            <w:r>
              <w:t>7.3V</w:t>
            </w:r>
          </w:p>
        </w:tc>
        <w:tc>
          <w:tcPr>
            <w:tcW w:w="1591" w:type="dxa"/>
          </w:tcPr>
          <w:p w14:paraId="2DEC2D71" w14:textId="77777777" w:rsidR="007E5F09" w:rsidRDefault="007E5F09" w:rsidP="00E9154F">
            <w:r>
              <w:t>174.0</w:t>
            </w:r>
          </w:p>
        </w:tc>
        <w:tc>
          <w:tcPr>
            <w:tcW w:w="1323" w:type="dxa"/>
          </w:tcPr>
          <w:p w14:paraId="58982496" w14:textId="77777777" w:rsidR="007E5F09" w:rsidRDefault="007E5F09" w:rsidP="00E9154F">
            <w:r>
              <w:t>4.1</w:t>
            </w:r>
          </w:p>
        </w:tc>
        <w:tc>
          <w:tcPr>
            <w:tcW w:w="1084" w:type="dxa"/>
          </w:tcPr>
          <w:p w14:paraId="5FC074D8" w14:textId="77777777" w:rsidR="007E5F09" w:rsidRDefault="007E5F09" w:rsidP="00E9154F">
            <w:r>
              <w:t>4.4</w:t>
            </w:r>
          </w:p>
        </w:tc>
        <w:tc>
          <w:tcPr>
            <w:tcW w:w="1344" w:type="dxa"/>
          </w:tcPr>
          <w:p w14:paraId="754F60F3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01474C5B" w14:textId="77777777" w:rsidR="007E5F09" w:rsidRDefault="007E5F09" w:rsidP="00E9154F">
            <w:r>
              <w:t>0.2</w:t>
            </w:r>
          </w:p>
        </w:tc>
      </w:tr>
      <w:tr w:rsidR="007E5F09" w14:paraId="7A351E49" w14:textId="77777777" w:rsidTr="00E9154F">
        <w:tc>
          <w:tcPr>
            <w:tcW w:w="1476" w:type="dxa"/>
          </w:tcPr>
          <w:p w14:paraId="36702DB7" w14:textId="77777777" w:rsidR="007E5F09" w:rsidRDefault="007E5F09" w:rsidP="00E9154F">
            <w:r>
              <w:t>10.6H</w:t>
            </w:r>
          </w:p>
        </w:tc>
        <w:tc>
          <w:tcPr>
            <w:tcW w:w="1591" w:type="dxa"/>
          </w:tcPr>
          <w:p w14:paraId="0896A894" w14:textId="77777777" w:rsidR="007E5F09" w:rsidRDefault="007E5F09" w:rsidP="00E9154F">
            <w:r>
              <w:t>258.52</w:t>
            </w:r>
          </w:p>
        </w:tc>
        <w:tc>
          <w:tcPr>
            <w:tcW w:w="1323" w:type="dxa"/>
          </w:tcPr>
          <w:p w14:paraId="16CDDE88" w14:textId="77777777" w:rsidR="007E5F09" w:rsidRDefault="007E5F09" w:rsidP="00E9154F">
            <w:r>
              <w:t>2.8</w:t>
            </w:r>
          </w:p>
        </w:tc>
        <w:tc>
          <w:tcPr>
            <w:tcW w:w="1084" w:type="dxa"/>
          </w:tcPr>
          <w:p w14:paraId="72DEB3B0" w14:textId="77777777" w:rsidR="007E5F09" w:rsidRDefault="007E5F09" w:rsidP="00E9154F">
            <w:r>
              <w:t>3.5</w:t>
            </w:r>
          </w:p>
        </w:tc>
        <w:tc>
          <w:tcPr>
            <w:tcW w:w="1344" w:type="dxa"/>
          </w:tcPr>
          <w:p w14:paraId="64A04E30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74E46CF6" w14:textId="77777777" w:rsidR="007E5F09" w:rsidRDefault="007E5F09" w:rsidP="00E9154F">
            <w:r>
              <w:t>0.5</w:t>
            </w:r>
          </w:p>
        </w:tc>
      </w:tr>
      <w:tr w:rsidR="007E5F09" w14:paraId="259AA5C1" w14:textId="77777777" w:rsidTr="00E9154F">
        <w:tc>
          <w:tcPr>
            <w:tcW w:w="1476" w:type="dxa"/>
          </w:tcPr>
          <w:p w14:paraId="62D7DFB6" w14:textId="77777777" w:rsidR="007E5F09" w:rsidRDefault="007E5F09" w:rsidP="00E9154F">
            <w:r>
              <w:t>10.6V</w:t>
            </w:r>
          </w:p>
        </w:tc>
        <w:tc>
          <w:tcPr>
            <w:tcW w:w="1591" w:type="dxa"/>
          </w:tcPr>
          <w:p w14:paraId="0EAE3970" w14:textId="77777777" w:rsidR="007E5F09" w:rsidRDefault="007E5F09" w:rsidP="00E9154F">
            <w:r>
              <w:t>243.87</w:t>
            </w:r>
          </w:p>
        </w:tc>
        <w:tc>
          <w:tcPr>
            <w:tcW w:w="1323" w:type="dxa"/>
          </w:tcPr>
          <w:p w14:paraId="4CDE3BE1" w14:textId="77777777" w:rsidR="007E5F09" w:rsidRDefault="007E5F09" w:rsidP="00E9154F">
            <w:r>
              <w:t>2.9</w:t>
            </w:r>
          </w:p>
        </w:tc>
        <w:tc>
          <w:tcPr>
            <w:tcW w:w="1084" w:type="dxa"/>
          </w:tcPr>
          <w:p w14:paraId="04ABF771" w14:textId="77777777" w:rsidR="007E5F09" w:rsidRDefault="007E5F09" w:rsidP="00E9154F">
            <w:r>
              <w:t>3.4</w:t>
            </w:r>
          </w:p>
        </w:tc>
        <w:tc>
          <w:tcPr>
            <w:tcW w:w="1344" w:type="dxa"/>
          </w:tcPr>
          <w:p w14:paraId="54404F37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422BCE6B" w14:textId="77777777" w:rsidR="007E5F09" w:rsidRDefault="007E5F09" w:rsidP="00E9154F">
            <w:r>
              <w:t>0.5</w:t>
            </w:r>
          </w:p>
        </w:tc>
      </w:tr>
      <w:tr w:rsidR="007E5F09" w14:paraId="72B652E2" w14:textId="77777777" w:rsidTr="00E9154F">
        <w:tc>
          <w:tcPr>
            <w:tcW w:w="1476" w:type="dxa"/>
          </w:tcPr>
          <w:p w14:paraId="38D5B082" w14:textId="77777777" w:rsidR="007E5F09" w:rsidRDefault="007E5F09" w:rsidP="00E9154F">
            <w:r>
              <w:t>18.7H</w:t>
            </w:r>
          </w:p>
        </w:tc>
        <w:tc>
          <w:tcPr>
            <w:tcW w:w="1591" w:type="dxa"/>
          </w:tcPr>
          <w:p w14:paraId="78E14B6E" w14:textId="77777777" w:rsidR="007E5F09" w:rsidRDefault="007E5F09" w:rsidP="00E9154F">
            <w:r>
              <w:t>358.26</w:t>
            </w:r>
          </w:p>
        </w:tc>
        <w:tc>
          <w:tcPr>
            <w:tcW w:w="1323" w:type="dxa"/>
          </w:tcPr>
          <w:p w14:paraId="7617C3DA" w14:textId="77777777" w:rsidR="007E5F09" w:rsidRDefault="007E5F09" w:rsidP="00E9154F">
            <w:r>
              <w:t>2.0</w:t>
            </w:r>
          </w:p>
        </w:tc>
        <w:tc>
          <w:tcPr>
            <w:tcW w:w="1084" w:type="dxa"/>
          </w:tcPr>
          <w:p w14:paraId="08C17D02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01E55E1E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575854B4" w14:textId="77777777" w:rsidR="007E5F09" w:rsidRDefault="007E5F09" w:rsidP="00E9154F">
            <w:r>
              <w:t>0.7</w:t>
            </w:r>
          </w:p>
        </w:tc>
      </w:tr>
      <w:tr w:rsidR="007E5F09" w14:paraId="790C0F07" w14:textId="77777777" w:rsidTr="00E9154F">
        <w:tc>
          <w:tcPr>
            <w:tcW w:w="1476" w:type="dxa"/>
          </w:tcPr>
          <w:p w14:paraId="5796A29C" w14:textId="77777777" w:rsidR="007E5F09" w:rsidRDefault="007E5F09" w:rsidP="00E9154F">
            <w:r>
              <w:t>18.7V</w:t>
            </w:r>
          </w:p>
        </w:tc>
        <w:tc>
          <w:tcPr>
            <w:tcW w:w="1591" w:type="dxa"/>
          </w:tcPr>
          <w:p w14:paraId="48E913E9" w14:textId="77777777" w:rsidR="007E5F09" w:rsidRDefault="007E5F09" w:rsidP="00E9154F">
            <w:r>
              <w:t>330.57</w:t>
            </w:r>
          </w:p>
        </w:tc>
        <w:tc>
          <w:tcPr>
            <w:tcW w:w="1323" w:type="dxa"/>
          </w:tcPr>
          <w:p w14:paraId="30ADB84C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13840F9B" w14:textId="77777777" w:rsidR="007E5F09" w:rsidRDefault="007E5F09" w:rsidP="00E9154F">
            <w:r>
              <w:t>2.7</w:t>
            </w:r>
          </w:p>
        </w:tc>
        <w:tc>
          <w:tcPr>
            <w:tcW w:w="1344" w:type="dxa"/>
          </w:tcPr>
          <w:p w14:paraId="4C577889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52B807B2" w14:textId="77777777" w:rsidR="007E5F09" w:rsidRDefault="007E5F09" w:rsidP="00E9154F">
            <w:r>
              <w:t>0.8</w:t>
            </w:r>
          </w:p>
        </w:tc>
      </w:tr>
      <w:tr w:rsidR="007E5F09" w14:paraId="06356470" w14:textId="77777777" w:rsidTr="00E9154F">
        <w:tc>
          <w:tcPr>
            <w:tcW w:w="1476" w:type="dxa"/>
          </w:tcPr>
          <w:p w14:paraId="5EA977CD" w14:textId="77777777" w:rsidR="007E5F09" w:rsidRDefault="007E5F09" w:rsidP="00E9154F">
            <w:r>
              <w:t>23.8H</w:t>
            </w:r>
          </w:p>
        </w:tc>
        <w:tc>
          <w:tcPr>
            <w:tcW w:w="1591" w:type="dxa"/>
          </w:tcPr>
          <w:p w14:paraId="2665E1D8" w14:textId="77777777" w:rsidR="007E5F09" w:rsidRDefault="007E5F09" w:rsidP="00E9154F">
            <w:r>
              <w:t>352.43</w:t>
            </w:r>
          </w:p>
        </w:tc>
        <w:tc>
          <w:tcPr>
            <w:tcW w:w="1323" w:type="dxa"/>
          </w:tcPr>
          <w:p w14:paraId="2D95E44D" w14:textId="77777777" w:rsidR="007E5F09" w:rsidRDefault="007E5F09" w:rsidP="00E9154F">
            <w:r>
              <w:t>1.8</w:t>
            </w:r>
          </w:p>
        </w:tc>
        <w:tc>
          <w:tcPr>
            <w:tcW w:w="1084" w:type="dxa"/>
          </w:tcPr>
          <w:p w14:paraId="6A6426BA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1F2E95B9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5932A01D" w14:textId="77777777" w:rsidR="007E5F09" w:rsidRDefault="007E5F09" w:rsidP="00E9154F">
            <w:r>
              <w:t>0.6</w:t>
            </w:r>
          </w:p>
        </w:tc>
      </w:tr>
      <w:tr w:rsidR="007E5F09" w14:paraId="0A7D59C1" w14:textId="77777777" w:rsidTr="00E9154F">
        <w:tc>
          <w:tcPr>
            <w:tcW w:w="1476" w:type="dxa"/>
          </w:tcPr>
          <w:p w14:paraId="495ABF61" w14:textId="77777777" w:rsidR="007E5F09" w:rsidRDefault="007E5F09" w:rsidP="00E9154F">
            <w:r>
              <w:t>23.8V</w:t>
            </w:r>
          </w:p>
        </w:tc>
        <w:tc>
          <w:tcPr>
            <w:tcW w:w="1591" w:type="dxa"/>
          </w:tcPr>
          <w:p w14:paraId="396CC9E6" w14:textId="77777777" w:rsidR="007E5F09" w:rsidRDefault="007E5F09" w:rsidP="00E9154F">
            <w:r>
              <w:t>341.66</w:t>
            </w:r>
          </w:p>
        </w:tc>
        <w:tc>
          <w:tcPr>
            <w:tcW w:w="1323" w:type="dxa"/>
          </w:tcPr>
          <w:p w14:paraId="1D8A5858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5F6BEF00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4ABCB455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445EF8D8" w14:textId="77777777" w:rsidR="007E5F09" w:rsidRDefault="007E5F09" w:rsidP="00E9154F">
            <w:r>
              <w:t>0.8</w:t>
            </w:r>
          </w:p>
        </w:tc>
      </w:tr>
      <w:tr w:rsidR="007E5F09" w14:paraId="10808AF6" w14:textId="77777777" w:rsidTr="00E9154F">
        <w:tc>
          <w:tcPr>
            <w:tcW w:w="1476" w:type="dxa"/>
          </w:tcPr>
          <w:p w14:paraId="05E8E814" w14:textId="77777777" w:rsidR="007E5F09" w:rsidRDefault="007E5F09" w:rsidP="00E9154F">
            <w:r>
              <w:t>31.5V</w:t>
            </w:r>
          </w:p>
        </w:tc>
        <w:tc>
          <w:tcPr>
            <w:tcW w:w="1591" w:type="dxa"/>
          </w:tcPr>
          <w:p w14:paraId="531C0C20" w14:textId="77777777" w:rsidR="007E5F09" w:rsidRDefault="007E5F09" w:rsidP="00E9154F">
            <w:r>
              <w:t>436.53</w:t>
            </w:r>
          </w:p>
        </w:tc>
        <w:tc>
          <w:tcPr>
            <w:tcW w:w="1323" w:type="dxa"/>
          </w:tcPr>
          <w:p w14:paraId="7609FEB0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787CA8AF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6160406D" w14:textId="77777777" w:rsidR="007E5F09" w:rsidRDefault="007E5F09" w:rsidP="00E9154F">
            <w:r>
              <w:t>-1.1</w:t>
            </w:r>
          </w:p>
        </w:tc>
        <w:tc>
          <w:tcPr>
            <w:tcW w:w="1687" w:type="dxa"/>
          </w:tcPr>
          <w:p w14:paraId="4494835E" w14:textId="77777777" w:rsidR="007E5F09" w:rsidRDefault="007E5F09" w:rsidP="00E9154F">
            <w:r>
              <w:t>0.2</w:t>
            </w:r>
          </w:p>
        </w:tc>
      </w:tr>
      <w:tr w:rsidR="007E5F09" w14:paraId="6BE22015" w14:textId="77777777" w:rsidTr="00E9154F">
        <w:tc>
          <w:tcPr>
            <w:tcW w:w="1476" w:type="dxa"/>
          </w:tcPr>
          <w:p w14:paraId="2E5FC2BB" w14:textId="77777777" w:rsidR="007E5F09" w:rsidRDefault="007E5F09" w:rsidP="00E9154F">
            <w:r>
              <w:t>31.5H</w:t>
            </w:r>
          </w:p>
        </w:tc>
        <w:tc>
          <w:tcPr>
            <w:tcW w:w="1591" w:type="dxa"/>
          </w:tcPr>
          <w:p w14:paraId="2ABE3EBA" w14:textId="77777777" w:rsidR="007E5F09" w:rsidRDefault="007E5F09" w:rsidP="00E9154F">
            <w:r>
              <w:t>437.6</w:t>
            </w:r>
          </w:p>
        </w:tc>
        <w:tc>
          <w:tcPr>
            <w:tcW w:w="1323" w:type="dxa"/>
          </w:tcPr>
          <w:p w14:paraId="5F792149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44FEE4CE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019C9346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6ECA8F23" w14:textId="77777777" w:rsidR="007E5F09" w:rsidRDefault="007E5F09" w:rsidP="00E9154F">
            <w:r>
              <w:t>0.3</w:t>
            </w:r>
          </w:p>
        </w:tc>
      </w:tr>
      <w:tr w:rsidR="007E5F09" w14:paraId="1EC9A1D6" w14:textId="77777777" w:rsidTr="00E9154F">
        <w:tc>
          <w:tcPr>
            <w:tcW w:w="1476" w:type="dxa"/>
          </w:tcPr>
          <w:p w14:paraId="5CF5C06F" w14:textId="77777777" w:rsidR="007E5F09" w:rsidRDefault="007E5F09" w:rsidP="00E9154F">
            <w:r>
              <w:t>36.7H</w:t>
            </w:r>
          </w:p>
        </w:tc>
        <w:tc>
          <w:tcPr>
            <w:tcW w:w="1591" w:type="dxa"/>
          </w:tcPr>
          <w:p w14:paraId="5AE45770" w14:textId="77777777" w:rsidR="007E5F09" w:rsidRDefault="007E5F09" w:rsidP="00E9154F">
            <w:r>
              <w:t>489.95</w:t>
            </w:r>
          </w:p>
        </w:tc>
        <w:tc>
          <w:tcPr>
            <w:tcW w:w="1323" w:type="dxa"/>
          </w:tcPr>
          <w:p w14:paraId="04FB39DC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34E75C0E" w14:textId="77777777" w:rsidR="007E5F09" w:rsidRDefault="007E5F09" w:rsidP="00E9154F">
            <w:r>
              <w:t>2.1</w:t>
            </w:r>
          </w:p>
        </w:tc>
        <w:tc>
          <w:tcPr>
            <w:tcW w:w="1344" w:type="dxa"/>
          </w:tcPr>
          <w:p w14:paraId="2AC3423B" w14:textId="77777777" w:rsidR="007E5F09" w:rsidRDefault="007E5F09" w:rsidP="00E9154F">
            <w:r>
              <w:t>-1.1</w:t>
            </w:r>
          </w:p>
        </w:tc>
        <w:tc>
          <w:tcPr>
            <w:tcW w:w="1687" w:type="dxa"/>
          </w:tcPr>
          <w:p w14:paraId="1FD08D4E" w14:textId="77777777" w:rsidR="007E5F09" w:rsidRDefault="007E5F09" w:rsidP="00E9154F">
            <w:r>
              <w:t>0.2</w:t>
            </w:r>
          </w:p>
        </w:tc>
      </w:tr>
      <w:tr w:rsidR="007E5F09" w14:paraId="74F87C50" w14:textId="77777777" w:rsidTr="00E9154F">
        <w:tc>
          <w:tcPr>
            <w:tcW w:w="1476" w:type="dxa"/>
          </w:tcPr>
          <w:p w14:paraId="38524092" w14:textId="77777777" w:rsidR="007E5F09" w:rsidRDefault="007E5F09" w:rsidP="00E9154F">
            <w:r>
              <w:t>36.7V</w:t>
            </w:r>
          </w:p>
        </w:tc>
        <w:tc>
          <w:tcPr>
            <w:tcW w:w="1591" w:type="dxa"/>
          </w:tcPr>
          <w:p w14:paraId="4683F2DC" w14:textId="77777777" w:rsidR="007E5F09" w:rsidRDefault="007E5F09" w:rsidP="00E9154F">
            <w:r>
              <w:t>469.61</w:t>
            </w:r>
          </w:p>
        </w:tc>
        <w:tc>
          <w:tcPr>
            <w:tcW w:w="1323" w:type="dxa"/>
          </w:tcPr>
          <w:p w14:paraId="4F08C93F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1F1D623C" w14:textId="77777777" w:rsidR="007E5F09" w:rsidRDefault="007E5F09" w:rsidP="00E9154F">
            <w:r>
              <w:t>2.5</w:t>
            </w:r>
          </w:p>
        </w:tc>
        <w:tc>
          <w:tcPr>
            <w:tcW w:w="1344" w:type="dxa"/>
          </w:tcPr>
          <w:p w14:paraId="454E644C" w14:textId="77777777" w:rsidR="007E5F09" w:rsidRDefault="007E5F09" w:rsidP="00E9154F">
            <w:r>
              <w:t>-1.1</w:t>
            </w:r>
          </w:p>
        </w:tc>
        <w:tc>
          <w:tcPr>
            <w:tcW w:w="1687" w:type="dxa"/>
          </w:tcPr>
          <w:p w14:paraId="6B6AA2E8" w14:textId="77777777" w:rsidR="007E5F09" w:rsidRDefault="007E5F09" w:rsidP="00E9154F">
            <w:r>
              <w:t>0.2</w:t>
            </w:r>
          </w:p>
        </w:tc>
      </w:tr>
      <w:tr w:rsidR="007E5F09" w14:paraId="5EBF5717" w14:textId="77777777" w:rsidTr="00E9154F">
        <w:tc>
          <w:tcPr>
            <w:tcW w:w="1476" w:type="dxa"/>
          </w:tcPr>
          <w:p w14:paraId="7BC607C3" w14:textId="77777777" w:rsidR="007E5F09" w:rsidRDefault="007E5F09" w:rsidP="00E9154F">
            <w:r>
              <w:t>42H</w:t>
            </w:r>
          </w:p>
        </w:tc>
        <w:tc>
          <w:tcPr>
            <w:tcW w:w="1591" w:type="dxa"/>
          </w:tcPr>
          <w:p w14:paraId="7724CA09" w14:textId="77777777" w:rsidR="007E5F09" w:rsidRDefault="007E5F09" w:rsidP="00E9154F">
            <w:r>
              <w:t>575.21</w:t>
            </w:r>
          </w:p>
        </w:tc>
        <w:tc>
          <w:tcPr>
            <w:tcW w:w="1323" w:type="dxa"/>
          </w:tcPr>
          <w:p w14:paraId="5967A165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77A78FB5" w14:textId="77777777" w:rsidR="007E5F09" w:rsidRDefault="007E5F09" w:rsidP="00E9154F">
            <w:r>
              <w:t>1.9</w:t>
            </w:r>
          </w:p>
        </w:tc>
        <w:tc>
          <w:tcPr>
            <w:tcW w:w="1344" w:type="dxa"/>
          </w:tcPr>
          <w:p w14:paraId="724101CB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42EED071" w14:textId="77777777" w:rsidR="007E5F09" w:rsidRDefault="007E5F09" w:rsidP="00E9154F">
            <w:r>
              <w:t>0.4</w:t>
            </w:r>
          </w:p>
        </w:tc>
      </w:tr>
      <w:tr w:rsidR="007E5F09" w14:paraId="2285C587" w14:textId="77777777" w:rsidTr="00E9154F">
        <w:tc>
          <w:tcPr>
            <w:tcW w:w="1476" w:type="dxa"/>
          </w:tcPr>
          <w:p w14:paraId="6D7CF79A" w14:textId="77777777" w:rsidR="007E5F09" w:rsidRDefault="007E5F09" w:rsidP="00E9154F">
            <w:r>
              <w:t>42V</w:t>
            </w:r>
          </w:p>
        </w:tc>
        <w:tc>
          <w:tcPr>
            <w:tcW w:w="1591" w:type="dxa"/>
          </w:tcPr>
          <w:p w14:paraId="6E33BE83" w14:textId="77777777" w:rsidR="007E5F09" w:rsidRDefault="007E5F09" w:rsidP="00E9154F">
            <w:r>
              <w:t>590.6</w:t>
            </w:r>
          </w:p>
        </w:tc>
        <w:tc>
          <w:tcPr>
            <w:tcW w:w="1323" w:type="dxa"/>
          </w:tcPr>
          <w:p w14:paraId="52209343" w14:textId="77777777" w:rsidR="007E5F09" w:rsidRDefault="007E5F09" w:rsidP="00E9154F">
            <w:r>
              <w:t>1.1</w:t>
            </w:r>
          </w:p>
        </w:tc>
        <w:tc>
          <w:tcPr>
            <w:tcW w:w="1084" w:type="dxa"/>
          </w:tcPr>
          <w:p w14:paraId="46BE4BEE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0D73B418" w14:textId="77777777" w:rsidR="007E5F09" w:rsidRDefault="007E5F09" w:rsidP="00E9154F">
            <w:r>
              <w:t>-1.5</w:t>
            </w:r>
          </w:p>
        </w:tc>
        <w:tc>
          <w:tcPr>
            <w:tcW w:w="1687" w:type="dxa"/>
          </w:tcPr>
          <w:p w14:paraId="2AD0ACE6" w14:textId="77777777" w:rsidR="007E5F09" w:rsidRDefault="007E5F09" w:rsidP="00E9154F">
            <w:r>
              <w:t>0.3</w:t>
            </w:r>
          </w:p>
        </w:tc>
      </w:tr>
      <w:tr w:rsidR="007E5F09" w14:paraId="07FA33CB" w14:textId="77777777" w:rsidTr="00E9154F">
        <w:tc>
          <w:tcPr>
            <w:tcW w:w="1476" w:type="dxa"/>
          </w:tcPr>
          <w:p w14:paraId="00F79AF2" w14:textId="77777777" w:rsidR="007E5F09" w:rsidRDefault="007E5F09" w:rsidP="00E9154F">
            <w:r>
              <w:t>48H</w:t>
            </w:r>
          </w:p>
        </w:tc>
        <w:tc>
          <w:tcPr>
            <w:tcW w:w="1591" w:type="dxa"/>
          </w:tcPr>
          <w:p w14:paraId="35FFF3A8" w14:textId="77777777" w:rsidR="007E5F09" w:rsidRDefault="007E5F09" w:rsidP="00E9154F">
            <w:r>
              <w:t>708.18</w:t>
            </w:r>
          </w:p>
        </w:tc>
        <w:tc>
          <w:tcPr>
            <w:tcW w:w="1323" w:type="dxa"/>
          </w:tcPr>
          <w:p w14:paraId="37334149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445C56E0" w14:textId="77777777" w:rsidR="007E5F09" w:rsidRDefault="007E5F09" w:rsidP="00E9154F">
            <w:r>
              <w:t>1.7</w:t>
            </w:r>
          </w:p>
        </w:tc>
        <w:tc>
          <w:tcPr>
            <w:tcW w:w="1344" w:type="dxa"/>
          </w:tcPr>
          <w:p w14:paraId="257DA28C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5FD1A029" w14:textId="77777777" w:rsidR="007E5F09" w:rsidRDefault="007E5F09" w:rsidP="00E9154F">
            <w:r>
              <w:t>0.4</w:t>
            </w:r>
          </w:p>
        </w:tc>
      </w:tr>
      <w:tr w:rsidR="007E5F09" w14:paraId="0F258639" w14:textId="77777777" w:rsidTr="00E9154F">
        <w:tc>
          <w:tcPr>
            <w:tcW w:w="1476" w:type="dxa"/>
          </w:tcPr>
          <w:p w14:paraId="24A19FA1" w14:textId="77777777" w:rsidR="007E5F09" w:rsidRDefault="007E5F09" w:rsidP="00E9154F">
            <w:r>
              <w:t>48V</w:t>
            </w:r>
          </w:p>
        </w:tc>
        <w:tc>
          <w:tcPr>
            <w:tcW w:w="1591" w:type="dxa"/>
          </w:tcPr>
          <w:p w14:paraId="6775B5C2" w14:textId="77777777" w:rsidR="007E5F09" w:rsidRDefault="007E5F09" w:rsidP="00E9154F">
            <w:r>
              <w:t>661.37</w:t>
            </w:r>
          </w:p>
        </w:tc>
        <w:tc>
          <w:tcPr>
            <w:tcW w:w="1323" w:type="dxa"/>
          </w:tcPr>
          <w:p w14:paraId="29CABE40" w14:textId="77777777" w:rsidR="007E5F09" w:rsidRDefault="007E5F09" w:rsidP="00E9154F">
            <w:r>
              <w:t>1.1</w:t>
            </w:r>
          </w:p>
        </w:tc>
        <w:tc>
          <w:tcPr>
            <w:tcW w:w="1084" w:type="dxa"/>
          </w:tcPr>
          <w:p w14:paraId="61F170DE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0683E9C4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0DABB403" w14:textId="77777777" w:rsidR="007E5F09" w:rsidRDefault="007E5F09" w:rsidP="00E9154F">
            <w:r>
              <w:t>0.3</w:t>
            </w:r>
          </w:p>
        </w:tc>
      </w:tr>
      <w:tr w:rsidR="007E5F09" w14:paraId="2DBA1CC3" w14:textId="77777777" w:rsidTr="00E9154F">
        <w:tc>
          <w:tcPr>
            <w:tcW w:w="1476" w:type="dxa"/>
          </w:tcPr>
          <w:p w14:paraId="2D9AF5DA" w14:textId="77777777" w:rsidR="007E5F09" w:rsidRDefault="007E5F09" w:rsidP="00E9154F">
            <w:r>
              <w:t>52_80V</w:t>
            </w:r>
          </w:p>
        </w:tc>
        <w:tc>
          <w:tcPr>
            <w:tcW w:w="1591" w:type="dxa"/>
          </w:tcPr>
          <w:p w14:paraId="2CD66811" w14:textId="77777777" w:rsidR="007E5F09" w:rsidRDefault="007E5F09" w:rsidP="00E9154F">
            <w:r>
              <w:t>461.18</w:t>
            </w:r>
          </w:p>
        </w:tc>
        <w:tc>
          <w:tcPr>
            <w:tcW w:w="1323" w:type="dxa"/>
          </w:tcPr>
          <w:p w14:paraId="38630CAC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4AE9FAAD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0D4290AC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4DB4D772" w14:textId="77777777" w:rsidR="007E5F09" w:rsidRDefault="007E5F09" w:rsidP="00E9154F">
            <w:r>
              <w:t>-0.5</w:t>
            </w:r>
          </w:p>
        </w:tc>
      </w:tr>
      <w:tr w:rsidR="007E5F09" w14:paraId="78FCEBBE" w14:textId="77777777" w:rsidTr="00E9154F">
        <w:tc>
          <w:tcPr>
            <w:tcW w:w="1476" w:type="dxa"/>
          </w:tcPr>
          <w:p w14:paraId="57EE3157" w14:textId="77777777" w:rsidR="007E5F09" w:rsidRDefault="007E5F09" w:rsidP="00E9154F">
            <w:r>
              <w:t>91.65H</w:t>
            </w:r>
          </w:p>
        </w:tc>
        <w:tc>
          <w:tcPr>
            <w:tcW w:w="1591" w:type="dxa"/>
          </w:tcPr>
          <w:p w14:paraId="67E7C1E7" w14:textId="77777777" w:rsidR="007E5F09" w:rsidRDefault="007E5F09" w:rsidP="00E9154F">
            <w:r>
              <w:t>864.14</w:t>
            </w:r>
          </w:p>
        </w:tc>
        <w:tc>
          <w:tcPr>
            <w:tcW w:w="1323" w:type="dxa"/>
          </w:tcPr>
          <w:p w14:paraId="410698F4" w14:textId="77777777" w:rsidR="007E5F09" w:rsidRDefault="007E5F09" w:rsidP="00E9154F">
            <w:r>
              <w:t>1.1</w:t>
            </w:r>
          </w:p>
        </w:tc>
        <w:tc>
          <w:tcPr>
            <w:tcW w:w="1084" w:type="dxa"/>
          </w:tcPr>
          <w:p w14:paraId="3526A0E8" w14:textId="77777777" w:rsidR="007E5F09" w:rsidRDefault="007E5F09" w:rsidP="00E9154F">
            <w:r>
              <w:t>1.5</w:t>
            </w:r>
          </w:p>
        </w:tc>
        <w:tc>
          <w:tcPr>
            <w:tcW w:w="1344" w:type="dxa"/>
          </w:tcPr>
          <w:p w14:paraId="25F7BD13" w14:textId="77777777" w:rsidR="007E5F09" w:rsidRDefault="007E5F09" w:rsidP="00E9154F">
            <w:r>
              <w:t>-1.1</w:t>
            </w:r>
          </w:p>
        </w:tc>
        <w:tc>
          <w:tcPr>
            <w:tcW w:w="1687" w:type="dxa"/>
          </w:tcPr>
          <w:p w14:paraId="2C1D3EBF" w14:textId="77777777" w:rsidR="007E5F09" w:rsidRDefault="007E5F09" w:rsidP="00E9154F">
            <w:r>
              <w:t>-0.5</w:t>
            </w:r>
          </w:p>
        </w:tc>
      </w:tr>
      <w:tr w:rsidR="007E5F09" w14:paraId="1554E8F9" w14:textId="77777777" w:rsidTr="00E9154F">
        <w:tc>
          <w:tcPr>
            <w:tcW w:w="1476" w:type="dxa"/>
          </w:tcPr>
          <w:p w14:paraId="19ECC75F" w14:textId="77777777" w:rsidR="007E5F09" w:rsidRDefault="007E5F09" w:rsidP="00E9154F">
            <w:r>
              <w:t>91.65V</w:t>
            </w:r>
          </w:p>
        </w:tc>
        <w:tc>
          <w:tcPr>
            <w:tcW w:w="1591" w:type="dxa"/>
          </w:tcPr>
          <w:p w14:paraId="2BA937FE" w14:textId="77777777" w:rsidR="007E5F09" w:rsidRDefault="007E5F09" w:rsidP="00E9154F">
            <w:r>
              <w:t>885.91</w:t>
            </w:r>
          </w:p>
        </w:tc>
        <w:tc>
          <w:tcPr>
            <w:tcW w:w="1323" w:type="dxa"/>
          </w:tcPr>
          <w:p w14:paraId="15D5D2C2" w14:textId="77777777" w:rsidR="007E5F09" w:rsidRDefault="007E5F09" w:rsidP="00E9154F">
            <w:r>
              <w:t>0.9</w:t>
            </w:r>
          </w:p>
        </w:tc>
        <w:tc>
          <w:tcPr>
            <w:tcW w:w="1084" w:type="dxa"/>
          </w:tcPr>
          <w:p w14:paraId="47031AE4" w14:textId="77777777" w:rsidR="007E5F09" w:rsidRDefault="007E5F09" w:rsidP="00E9154F">
            <w:r>
              <w:t>1.7</w:t>
            </w:r>
          </w:p>
        </w:tc>
        <w:tc>
          <w:tcPr>
            <w:tcW w:w="1344" w:type="dxa"/>
          </w:tcPr>
          <w:p w14:paraId="5D2B826E" w14:textId="77777777" w:rsidR="007E5F09" w:rsidRDefault="007E5F09" w:rsidP="00E9154F">
            <w:r>
              <w:t>-1.1</w:t>
            </w:r>
          </w:p>
        </w:tc>
        <w:tc>
          <w:tcPr>
            <w:tcW w:w="1687" w:type="dxa"/>
          </w:tcPr>
          <w:p w14:paraId="69379B7D" w14:textId="77777777" w:rsidR="007E5F09" w:rsidRDefault="007E5F09" w:rsidP="00E9154F">
            <w:r>
              <w:t>-0.6</w:t>
            </w:r>
          </w:p>
        </w:tc>
      </w:tr>
      <w:tr w:rsidR="007E5F09" w14:paraId="288444C2" w14:textId="77777777" w:rsidTr="00E9154F">
        <w:tc>
          <w:tcPr>
            <w:tcW w:w="1476" w:type="dxa"/>
            <w:shd w:val="clear" w:color="auto" w:fill="8EAADB" w:themeFill="accent1" w:themeFillTint="99"/>
          </w:tcPr>
          <w:p w14:paraId="757A54C5" w14:textId="77777777" w:rsidR="007E5F09" w:rsidRDefault="007E5F09" w:rsidP="00E9154F">
            <w:r>
              <w:t>18:10 21.05.2024</w:t>
            </w:r>
          </w:p>
        </w:tc>
        <w:tc>
          <w:tcPr>
            <w:tcW w:w="1591" w:type="dxa"/>
            <w:shd w:val="clear" w:color="auto" w:fill="8EAADB" w:themeFill="accent1" w:themeFillTint="99"/>
          </w:tcPr>
          <w:p w14:paraId="7113123C" w14:textId="77777777" w:rsidR="007E5F09" w:rsidRDefault="007E5F09" w:rsidP="00E9154F"/>
        </w:tc>
        <w:tc>
          <w:tcPr>
            <w:tcW w:w="1323" w:type="dxa"/>
            <w:shd w:val="clear" w:color="auto" w:fill="8EAADB" w:themeFill="accent1" w:themeFillTint="99"/>
          </w:tcPr>
          <w:p w14:paraId="03AF6DA1" w14:textId="77777777" w:rsidR="007E5F09" w:rsidRDefault="007E5F09" w:rsidP="00E9154F"/>
        </w:tc>
        <w:tc>
          <w:tcPr>
            <w:tcW w:w="1084" w:type="dxa"/>
            <w:shd w:val="clear" w:color="auto" w:fill="8EAADB" w:themeFill="accent1" w:themeFillTint="99"/>
          </w:tcPr>
          <w:p w14:paraId="7C0D6744" w14:textId="77777777" w:rsidR="007E5F09" w:rsidRDefault="007E5F09" w:rsidP="00E9154F"/>
        </w:tc>
        <w:tc>
          <w:tcPr>
            <w:tcW w:w="1344" w:type="dxa"/>
            <w:shd w:val="clear" w:color="auto" w:fill="8EAADB" w:themeFill="accent1" w:themeFillTint="99"/>
          </w:tcPr>
          <w:p w14:paraId="293F9B3C" w14:textId="77777777" w:rsidR="007E5F09" w:rsidRDefault="007E5F09" w:rsidP="00E9154F"/>
        </w:tc>
        <w:tc>
          <w:tcPr>
            <w:tcW w:w="1687" w:type="dxa"/>
            <w:shd w:val="clear" w:color="auto" w:fill="8EAADB" w:themeFill="accent1" w:themeFillTint="99"/>
          </w:tcPr>
          <w:p w14:paraId="08330645" w14:textId="77777777" w:rsidR="007E5F09" w:rsidRDefault="007E5F09" w:rsidP="00E9154F"/>
        </w:tc>
      </w:tr>
      <w:tr w:rsidR="007E5F09" w14:paraId="4DB9B025" w14:textId="77777777" w:rsidTr="00E9154F">
        <w:tc>
          <w:tcPr>
            <w:tcW w:w="1476" w:type="dxa"/>
          </w:tcPr>
          <w:p w14:paraId="754E8916" w14:textId="77777777" w:rsidR="007E5F09" w:rsidRDefault="007E5F09" w:rsidP="00E9154F">
            <w:r>
              <w:t>6.9H</w:t>
            </w:r>
          </w:p>
        </w:tc>
        <w:tc>
          <w:tcPr>
            <w:tcW w:w="1591" w:type="dxa"/>
          </w:tcPr>
          <w:p w14:paraId="60EDFD30" w14:textId="77777777" w:rsidR="007E5F09" w:rsidRDefault="007E5F09" w:rsidP="00E9154F">
            <w:r>
              <w:t>164.83</w:t>
            </w:r>
          </w:p>
        </w:tc>
        <w:tc>
          <w:tcPr>
            <w:tcW w:w="1323" w:type="dxa"/>
          </w:tcPr>
          <w:p w14:paraId="2516FF5E" w14:textId="77777777" w:rsidR="007E5F09" w:rsidRDefault="007E5F09" w:rsidP="00E9154F">
            <w:r>
              <w:t>4.3</w:t>
            </w:r>
          </w:p>
        </w:tc>
        <w:tc>
          <w:tcPr>
            <w:tcW w:w="1084" w:type="dxa"/>
          </w:tcPr>
          <w:p w14:paraId="7E4F8652" w14:textId="77777777" w:rsidR="007E5F09" w:rsidRDefault="007E5F09" w:rsidP="00E9154F">
            <w:r>
              <w:t>4.4</w:t>
            </w:r>
          </w:p>
        </w:tc>
        <w:tc>
          <w:tcPr>
            <w:tcW w:w="1344" w:type="dxa"/>
          </w:tcPr>
          <w:p w14:paraId="4BE0FB70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111AD713" w14:textId="77777777" w:rsidR="007E5F09" w:rsidRDefault="007E5F09" w:rsidP="00E9154F">
            <w:r>
              <w:t>0.1</w:t>
            </w:r>
          </w:p>
        </w:tc>
      </w:tr>
      <w:tr w:rsidR="007E5F09" w14:paraId="0C7BDF5F" w14:textId="77777777" w:rsidTr="00E9154F">
        <w:tc>
          <w:tcPr>
            <w:tcW w:w="1476" w:type="dxa"/>
          </w:tcPr>
          <w:p w14:paraId="67A756C7" w14:textId="77777777" w:rsidR="007E5F09" w:rsidRDefault="007E5F09" w:rsidP="00E9154F">
            <w:r>
              <w:t>6.9V</w:t>
            </w:r>
          </w:p>
        </w:tc>
        <w:tc>
          <w:tcPr>
            <w:tcW w:w="1591" w:type="dxa"/>
          </w:tcPr>
          <w:p w14:paraId="19B8FA3F" w14:textId="77777777" w:rsidR="007E5F09" w:rsidRDefault="007E5F09" w:rsidP="00E9154F">
            <w:r>
              <w:t>159.64</w:t>
            </w:r>
          </w:p>
        </w:tc>
        <w:tc>
          <w:tcPr>
            <w:tcW w:w="1323" w:type="dxa"/>
          </w:tcPr>
          <w:p w14:paraId="6864F037" w14:textId="77777777" w:rsidR="007E5F09" w:rsidRDefault="007E5F09" w:rsidP="00E9154F">
            <w:r>
              <w:t>4.1</w:t>
            </w:r>
          </w:p>
        </w:tc>
        <w:tc>
          <w:tcPr>
            <w:tcW w:w="1084" w:type="dxa"/>
          </w:tcPr>
          <w:p w14:paraId="03606A11" w14:textId="77777777" w:rsidR="007E5F09" w:rsidRDefault="007E5F09" w:rsidP="00E9154F">
            <w:r>
              <w:t>4.4</w:t>
            </w:r>
          </w:p>
        </w:tc>
        <w:tc>
          <w:tcPr>
            <w:tcW w:w="1344" w:type="dxa"/>
          </w:tcPr>
          <w:p w14:paraId="24D1B9DC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1CD402CB" w14:textId="77777777" w:rsidR="007E5F09" w:rsidRDefault="007E5F09" w:rsidP="00E9154F">
            <w:r>
              <w:t>0.4</w:t>
            </w:r>
          </w:p>
        </w:tc>
      </w:tr>
      <w:tr w:rsidR="007E5F09" w14:paraId="60A6F9C6" w14:textId="77777777" w:rsidTr="00E9154F">
        <w:tc>
          <w:tcPr>
            <w:tcW w:w="1476" w:type="dxa"/>
          </w:tcPr>
          <w:p w14:paraId="0734E6C7" w14:textId="77777777" w:rsidR="007E5F09" w:rsidRDefault="007E5F09" w:rsidP="00E9154F">
            <w:r>
              <w:t>7.3H</w:t>
            </w:r>
          </w:p>
        </w:tc>
        <w:tc>
          <w:tcPr>
            <w:tcW w:w="1591" w:type="dxa"/>
          </w:tcPr>
          <w:p w14:paraId="13861AAA" w14:textId="77777777" w:rsidR="007E5F09" w:rsidRDefault="007E5F09" w:rsidP="00E9154F">
            <w:r>
              <w:t>176.43</w:t>
            </w:r>
          </w:p>
        </w:tc>
        <w:tc>
          <w:tcPr>
            <w:tcW w:w="1323" w:type="dxa"/>
          </w:tcPr>
          <w:p w14:paraId="1AB9B258" w14:textId="77777777" w:rsidR="007E5F09" w:rsidRDefault="007E5F09" w:rsidP="00E9154F">
            <w:r>
              <w:t>4.1</w:t>
            </w:r>
          </w:p>
        </w:tc>
        <w:tc>
          <w:tcPr>
            <w:tcW w:w="1084" w:type="dxa"/>
          </w:tcPr>
          <w:p w14:paraId="60FB917D" w14:textId="77777777" w:rsidR="007E5F09" w:rsidRDefault="007E5F09" w:rsidP="00E9154F">
            <w:r>
              <w:t>4.6</w:t>
            </w:r>
          </w:p>
        </w:tc>
        <w:tc>
          <w:tcPr>
            <w:tcW w:w="1344" w:type="dxa"/>
          </w:tcPr>
          <w:p w14:paraId="2E09591B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37AC1B7A" w14:textId="77777777" w:rsidR="007E5F09" w:rsidRDefault="007E5F09" w:rsidP="00E9154F">
            <w:r>
              <w:t>0.4</w:t>
            </w:r>
          </w:p>
        </w:tc>
      </w:tr>
      <w:tr w:rsidR="007E5F09" w14:paraId="223439F4" w14:textId="77777777" w:rsidTr="00E9154F">
        <w:tc>
          <w:tcPr>
            <w:tcW w:w="1476" w:type="dxa"/>
          </w:tcPr>
          <w:p w14:paraId="00C914B3" w14:textId="77777777" w:rsidR="007E5F09" w:rsidRDefault="007E5F09" w:rsidP="00E9154F">
            <w:r>
              <w:t>7.3V</w:t>
            </w:r>
          </w:p>
        </w:tc>
        <w:tc>
          <w:tcPr>
            <w:tcW w:w="1591" w:type="dxa"/>
          </w:tcPr>
          <w:p w14:paraId="3D2BBC7E" w14:textId="77777777" w:rsidR="007E5F09" w:rsidRDefault="007E5F09" w:rsidP="00E9154F">
            <w:r>
              <w:t>176.59</w:t>
            </w:r>
          </w:p>
        </w:tc>
        <w:tc>
          <w:tcPr>
            <w:tcW w:w="1323" w:type="dxa"/>
          </w:tcPr>
          <w:p w14:paraId="51EB00B8" w14:textId="77777777" w:rsidR="007E5F09" w:rsidRDefault="007E5F09" w:rsidP="00E9154F">
            <w:r>
              <w:t>4.0</w:t>
            </w:r>
          </w:p>
        </w:tc>
        <w:tc>
          <w:tcPr>
            <w:tcW w:w="1084" w:type="dxa"/>
          </w:tcPr>
          <w:p w14:paraId="3F877B12" w14:textId="77777777" w:rsidR="007E5F09" w:rsidRDefault="007E5F09" w:rsidP="00E9154F">
            <w:r>
              <w:t>4.3</w:t>
            </w:r>
          </w:p>
        </w:tc>
        <w:tc>
          <w:tcPr>
            <w:tcW w:w="1344" w:type="dxa"/>
          </w:tcPr>
          <w:p w14:paraId="4B892E6A" w14:textId="77777777" w:rsidR="007E5F09" w:rsidRDefault="007E5F09" w:rsidP="00E9154F">
            <w:r>
              <w:t>-1.1</w:t>
            </w:r>
          </w:p>
        </w:tc>
        <w:tc>
          <w:tcPr>
            <w:tcW w:w="1687" w:type="dxa"/>
          </w:tcPr>
          <w:p w14:paraId="68C68048" w14:textId="77777777" w:rsidR="007E5F09" w:rsidRDefault="007E5F09" w:rsidP="00E9154F">
            <w:r>
              <w:t>0.1</w:t>
            </w:r>
          </w:p>
        </w:tc>
      </w:tr>
      <w:tr w:rsidR="007E5F09" w14:paraId="7EC3BCCA" w14:textId="77777777" w:rsidTr="00E9154F">
        <w:tc>
          <w:tcPr>
            <w:tcW w:w="1476" w:type="dxa"/>
          </w:tcPr>
          <w:p w14:paraId="489FF96A" w14:textId="77777777" w:rsidR="007E5F09" w:rsidRDefault="007E5F09" w:rsidP="00E9154F">
            <w:r>
              <w:t>10.6H</w:t>
            </w:r>
          </w:p>
        </w:tc>
        <w:tc>
          <w:tcPr>
            <w:tcW w:w="1591" w:type="dxa"/>
          </w:tcPr>
          <w:p w14:paraId="3C30450E" w14:textId="77777777" w:rsidR="007E5F09" w:rsidRDefault="007E5F09" w:rsidP="00E9154F">
            <w:r>
              <w:t>261.36</w:t>
            </w:r>
          </w:p>
        </w:tc>
        <w:tc>
          <w:tcPr>
            <w:tcW w:w="1323" w:type="dxa"/>
          </w:tcPr>
          <w:p w14:paraId="22D5F2FE" w14:textId="77777777" w:rsidR="007E5F09" w:rsidRDefault="007E5F09" w:rsidP="00E9154F">
            <w:r>
              <w:t>2.7</w:t>
            </w:r>
          </w:p>
        </w:tc>
        <w:tc>
          <w:tcPr>
            <w:tcW w:w="1084" w:type="dxa"/>
          </w:tcPr>
          <w:p w14:paraId="04D7CA00" w14:textId="77777777" w:rsidR="007E5F09" w:rsidRDefault="007E5F09" w:rsidP="00E9154F">
            <w:r>
              <w:t>3.5</w:t>
            </w:r>
          </w:p>
        </w:tc>
        <w:tc>
          <w:tcPr>
            <w:tcW w:w="1344" w:type="dxa"/>
          </w:tcPr>
          <w:p w14:paraId="656D1FAA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2664A968" w14:textId="77777777" w:rsidR="007E5F09" w:rsidRDefault="007E5F09" w:rsidP="00E9154F">
            <w:r>
              <w:t>0.4</w:t>
            </w:r>
          </w:p>
        </w:tc>
      </w:tr>
      <w:tr w:rsidR="007E5F09" w14:paraId="37A4E1FA" w14:textId="77777777" w:rsidTr="00E9154F">
        <w:tc>
          <w:tcPr>
            <w:tcW w:w="1476" w:type="dxa"/>
          </w:tcPr>
          <w:p w14:paraId="362E928F" w14:textId="77777777" w:rsidR="007E5F09" w:rsidRDefault="007E5F09" w:rsidP="00E9154F">
            <w:r>
              <w:t>10.6V</w:t>
            </w:r>
          </w:p>
        </w:tc>
        <w:tc>
          <w:tcPr>
            <w:tcW w:w="1591" w:type="dxa"/>
          </w:tcPr>
          <w:p w14:paraId="33B9577C" w14:textId="77777777" w:rsidR="007E5F09" w:rsidRDefault="007E5F09" w:rsidP="00E9154F">
            <w:r>
              <w:t>243.09</w:t>
            </w:r>
          </w:p>
        </w:tc>
        <w:tc>
          <w:tcPr>
            <w:tcW w:w="1323" w:type="dxa"/>
          </w:tcPr>
          <w:p w14:paraId="685DFA39" w14:textId="77777777" w:rsidR="007E5F09" w:rsidRDefault="007E5F09" w:rsidP="00E9154F">
            <w:r>
              <w:t>2.9</w:t>
            </w:r>
          </w:p>
        </w:tc>
        <w:tc>
          <w:tcPr>
            <w:tcW w:w="1084" w:type="dxa"/>
          </w:tcPr>
          <w:p w14:paraId="7855562A" w14:textId="77777777" w:rsidR="007E5F09" w:rsidRDefault="007E5F09" w:rsidP="00E9154F">
            <w:r>
              <w:t>3.5</w:t>
            </w:r>
          </w:p>
        </w:tc>
        <w:tc>
          <w:tcPr>
            <w:tcW w:w="1344" w:type="dxa"/>
          </w:tcPr>
          <w:p w14:paraId="7CD773F4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70884AA7" w14:textId="77777777" w:rsidR="007E5F09" w:rsidRDefault="007E5F09" w:rsidP="00E9154F">
            <w:r>
              <w:t>0.4</w:t>
            </w:r>
          </w:p>
        </w:tc>
      </w:tr>
      <w:tr w:rsidR="007E5F09" w14:paraId="764993CC" w14:textId="77777777" w:rsidTr="00E9154F">
        <w:tc>
          <w:tcPr>
            <w:tcW w:w="1476" w:type="dxa"/>
          </w:tcPr>
          <w:p w14:paraId="4B7E10A8" w14:textId="77777777" w:rsidR="007E5F09" w:rsidRDefault="007E5F09" w:rsidP="00E9154F">
            <w:r>
              <w:lastRenderedPageBreak/>
              <w:t>18.7H</w:t>
            </w:r>
          </w:p>
        </w:tc>
        <w:tc>
          <w:tcPr>
            <w:tcW w:w="1591" w:type="dxa"/>
          </w:tcPr>
          <w:p w14:paraId="3E51D8E5" w14:textId="77777777" w:rsidR="007E5F09" w:rsidRDefault="007E5F09" w:rsidP="00E9154F">
            <w:r>
              <w:t>355.17</w:t>
            </w:r>
          </w:p>
        </w:tc>
        <w:tc>
          <w:tcPr>
            <w:tcW w:w="1323" w:type="dxa"/>
          </w:tcPr>
          <w:p w14:paraId="64FA9731" w14:textId="77777777" w:rsidR="007E5F09" w:rsidRDefault="007E5F09" w:rsidP="00E9154F">
            <w:r>
              <w:t>2.0</w:t>
            </w:r>
          </w:p>
        </w:tc>
        <w:tc>
          <w:tcPr>
            <w:tcW w:w="1084" w:type="dxa"/>
          </w:tcPr>
          <w:p w14:paraId="7C871002" w14:textId="77777777" w:rsidR="007E5F09" w:rsidRDefault="007E5F09" w:rsidP="00E9154F">
            <w:r>
              <w:t>2.7</w:t>
            </w:r>
          </w:p>
        </w:tc>
        <w:tc>
          <w:tcPr>
            <w:tcW w:w="1344" w:type="dxa"/>
          </w:tcPr>
          <w:p w14:paraId="647E1B6E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54EF2ACB" w14:textId="77777777" w:rsidR="007E5F09" w:rsidRDefault="007E5F09" w:rsidP="00E9154F">
            <w:r>
              <w:t>0.8</w:t>
            </w:r>
          </w:p>
        </w:tc>
      </w:tr>
      <w:tr w:rsidR="007E5F09" w14:paraId="29D1CB74" w14:textId="77777777" w:rsidTr="00E9154F">
        <w:tc>
          <w:tcPr>
            <w:tcW w:w="1476" w:type="dxa"/>
          </w:tcPr>
          <w:p w14:paraId="7FB7E215" w14:textId="77777777" w:rsidR="007E5F09" w:rsidRDefault="007E5F09" w:rsidP="00E9154F">
            <w:r>
              <w:t>18.7V</w:t>
            </w:r>
          </w:p>
        </w:tc>
        <w:tc>
          <w:tcPr>
            <w:tcW w:w="1591" w:type="dxa"/>
          </w:tcPr>
          <w:p w14:paraId="4C692BE6" w14:textId="77777777" w:rsidR="007E5F09" w:rsidRDefault="007E5F09" w:rsidP="00E9154F">
            <w:r>
              <w:t>335.73</w:t>
            </w:r>
          </w:p>
        </w:tc>
        <w:tc>
          <w:tcPr>
            <w:tcW w:w="1323" w:type="dxa"/>
          </w:tcPr>
          <w:p w14:paraId="79C60286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3C5BC511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27A3F6B8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583CA6A4" w14:textId="77777777" w:rsidR="007E5F09" w:rsidRDefault="007E5F09" w:rsidP="00E9154F">
            <w:r>
              <w:t>0.9</w:t>
            </w:r>
          </w:p>
        </w:tc>
      </w:tr>
      <w:tr w:rsidR="007E5F09" w14:paraId="1F35F719" w14:textId="77777777" w:rsidTr="00E9154F">
        <w:tc>
          <w:tcPr>
            <w:tcW w:w="1476" w:type="dxa"/>
          </w:tcPr>
          <w:p w14:paraId="7076EDDD" w14:textId="77777777" w:rsidR="007E5F09" w:rsidRDefault="007E5F09" w:rsidP="00E9154F">
            <w:r>
              <w:t>23.8H</w:t>
            </w:r>
          </w:p>
        </w:tc>
        <w:tc>
          <w:tcPr>
            <w:tcW w:w="1591" w:type="dxa"/>
          </w:tcPr>
          <w:p w14:paraId="1D90377D" w14:textId="77777777" w:rsidR="007E5F09" w:rsidRDefault="007E5F09" w:rsidP="00E9154F">
            <w:r>
              <w:t>344.25</w:t>
            </w:r>
          </w:p>
        </w:tc>
        <w:tc>
          <w:tcPr>
            <w:tcW w:w="1323" w:type="dxa"/>
          </w:tcPr>
          <w:p w14:paraId="40AD8828" w14:textId="77777777" w:rsidR="007E5F09" w:rsidRDefault="007E5F09" w:rsidP="00E9154F">
            <w:r>
              <w:t>1.7</w:t>
            </w:r>
          </w:p>
        </w:tc>
        <w:tc>
          <w:tcPr>
            <w:tcW w:w="1084" w:type="dxa"/>
          </w:tcPr>
          <w:p w14:paraId="5C4D46E3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1BA562EF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32D136F4" w14:textId="77777777" w:rsidR="007E5F09" w:rsidRDefault="007E5F09" w:rsidP="00E9154F">
            <w:r>
              <w:t>0.6</w:t>
            </w:r>
          </w:p>
        </w:tc>
      </w:tr>
      <w:tr w:rsidR="007E5F09" w14:paraId="06E8F5B5" w14:textId="77777777" w:rsidTr="00E9154F">
        <w:tc>
          <w:tcPr>
            <w:tcW w:w="1476" w:type="dxa"/>
          </w:tcPr>
          <w:p w14:paraId="7455465B" w14:textId="77777777" w:rsidR="007E5F09" w:rsidRDefault="007E5F09" w:rsidP="00E9154F">
            <w:r>
              <w:t>23.8V</w:t>
            </w:r>
          </w:p>
        </w:tc>
        <w:tc>
          <w:tcPr>
            <w:tcW w:w="1591" w:type="dxa"/>
          </w:tcPr>
          <w:p w14:paraId="06790DD1" w14:textId="77777777" w:rsidR="007E5F09" w:rsidRDefault="007E5F09" w:rsidP="00E9154F">
            <w:r>
              <w:t>340.67</w:t>
            </w:r>
          </w:p>
        </w:tc>
        <w:tc>
          <w:tcPr>
            <w:tcW w:w="1323" w:type="dxa"/>
          </w:tcPr>
          <w:p w14:paraId="6D13CF08" w14:textId="77777777" w:rsidR="007E5F09" w:rsidRDefault="007E5F09" w:rsidP="00E9154F">
            <w:r>
              <w:t>2.0</w:t>
            </w:r>
          </w:p>
        </w:tc>
        <w:tc>
          <w:tcPr>
            <w:tcW w:w="1084" w:type="dxa"/>
          </w:tcPr>
          <w:p w14:paraId="2BFA6A62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40CFEA79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0362F8A1" w14:textId="77777777" w:rsidR="007E5F09" w:rsidRDefault="007E5F09" w:rsidP="00E9154F">
            <w:r>
              <w:t>0.8</w:t>
            </w:r>
          </w:p>
        </w:tc>
      </w:tr>
      <w:tr w:rsidR="007E5F09" w14:paraId="745291AB" w14:textId="77777777" w:rsidTr="00E9154F">
        <w:tc>
          <w:tcPr>
            <w:tcW w:w="1476" w:type="dxa"/>
          </w:tcPr>
          <w:p w14:paraId="3226E397" w14:textId="77777777" w:rsidR="007E5F09" w:rsidRDefault="007E5F09" w:rsidP="00E9154F">
            <w:r>
              <w:t>31.5V</w:t>
            </w:r>
          </w:p>
        </w:tc>
        <w:tc>
          <w:tcPr>
            <w:tcW w:w="1591" w:type="dxa"/>
          </w:tcPr>
          <w:p w14:paraId="18F5F299" w14:textId="77777777" w:rsidR="007E5F09" w:rsidRDefault="007E5F09" w:rsidP="00E9154F">
            <w:r>
              <w:t>428.25</w:t>
            </w:r>
          </w:p>
        </w:tc>
        <w:tc>
          <w:tcPr>
            <w:tcW w:w="1323" w:type="dxa"/>
          </w:tcPr>
          <w:p w14:paraId="2E6889C9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7B7AB251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2D17C683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04275773" w14:textId="77777777" w:rsidR="007E5F09" w:rsidRDefault="007E5F09" w:rsidP="00E9154F">
            <w:r>
              <w:t>0.3</w:t>
            </w:r>
          </w:p>
        </w:tc>
      </w:tr>
      <w:tr w:rsidR="007E5F09" w14:paraId="3655B608" w14:textId="77777777" w:rsidTr="00E9154F">
        <w:tc>
          <w:tcPr>
            <w:tcW w:w="1476" w:type="dxa"/>
          </w:tcPr>
          <w:p w14:paraId="1EAB447C" w14:textId="77777777" w:rsidR="007E5F09" w:rsidRDefault="007E5F09" w:rsidP="00E9154F">
            <w:r>
              <w:t>31.5H</w:t>
            </w:r>
          </w:p>
        </w:tc>
        <w:tc>
          <w:tcPr>
            <w:tcW w:w="1591" w:type="dxa"/>
          </w:tcPr>
          <w:p w14:paraId="2B6F0A29" w14:textId="77777777" w:rsidR="007E5F09" w:rsidRDefault="007E5F09" w:rsidP="00E9154F">
            <w:r>
              <w:t>436.16</w:t>
            </w:r>
          </w:p>
        </w:tc>
        <w:tc>
          <w:tcPr>
            <w:tcW w:w="1323" w:type="dxa"/>
          </w:tcPr>
          <w:p w14:paraId="5DE59AD0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4C71082F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2753DF1F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57A37F41" w14:textId="77777777" w:rsidR="007E5F09" w:rsidRDefault="007E5F09" w:rsidP="00E9154F">
            <w:r>
              <w:t>0.3</w:t>
            </w:r>
          </w:p>
        </w:tc>
      </w:tr>
      <w:tr w:rsidR="007E5F09" w14:paraId="44E56A75" w14:textId="77777777" w:rsidTr="00E9154F">
        <w:tc>
          <w:tcPr>
            <w:tcW w:w="1476" w:type="dxa"/>
          </w:tcPr>
          <w:p w14:paraId="11352D72" w14:textId="77777777" w:rsidR="007E5F09" w:rsidRDefault="007E5F09" w:rsidP="00E9154F">
            <w:r>
              <w:t>36.7H</w:t>
            </w:r>
          </w:p>
        </w:tc>
        <w:tc>
          <w:tcPr>
            <w:tcW w:w="1591" w:type="dxa"/>
          </w:tcPr>
          <w:p w14:paraId="401D2E67" w14:textId="77777777" w:rsidR="007E5F09" w:rsidRDefault="007E5F09" w:rsidP="00E9154F">
            <w:r>
              <w:t>483.27</w:t>
            </w:r>
          </w:p>
        </w:tc>
        <w:tc>
          <w:tcPr>
            <w:tcW w:w="1323" w:type="dxa"/>
          </w:tcPr>
          <w:p w14:paraId="3A8A03E7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5BC490A1" w14:textId="77777777" w:rsidR="007E5F09" w:rsidRDefault="007E5F09" w:rsidP="00E9154F">
            <w:r>
              <w:t>2.1</w:t>
            </w:r>
          </w:p>
        </w:tc>
        <w:tc>
          <w:tcPr>
            <w:tcW w:w="1344" w:type="dxa"/>
          </w:tcPr>
          <w:p w14:paraId="1EED56EB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122C3477" w14:textId="77777777" w:rsidR="007E5F09" w:rsidRDefault="007E5F09" w:rsidP="00E9154F">
            <w:r>
              <w:t>0.3</w:t>
            </w:r>
          </w:p>
        </w:tc>
      </w:tr>
      <w:tr w:rsidR="007E5F09" w14:paraId="58F7AFA2" w14:textId="77777777" w:rsidTr="00E9154F">
        <w:tc>
          <w:tcPr>
            <w:tcW w:w="1476" w:type="dxa"/>
          </w:tcPr>
          <w:p w14:paraId="3031F14F" w14:textId="77777777" w:rsidR="007E5F09" w:rsidRDefault="007E5F09" w:rsidP="00E9154F">
            <w:r>
              <w:t>36.7V</w:t>
            </w:r>
          </w:p>
        </w:tc>
        <w:tc>
          <w:tcPr>
            <w:tcW w:w="1591" w:type="dxa"/>
          </w:tcPr>
          <w:p w14:paraId="07031F45" w14:textId="77777777" w:rsidR="007E5F09" w:rsidRDefault="007E5F09" w:rsidP="00E9154F">
            <w:r>
              <w:t>470.9</w:t>
            </w:r>
          </w:p>
        </w:tc>
        <w:tc>
          <w:tcPr>
            <w:tcW w:w="1323" w:type="dxa"/>
          </w:tcPr>
          <w:p w14:paraId="1DD35D0E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50A5A466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7DA0AD60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1828314A" w14:textId="77777777" w:rsidR="007E5F09" w:rsidRDefault="007E5F09" w:rsidP="00E9154F">
            <w:r>
              <w:t>0.2</w:t>
            </w:r>
          </w:p>
        </w:tc>
      </w:tr>
      <w:tr w:rsidR="007E5F09" w14:paraId="77D196DA" w14:textId="77777777" w:rsidTr="00E9154F">
        <w:tc>
          <w:tcPr>
            <w:tcW w:w="1476" w:type="dxa"/>
          </w:tcPr>
          <w:p w14:paraId="3119CC32" w14:textId="77777777" w:rsidR="007E5F09" w:rsidRDefault="007E5F09" w:rsidP="00E9154F">
            <w:r>
              <w:t>42H</w:t>
            </w:r>
          </w:p>
        </w:tc>
        <w:tc>
          <w:tcPr>
            <w:tcW w:w="1591" w:type="dxa"/>
          </w:tcPr>
          <w:p w14:paraId="45BB54AF" w14:textId="77777777" w:rsidR="007E5F09" w:rsidRDefault="007E5F09" w:rsidP="00E9154F">
            <w:r>
              <w:t>577.49</w:t>
            </w:r>
          </w:p>
        </w:tc>
        <w:tc>
          <w:tcPr>
            <w:tcW w:w="1323" w:type="dxa"/>
          </w:tcPr>
          <w:p w14:paraId="3EAC9218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7D6D785C" w14:textId="77777777" w:rsidR="007E5F09" w:rsidRDefault="007E5F09" w:rsidP="00E9154F">
            <w:r>
              <w:t>1.9</w:t>
            </w:r>
          </w:p>
        </w:tc>
        <w:tc>
          <w:tcPr>
            <w:tcW w:w="1344" w:type="dxa"/>
          </w:tcPr>
          <w:p w14:paraId="6BAF52DC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400AC26D" w14:textId="77777777" w:rsidR="007E5F09" w:rsidRDefault="007E5F09" w:rsidP="00E9154F">
            <w:r>
              <w:t>0.4</w:t>
            </w:r>
          </w:p>
        </w:tc>
      </w:tr>
      <w:tr w:rsidR="007E5F09" w14:paraId="69A244E1" w14:textId="77777777" w:rsidTr="00E9154F">
        <w:tc>
          <w:tcPr>
            <w:tcW w:w="1476" w:type="dxa"/>
          </w:tcPr>
          <w:p w14:paraId="3E951F6F" w14:textId="77777777" w:rsidR="007E5F09" w:rsidRDefault="007E5F09" w:rsidP="00E9154F">
            <w:r>
              <w:t>42V</w:t>
            </w:r>
          </w:p>
        </w:tc>
        <w:tc>
          <w:tcPr>
            <w:tcW w:w="1591" w:type="dxa"/>
          </w:tcPr>
          <w:p w14:paraId="79E3B113" w14:textId="77777777" w:rsidR="007E5F09" w:rsidRDefault="007E5F09" w:rsidP="00E9154F">
            <w:r>
              <w:t>597.31</w:t>
            </w:r>
          </w:p>
        </w:tc>
        <w:tc>
          <w:tcPr>
            <w:tcW w:w="1323" w:type="dxa"/>
          </w:tcPr>
          <w:p w14:paraId="2F0D183F" w14:textId="77777777" w:rsidR="007E5F09" w:rsidRDefault="007E5F09" w:rsidP="00E9154F">
            <w:r>
              <w:t>1.1</w:t>
            </w:r>
          </w:p>
        </w:tc>
        <w:tc>
          <w:tcPr>
            <w:tcW w:w="1084" w:type="dxa"/>
          </w:tcPr>
          <w:p w14:paraId="2467E38F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4091A10B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2DDBF066" w14:textId="77777777" w:rsidR="007E5F09" w:rsidRDefault="007E5F09" w:rsidP="00E9154F">
            <w:r>
              <w:t>0.3</w:t>
            </w:r>
          </w:p>
        </w:tc>
      </w:tr>
      <w:tr w:rsidR="007E5F09" w14:paraId="66E254B8" w14:textId="77777777" w:rsidTr="00E9154F">
        <w:tc>
          <w:tcPr>
            <w:tcW w:w="1476" w:type="dxa"/>
          </w:tcPr>
          <w:p w14:paraId="1139650D" w14:textId="77777777" w:rsidR="007E5F09" w:rsidRDefault="007E5F09" w:rsidP="00E9154F">
            <w:r>
              <w:t>48H</w:t>
            </w:r>
          </w:p>
        </w:tc>
        <w:tc>
          <w:tcPr>
            <w:tcW w:w="1591" w:type="dxa"/>
          </w:tcPr>
          <w:p w14:paraId="61E65A1E" w14:textId="77777777" w:rsidR="007E5F09" w:rsidRDefault="007E5F09" w:rsidP="00E9154F">
            <w:r>
              <w:t>713.52</w:t>
            </w:r>
          </w:p>
        </w:tc>
        <w:tc>
          <w:tcPr>
            <w:tcW w:w="1323" w:type="dxa"/>
          </w:tcPr>
          <w:p w14:paraId="5D1C2C27" w14:textId="77777777" w:rsidR="007E5F09" w:rsidRDefault="007E5F09" w:rsidP="00E9154F">
            <w:r>
              <w:t>1.2</w:t>
            </w:r>
          </w:p>
        </w:tc>
        <w:tc>
          <w:tcPr>
            <w:tcW w:w="1084" w:type="dxa"/>
          </w:tcPr>
          <w:p w14:paraId="1CD6CCA8" w14:textId="77777777" w:rsidR="007E5F09" w:rsidRDefault="007E5F09" w:rsidP="00E9154F">
            <w:r>
              <w:t>1.7</w:t>
            </w:r>
          </w:p>
        </w:tc>
        <w:tc>
          <w:tcPr>
            <w:tcW w:w="1344" w:type="dxa"/>
          </w:tcPr>
          <w:p w14:paraId="7775FF80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04D7D3BB" w14:textId="77777777" w:rsidR="007E5F09" w:rsidRDefault="007E5F09" w:rsidP="00E9154F">
            <w:r>
              <w:t>0.3</w:t>
            </w:r>
          </w:p>
        </w:tc>
      </w:tr>
      <w:tr w:rsidR="007E5F09" w14:paraId="6E351D16" w14:textId="77777777" w:rsidTr="00E9154F">
        <w:tc>
          <w:tcPr>
            <w:tcW w:w="1476" w:type="dxa"/>
          </w:tcPr>
          <w:p w14:paraId="13D901FF" w14:textId="77777777" w:rsidR="007E5F09" w:rsidRDefault="007E5F09" w:rsidP="00E9154F">
            <w:r>
              <w:t>48V</w:t>
            </w:r>
          </w:p>
        </w:tc>
        <w:tc>
          <w:tcPr>
            <w:tcW w:w="1591" w:type="dxa"/>
          </w:tcPr>
          <w:p w14:paraId="072E3D60" w14:textId="77777777" w:rsidR="007E5F09" w:rsidRDefault="007E5F09" w:rsidP="00E9154F">
            <w:r>
              <w:t>679.26</w:t>
            </w:r>
          </w:p>
        </w:tc>
        <w:tc>
          <w:tcPr>
            <w:tcW w:w="1323" w:type="dxa"/>
          </w:tcPr>
          <w:p w14:paraId="13F54606" w14:textId="77777777" w:rsidR="007E5F09" w:rsidRDefault="007E5F09" w:rsidP="00E9154F">
            <w:r>
              <w:t>1.0</w:t>
            </w:r>
          </w:p>
        </w:tc>
        <w:tc>
          <w:tcPr>
            <w:tcW w:w="1084" w:type="dxa"/>
          </w:tcPr>
          <w:p w14:paraId="438C05DB" w14:textId="77777777" w:rsidR="007E5F09" w:rsidRDefault="007E5F09" w:rsidP="00E9154F">
            <w:r>
              <w:t>2.1</w:t>
            </w:r>
          </w:p>
        </w:tc>
        <w:tc>
          <w:tcPr>
            <w:tcW w:w="1344" w:type="dxa"/>
          </w:tcPr>
          <w:p w14:paraId="6DC98CCE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682BAA67" w14:textId="77777777" w:rsidR="007E5F09" w:rsidRDefault="007E5F09" w:rsidP="00E9154F">
            <w:r>
              <w:t>0.3</w:t>
            </w:r>
          </w:p>
        </w:tc>
      </w:tr>
      <w:tr w:rsidR="007E5F09" w14:paraId="3E563B85" w14:textId="77777777" w:rsidTr="00E9154F">
        <w:tc>
          <w:tcPr>
            <w:tcW w:w="1476" w:type="dxa"/>
          </w:tcPr>
          <w:p w14:paraId="06A9D5DF" w14:textId="77777777" w:rsidR="007E5F09" w:rsidRDefault="007E5F09" w:rsidP="00E9154F">
            <w:r>
              <w:t>52_80V</w:t>
            </w:r>
          </w:p>
        </w:tc>
        <w:tc>
          <w:tcPr>
            <w:tcW w:w="1591" w:type="dxa"/>
          </w:tcPr>
          <w:p w14:paraId="3C7E8FAC" w14:textId="77777777" w:rsidR="007E5F09" w:rsidRDefault="007E5F09" w:rsidP="00E9154F">
            <w:r>
              <w:t>464.93</w:t>
            </w:r>
          </w:p>
        </w:tc>
        <w:tc>
          <w:tcPr>
            <w:tcW w:w="1323" w:type="dxa"/>
          </w:tcPr>
          <w:p w14:paraId="5E5A9425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53F24767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10AA0CD8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66BB6673" w14:textId="77777777" w:rsidR="007E5F09" w:rsidRDefault="007E5F09" w:rsidP="00E9154F">
            <w:r>
              <w:t>-0.5</w:t>
            </w:r>
          </w:p>
        </w:tc>
      </w:tr>
      <w:tr w:rsidR="007E5F09" w14:paraId="34D3BD0B" w14:textId="77777777" w:rsidTr="00E9154F">
        <w:tc>
          <w:tcPr>
            <w:tcW w:w="1476" w:type="dxa"/>
          </w:tcPr>
          <w:p w14:paraId="0D362CD2" w14:textId="77777777" w:rsidR="007E5F09" w:rsidRDefault="007E5F09" w:rsidP="00E9154F">
            <w:r>
              <w:t>91.65H</w:t>
            </w:r>
          </w:p>
        </w:tc>
        <w:tc>
          <w:tcPr>
            <w:tcW w:w="1591" w:type="dxa"/>
          </w:tcPr>
          <w:p w14:paraId="72621D0C" w14:textId="77777777" w:rsidR="007E5F09" w:rsidRDefault="007E5F09" w:rsidP="00E9154F">
            <w:r>
              <w:t>912.23</w:t>
            </w:r>
          </w:p>
        </w:tc>
        <w:tc>
          <w:tcPr>
            <w:tcW w:w="1323" w:type="dxa"/>
          </w:tcPr>
          <w:p w14:paraId="39014E5F" w14:textId="77777777" w:rsidR="007E5F09" w:rsidRDefault="007E5F09" w:rsidP="00E9154F">
            <w:r>
              <w:t>0.9</w:t>
            </w:r>
          </w:p>
        </w:tc>
        <w:tc>
          <w:tcPr>
            <w:tcW w:w="1084" w:type="dxa"/>
          </w:tcPr>
          <w:p w14:paraId="0228537B" w14:textId="77777777" w:rsidR="007E5F09" w:rsidRDefault="007E5F09" w:rsidP="00E9154F">
            <w:r>
              <w:t>1.5</w:t>
            </w:r>
          </w:p>
        </w:tc>
        <w:tc>
          <w:tcPr>
            <w:tcW w:w="1344" w:type="dxa"/>
          </w:tcPr>
          <w:p w14:paraId="6017354D" w14:textId="77777777" w:rsidR="007E5F09" w:rsidRDefault="007E5F09" w:rsidP="00E9154F">
            <w:r>
              <w:t>-1.1</w:t>
            </w:r>
          </w:p>
        </w:tc>
        <w:tc>
          <w:tcPr>
            <w:tcW w:w="1687" w:type="dxa"/>
          </w:tcPr>
          <w:p w14:paraId="7564BDD6" w14:textId="77777777" w:rsidR="007E5F09" w:rsidRDefault="007E5F09" w:rsidP="00E9154F">
            <w:r>
              <w:t>-0.5</w:t>
            </w:r>
          </w:p>
        </w:tc>
      </w:tr>
      <w:tr w:rsidR="007E5F09" w14:paraId="7382A778" w14:textId="77777777" w:rsidTr="00E9154F">
        <w:tc>
          <w:tcPr>
            <w:tcW w:w="1476" w:type="dxa"/>
          </w:tcPr>
          <w:p w14:paraId="3A08240A" w14:textId="77777777" w:rsidR="007E5F09" w:rsidRDefault="007E5F09" w:rsidP="00E9154F">
            <w:r>
              <w:t>91.65V</w:t>
            </w:r>
          </w:p>
        </w:tc>
        <w:tc>
          <w:tcPr>
            <w:tcW w:w="1591" w:type="dxa"/>
          </w:tcPr>
          <w:p w14:paraId="655B73B0" w14:textId="77777777" w:rsidR="007E5F09" w:rsidRDefault="007E5F09" w:rsidP="00E9154F">
            <w:r>
              <w:t>922.41</w:t>
            </w:r>
          </w:p>
        </w:tc>
        <w:tc>
          <w:tcPr>
            <w:tcW w:w="1323" w:type="dxa"/>
          </w:tcPr>
          <w:p w14:paraId="007221E6" w14:textId="77777777" w:rsidR="007E5F09" w:rsidRDefault="007E5F09" w:rsidP="00E9154F">
            <w:r>
              <w:t>0.8</w:t>
            </w:r>
          </w:p>
        </w:tc>
        <w:tc>
          <w:tcPr>
            <w:tcW w:w="1084" w:type="dxa"/>
          </w:tcPr>
          <w:p w14:paraId="358B2ACE" w14:textId="77777777" w:rsidR="007E5F09" w:rsidRDefault="007E5F09" w:rsidP="00E9154F">
            <w:r>
              <w:t>1.7</w:t>
            </w:r>
          </w:p>
        </w:tc>
        <w:tc>
          <w:tcPr>
            <w:tcW w:w="1344" w:type="dxa"/>
          </w:tcPr>
          <w:p w14:paraId="36F5E7CC" w14:textId="77777777" w:rsidR="007E5F09" w:rsidRDefault="007E5F09" w:rsidP="00E9154F">
            <w:r>
              <w:t>-1.1</w:t>
            </w:r>
          </w:p>
        </w:tc>
        <w:tc>
          <w:tcPr>
            <w:tcW w:w="1687" w:type="dxa"/>
          </w:tcPr>
          <w:p w14:paraId="12CA3C94" w14:textId="77777777" w:rsidR="007E5F09" w:rsidRDefault="007E5F09" w:rsidP="00E9154F">
            <w:r>
              <w:t>-0.6</w:t>
            </w:r>
          </w:p>
        </w:tc>
      </w:tr>
      <w:tr w:rsidR="007E5F09" w14:paraId="6F6E9CD6" w14:textId="77777777" w:rsidTr="00E9154F">
        <w:tc>
          <w:tcPr>
            <w:tcW w:w="1476" w:type="dxa"/>
            <w:shd w:val="clear" w:color="auto" w:fill="8EAADB" w:themeFill="accent1" w:themeFillTint="99"/>
          </w:tcPr>
          <w:p w14:paraId="765F9F26" w14:textId="77777777" w:rsidR="007E5F09" w:rsidRDefault="007E5F09" w:rsidP="00E9154F">
            <w:r>
              <w:t>16:28 21.05.2024</w:t>
            </w:r>
          </w:p>
        </w:tc>
        <w:tc>
          <w:tcPr>
            <w:tcW w:w="1591" w:type="dxa"/>
            <w:shd w:val="clear" w:color="auto" w:fill="8EAADB" w:themeFill="accent1" w:themeFillTint="99"/>
          </w:tcPr>
          <w:p w14:paraId="4D697F0C" w14:textId="77777777" w:rsidR="007E5F09" w:rsidRDefault="007E5F09" w:rsidP="00E9154F"/>
        </w:tc>
        <w:tc>
          <w:tcPr>
            <w:tcW w:w="1323" w:type="dxa"/>
            <w:shd w:val="clear" w:color="auto" w:fill="8EAADB" w:themeFill="accent1" w:themeFillTint="99"/>
          </w:tcPr>
          <w:p w14:paraId="633BCE24" w14:textId="77777777" w:rsidR="007E5F09" w:rsidRDefault="007E5F09" w:rsidP="00E9154F"/>
        </w:tc>
        <w:tc>
          <w:tcPr>
            <w:tcW w:w="1084" w:type="dxa"/>
            <w:shd w:val="clear" w:color="auto" w:fill="8EAADB" w:themeFill="accent1" w:themeFillTint="99"/>
          </w:tcPr>
          <w:p w14:paraId="086032AB" w14:textId="77777777" w:rsidR="007E5F09" w:rsidRDefault="007E5F09" w:rsidP="00E9154F"/>
        </w:tc>
        <w:tc>
          <w:tcPr>
            <w:tcW w:w="1344" w:type="dxa"/>
            <w:shd w:val="clear" w:color="auto" w:fill="8EAADB" w:themeFill="accent1" w:themeFillTint="99"/>
          </w:tcPr>
          <w:p w14:paraId="6D8479B3" w14:textId="77777777" w:rsidR="007E5F09" w:rsidRDefault="007E5F09" w:rsidP="00E9154F"/>
        </w:tc>
        <w:tc>
          <w:tcPr>
            <w:tcW w:w="1687" w:type="dxa"/>
            <w:shd w:val="clear" w:color="auto" w:fill="8EAADB" w:themeFill="accent1" w:themeFillTint="99"/>
          </w:tcPr>
          <w:p w14:paraId="0E3DAEFB" w14:textId="77777777" w:rsidR="007E5F09" w:rsidRDefault="007E5F09" w:rsidP="00E9154F"/>
        </w:tc>
      </w:tr>
      <w:tr w:rsidR="007E5F09" w14:paraId="143DEE7C" w14:textId="77777777" w:rsidTr="00E9154F">
        <w:tc>
          <w:tcPr>
            <w:tcW w:w="1476" w:type="dxa"/>
          </w:tcPr>
          <w:p w14:paraId="0183ACCA" w14:textId="77777777" w:rsidR="007E5F09" w:rsidRDefault="007E5F09" w:rsidP="00E9154F">
            <w:r>
              <w:t>6.9H</w:t>
            </w:r>
          </w:p>
        </w:tc>
        <w:tc>
          <w:tcPr>
            <w:tcW w:w="1591" w:type="dxa"/>
          </w:tcPr>
          <w:p w14:paraId="33887C5A" w14:textId="77777777" w:rsidR="007E5F09" w:rsidRDefault="007E5F09" w:rsidP="00E9154F">
            <w:r>
              <w:t>164.84</w:t>
            </w:r>
          </w:p>
        </w:tc>
        <w:tc>
          <w:tcPr>
            <w:tcW w:w="1323" w:type="dxa"/>
          </w:tcPr>
          <w:p w14:paraId="161760AA" w14:textId="77777777" w:rsidR="007E5F09" w:rsidRDefault="007E5F09" w:rsidP="00E9154F">
            <w:r>
              <w:t>4.3</w:t>
            </w:r>
          </w:p>
        </w:tc>
        <w:tc>
          <w:tcPr>
            <w:tcW w:w="1084" w:type="dxa"/>
          </w:tcPr>
          <w:p w14:paraId="19E4222E" w14:textId="77777777" w:rsidR="007E5F09" w:rsidRDefault="007E5F09" w:rsidP="00E9154F">
            <w:r>
              <w:t>4.5</w:t>
            </w:r>
          </w:p>
        </w:tc>
        <w:tc>
          <w:tcPr>
            <w:tcW w:w="1344" w:type="dxa"/>
          </w:tcPr>
          <w:p w14:paraId="5FFFF452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794CD96C" w14:textId="77777777" w:rsidR="007E5F09" w:rsidRDefault="007E5F09" w:rsidP="00E9154F">
            <w:r>
              <w:t>0.4</w:t>
            </w:r>
          </w:p>
        </w:tc>
      </w:tr>
      <w:tr w:rsidR="007E5F09" w14:paraId="5B9DB06E" w14:textId="77777777" w:rsidTr="00E9154F">
        <w:tc>
          <w:tcPr>
            <w:tcW w:w="1476" w:type="dxa"/>
          </w:tcPr>
          <w:p w14:paraId="26F2D467" w14:textId="77777777" w:rsidR="007E5F09" w:rsidRDefault="007E5F09" w:rsidP="00E9154F">
            <w:r>
              <w:t>6.9V</w:t>
            </w:r>
          </w:p>
        </w:tc>
        <w:tc>
          <w:tcPr>
            <w:tcW w:w="1591" w:type="dxa"/>
          </w:tcPr>
          <w:p w14:paraId="4CCB4697" w14:textId="77777777" w:rsidR="007E5F09" w:rsidRDefault="007E5F09" w:rsidP="00E9154F">
            <w:r>
              <w:t>156.99</w:t>
            </w:r>
          </w:p>
        </w:tc>
        <w:tc>
          <w:tcPr>
            <w:tcW w:w="1323" w:type="dxa"/>
          </w:tcPr>
          <w:p w14:paraId="2D5FDA29" w14:textId="77777777" w:rsidR="007E5F09" w:rsidRDefault="007E5F09" w:rsidP="00E9154F">
            <w:r>
              <w:t>4.2</w:t>
            </w:r>
          </w:p>
        </w:tc>
        <w:tc>
          <w:tcPr>
            <w:tcW w:w="1084" w:type="dxa"/>
          </w:tcPr>
          <w:p w14:paraId="51411F6D" w14:textId="77777777" w:rsidR="007E5F09" w:rsidRDefault="007E5F09" w:rsidP="00E9154F">
            <w:r>
              <w:t>4.4</w:t>
            </w:r>
          </w:p>
        </w:tc>
        <w:tc>
          <w:tcPr>
            <w:tcW w:w="1344" w:type="dxa"/>
          </w:tcPr>
          <w:p w14:paraId="4A5F6BD8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49B90FBD" w14:textId="77777777" w:rsidR="007E5F09" w:rsidRDefault="007E5F09" w:rsidP="00E9154F">
            <w:r>
              <w:t>0.4</w:t>
            </w:r>
          </w:p>
        </w:tc>
      </w:tr>
      <w:tr w:rsidR="007E5F09" w14:paraId="0C860BF0" w14:textId="77777777" w:rsidTr="00E9154F">
        <w:tc>
          <w:tcPr>
            <w:tcW w:w="1476" w:type="dxa"/>
          </w:tcPr>
          <w:p w14:paraId="4B8665F2" w14:textId="77777777" w:rsidR="007E5F09" w:rsidRDefault="007E5F09" w:rsidP="00E9154F">
            <w:r>
              <w:t>7.3H</w:t>
            </w:r>
          </w:p>
        </w:tc>
        <w:tc>
          <w:tcPr>
            <w:tcW w:w="1591" w:type="dxa"/>
          </w:tcPr>
          <w:p w14:paraId="7E01C3A9" w14:textId="77777777" w:rsidR="007E5F09" w:rsidRDefault="007E5F09" w:rsidP="00E9154F">
            <w:r>
              <w:t>173.43</w:t>
            </w:r>
          </w:p>
        </w:tc>
        <w:tc>
          <w:tcPr>
            <w:tcW w:w="1323" w:type="dxa"/>
          </w:tcPr>
          <w:p w14:paraId="24BC26ED" w14:textId="77777777" w:rsidR="007E5F09" w:rsidRDefault="007E5F09" w:rsidP="00E9154F">
            <w:r>
              <w:t>4.0</w:t>
            </w:r>
          </w:p>
        </w:tc>
        <w:tc>
          <w:tcPr>
            <w:tcW w:w="1084" w:type="dxa"/>
          </w:tcPr>
          <w:p w14:paraId="612E27BD" w14:textId="77777777" w:rsidR="007E5F09" w:rsidRDefault="007E5F09" w:rsidP="00E9154F">
            <w:r>
              <w:t>4.5</w:t>
            </w:r>
          </w:p>
        </w:tc>
        <w:tc>
          <w:tcPr>
            <w:tcW w:w="1344" w:type="dxa"/>
          </w:tcPr>
          <w:p w14:paraId="42B76F1A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122E1270" w14:textId="77777777" w:rsidR="007E5F09" w:rsidRDefault="007E5F09" w:rsidP="00E9154F">
            <w:r>
              <w:t>0.5</w:t>
            </w:r>
          </w:p>
        </w:tc>
      </w:tr>
      <w:tr w:rsidR="007E5F09" w14:paraId="1F8CA7EF" w14:textId="77777777" w:rsidTr="00E9154F">
        <w:tc>
          <w:tcPr>
            <w:tcW w:w="1476" w:type="dxa"/>
          </w:tcPr>
          <w:p w14:paraId="0D84A0FA" w14:textId="77777777" w:rsidR="007E5F09" w:rsidRDefault="007E5F09" w:rsidP="00E9154F">
            <w:r>
              <w:t>7.3V</w:t>
            </w:r>
          </w:p>
        </w:tc>
        <w:tc>
          <w:tcPr>
            <w:tcW w:w="1591" w:type="dxa"/>
          </w:tcPr>
          <w:p w14:paraId="34203F6F" w14:textId="77777777" w:rsidR="007E5F09" w:rsidRDefault="007E5F09" w:rsidP="00E9154F">
            <w:r>
              <w:t>173.84</w:t>
            </w:r>
          </w:p>
        </w:tc>
        <w:tc>
          <w:tcPr>
            <w:tcW w:w="1323" w:type="dxa"/>
          </w:tcPr>
          <w:p w14:paraId="542E4A08" w14:textId="77777777" w:rsidR="007E5F09" w:rsidRDefault="007E5F09" w:rsidP="00E9154F">
            <w:r>
              <w:t>4.0</w:t>
            </w:r>
          </w:p>
        </w:tc>
        <w:tc>
          <w:tcPr>
            <w:tcW w:w="1084" w:type="dxa"/>
          </w:tcPr>
          <w:p w14:paraId="0EDB0467" w14:textId="77777777" w:rsidR="007E5F09" w:rsidRDefault="007E5F09" w:rsidP="00E9154F">
            <w:r>
              <w:t>4.3</w:t>
            </w:r>
          </w:p>
        </w:tc>
        <w:tc>
          <w:tcPr>
            <w:tcW w:w="1344" w:type="dxa"/>
          </w:tcPr>
          <w:p w14:paraId="0344A1B0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7AFB8E3D" w14:textId="77777777" w:rsidR="007E5F09" w:rsidRDefault="007E5F09" w:rsidP="00E9154F">
            <w:r>
              <w:t>0.1</w:t>
            </w:r>
          </w:p>
        </w:tc>
      </w:tr>
      <w:tr w:rsidR="007E5F09" w14:paraId="541EF10A" w14:textId="77777777" w:rsidTr="00E9154F">
        <w:tc>
          <w:tcPr>
            <w:tcW w:w="1476" w:type="dxa"/>
          </w:tcPr>
          <w:p w14:paraId="72134A45" w14:textId="77777777" w:rsidR="007E5F09" w:rsidRDefault="007E5F09" w:rsidP="00E9154F">
            <w:r>
              <w:t>10.6H</w:t>
            </w:r>
          </w:p>
        </w:tc>
        <w:tc>
          <w:tcPr>
            <w:tcW w:w="1591" w:type="dxa"/>
          </w:tcPr>
          <w:p w14:paraId="69154016" w14:textId="77777777" w:rsidR="007E5F09" w:rsidRDefault="007E5F09" w:rsidP="00E9154F">
            <w:r>
              <w:t>258.5</w:t>
            </w:r>
          </w:p>
        </w:tc>
        <w:tc>
          <w:tcPr>
            <w:tcW w:w="1323" w:type="dxa"/>
          </w:tcPr>
          <w:p w14:paraId="6F48721E" w14:textId="77777777" w:rsidR="007E5F09" w:rsidRDefault="007E5F09" w:rsidP="00E9154F">
            <w:r>
              <w:t>2.7</w:t>
            </w:r>
          </w:p>
        </w:tc>
        <w:tc>
          <w:tcPr>
            <w:tcW w:w="1084" w:type="dxa"/>
          </w:tcPr>
          <w:p w14:paraId="494ED8D7" w14:textId="77777777" w:rsidR="007E5F09" w:rsidRDefault="007E5F09" w:rsidP="00E9154F">
            <w:r>
              <w:t>3.5</w:t>
            </w:r>
          </w:p>
        </w:tc>
        <w:tc>
          <w:tcPr>
            <w:tcW w:w="1344" w:type="dxa"/>
          </w:tcPr>
          <w:p w14:paraId="70E19854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199DC1C2" w14:textId="77777777" w:rsidR="007E5F09" w:rsidRDefault="007E5F09" w:rsidP="00E9154F">
            <w:r>
              <w:t>0.5</w:t>
            </w:r>
          </w:p>
        </w:tc>
      </w:tr>
      <w:tr w:rsidR="007E5F09" w14:paraId="760514F6" w14:textId="77777777" w:rsidTr="00E9154F">
        <w:tc>
          <w:tcPr>
            <w:tcW w:w="1476" w:type="dxa"/>
          </w:tcPr>
          <w:p w14:paraId="4211E400" w14:textId="77777777" w:rsidR="007E5F09" w:rsidRDefault="007E5F09" w:rsidP="00E9154F">
            <w:r>
              <w:t>10.6V</w:t>
            </w:r>
          </w:p>
        </w:tc>
        <w:tc>
          <w:tcPr>
            <w:tcW w:w="1591" w:type="dxa"/>
          </w:tcPr>
          <w:p w14:paraId="4364A5E6" w14:textId="77777777" w:rsidR="007E5F09" w:rsidRDefault="007E5F09" w:rsidP="00E9154F">
            <w:r>
              <w:t>243.23</w:t>
            </w:r>
          </w:p>
        </w:tc>
        <w:tc>
          <w:tcPr>
            <w:tcW w:w="1323" w:type="dxa"/>
          </w:tcPr>
          <w:p w14:paraId="073D307D" w14:textId="77777777" w:rsidR="007E5F09" w:rsidRDefault="007E5F09" w:rsidP="00E9154F">
            <w:r>
              <w:t>2.9</w:t>
            </w:r>
          </w:p>
        </w:tc>
        <w:tc>
          <w:tcPr>
            <w:tcW w:w="1084" w:type="dxa"/>
          </w:tcPr>
          <w:p w14:paraId="5179ED45" w14:textId="77777777" w:rsidR="007E5F09" w:rsidRDefault="007E5F09" w:rsidP="00E9154F">
            <w:r>
              <w:t>3.4</w:t>
            </w:r>
          </w:p>
        </w:tc>
        <w:tc>
          <w:tcPr>
            <w:tcW w:w="1344" w:type="dxa"/>
          </w:tcPr>
          <w:p w14:paraId="4D90634E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373E8F1D" w14:textId="77777777" w:rsidR="007E5F09" w:rsidRDefault="007E5F09" w:rsidP="00E9154F">
            <w:r>
              <w:t>0.5</w:t>
            </w:r>
          </w:p>
        </w:tc>
      </w:tr>
      <w:tr w:rsidR="007E5F09" w14:paraId="40E23307" w14:textId="77777777" w:rsidTr="00E9154F">
        <w:tc>
          <w:tcPr>
            <w:tcW w:w="1476" w:type="dxa"/>
          </w:tcPr>
          <w:p w14:paraId="3C0221DF" w14:textId="77777777" w:rsidR="007E5F09" w:rsidRDefault="007E5F09" w:rsidP="00E9154F">
            <w:r>
              <w:t>18.7H</w:t>
            </w:r>
          </w:p>
        </w:tc>
        <w:tc>
          <w:tcPr>
            <w:tcW w:w="1591" w:type="dxa"/>
          </w:tcPr>
          <w:p w14:paraId="38DA2F45" w14:textId="77777777" w:rsidR="007E5F09" w:rsidRDefault="007E5F09" w:rsidP="00E9154F">
            <w:r>
              <w:t>356.63</w:t>
            </w:r>
          </w:p>
        </w:tc>
        <w:tc>
          <w:tcPr>
            <w:tcW w:w="1323" w:type="dxa"/>
          </w:tcPr>
          <w:p w14:paraId="255439F1" w14:textId="77777777" w:rsidR="007E5F09" w:rsidRDefault="007E5F09" w:rsidP="00E9154F">
            <w:r>
              <w:t>2.0</w:t>
            </w:r>
          </w:p>
        </w:tc>
        <w:tc>
          <w:tcPr>
            <w:tcW w:w="1084" w:type="dxa"/>
          </w:tcPr>
          <w:p w14:paraId="2B3F9E28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42A32292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0772242B" w14:textId="77777777" w:rsidR="007E5F09" w:rsidRDefault="007E5F09" w:rsidP="00E9154F">
            <w:r>
              <w:t>0.7</w:t>
            </w:r>
          </w:p>
        </w:tc>
      </w:tr>
      <w:tr w:rsidR="007E5F09" w14:paraId="4CF42CE3" w14:textId="77777777" w:rsidTr="00E9154F">
        <w:tc>
          <w:tcPr>
            <w:tcW w:w="1476" w:type="dxa"/>
          </w:tcPr>
          <w:p w14:paraId="40CC703B" w14:textId="77777777" w:rsidR="007E5F09" w:rsidRDefault="007E5F09" w:rsidP="00E9154F">
            <w:r>
              <w:t>18.7V</w:t>
            </w:r>
          </w:p>
        </w:tc>
        <w:tc>
          <w:tcPr>
            <w:tcW w:w="1591" w:type="dxa"/>
          </w:tcPr>
          <w:p w14:paraId="7DFA555B" w14:textId="77777777" w:rsidR="007E5F09" w:rsidRDefault="007E5F09" w:rsidP="00E9154F">
            <w:r>
              <w:t>332.77</w:t>
            </w:r>
          </w:p>
        </w:tc>
        <w:tc>
          <w:tcPr>
            <w:tcW w:w="1323" w:type="dxa"/>
          </w:tcPr>
          <w:p w14:paraId="07A980AB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0CB9D64C" w14:textId="77777777" w:rsidR="007E5F09" w:rsidRDefault="007E5F09" w:rsidP="00E9154F">
            <w:r>
              <w:t>2.7</w:t>
            </w:r>
          </w:p>
        </w:tc>
        <w:tc>
          <w:tcPr>
            <w:tcW w:w="1344" w:type="dxa"/>
          </w:tcPr>
          <w:p w14:paraId="505EE199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63018911" w14:textId="77777777" w:rsidR="007E5F09" w:rsidRDefault="007E5F09" w:rsidP="00E9154F">
            <w:r>
              <w:t>0.8</w:t>
            </w:r>
          </w:p>
        </w:tc>
      </w:tr>
      <w:tr w:rsidR="007E5F09" w14:paraId="01122405" w14:textId="77777777" w:rsidTr="00E9154F">
        <w:tc>
          <w:tcPr>
            <w:tcW w:w="1476" w:type="dxa"/>
          </w:tcPr>
          <w:p w14:paraId="4E6AE6E4" w14:textId="77777777" w:rsidR="007E5F09" w:rsidRDefault="007E5F09" w:rsidP="00E9154F">
            <w:r>
              <w:t>23.8H</w:t>
            </w:r>
          </w:p>
        </w:tc>
        <w:tc>
          <w:tcPr>
            <w:tcW w:w="1591" w:type="dxa"/>
          </w:tcPr>
          <w:p w14:paraId="76289E47" w14:textId="77777777" w:rsidR="007E5F09" w:rsidRDefault="007E5F09" w:rsidP="00E9154F">
            <w:r>
              <w:t>349.57</w:t>
            </w:r>
          </w:p>
        </w:tc>
        <w:tc>
          <w:tcPr>
            <w:tcW w:w="1323" w:type="dxa"/>
          </w:tcPr>
          <w:p w14:paraId="0F4D07C0" w14:textId="77777777" w:rsidR="007E5F09" w:rsidRDefault="007E5F09" w:rsidP="00E9154F">
            <w:r>
              <w:t>1.8</w:t>
            </w:r>
          </w:p>
        </w:tc>
        <w:tc>
          <w:tcPr>
            <w:tcW w:w="1084" w:type="dxa"/>
          </w:tcPr>
          <w:p w14:paraId="192F1144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3DB6203D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0EFFA964" w14:textId="77777777" w:rsidR="007E5F09" w:rsidRDefault="007E5F09" w:rsidP="00E9154F">
            <w:r>
              <w:t>0.6</w:t>
            </w:r>
          </w:p>
        </w:tc>
      </w:tr>
      <w:tr w:rsidR="007E5F09" w14:paraId="319381E4" w14:textId="77777777" w:rsidTr="00E9154F">
        <w:tc>
          <w:tcPr>
            <w:tcW w:w="1476" w:type="dxa"/>
          </w:tcPr>
          <w:p w14:paraId="2FFC7A42" w14:textId="77777777" w:rsidR="007E5F09" w:rsidRDefault="007E5F09" w:rsidP="00E9154F">
            <w:r>
              <w:t>23.8V</w:t>
            </w:r>
          </w:p>
        </w:tc>
        <w:tc>
          <w:tcPr>
            <w:tcW w:w="1591" w:type="dxa"/>
          </w:tcPr>
          <w:p w14:paraId="03EAF06D" w14:textId="77777777" w:rsidR="007E5F09" w:rsidRDefault="007E5F09" w:rsidP="00E9154F">
            <w:r>
              <w:t>340.51</w:t>
            </w:r>
          </w:p>
        </w:tc>
        <w:tc>
          <w:tcPr>
            <w:tcW w:w="1323" w:type="dxa"/>
          </w:tcPr>
          <w:p w14:paraId="67163849" w14:textId="77777777" w:rsidR="007E5F09" w:rsidRDefault="007E5F09" w:rsidP="00E9154F">
            <w:r>
              <w:t>2.0</w:t>
            </w:r>
          </w:p>
        </w:tc>
        <w:tc>
          <w:tcPr>
            <w:tcW w:w="1084" w:type="dxa"/>
          </w:tcPr>
          <w:p w14:paraId="5A7A30EE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1CB40BE8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423976E8" w14:textId="77777777" w:rsidR="007E5F09" w:rsidRDefault="007E5F09" w:rsidP="00E9154F">
            <w:r>
              <w:t>0.7</w:t>
            </w:r>
          </w:p>
        </w:tc>
      </w:tr>
      <w:tr w:rsidR="007E5F09" w14:paraId="034E2C8C" w14:textId="77777777" w:rsidTr="00E9154F">
        <w:tc>
          <w:tcPr>
            <w:tcW w:w="1476" w:type="dxa"/>
          </w:tcPr>
          <w:p w14:paraId="02EAD8FB" w14:textId="77777777" w:rsidR="007E5F09" w:rsidRDefault="007E5F09" w:rsidP="00E9154F">
            <w:r>
              <w:t>31.5V</w:t>
            </w:r>
          </w:p>
        </w:tc>
        <w:tc>
          <w:tcPr>
            <w:tcW w:w="1591" w:type="dxa"/>
          </w:tcPr>
          <w:p w14:paraId="0692BDCC" w14:textId="77777777" w:rsidR="007E5F09" w:rsidRDefault="007E5F09" w:rsidP="00E9154F">
            <w:r>
              <w:t>424.84</w:t>
            </w:r>
          </w:p>
        </w:tc>
        <w:tc>
          <w:tcPr>
            <w:tcW w:w="1323" w:type="dxa"/>
          </w:tcPr>
          <w:p w14:paraId="4687FFD2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6A6DFB69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1852DDCA" w14:textId="77777777" w:rsidR="007E5F09" w:rsidRDefault="007E5F09" w:rsidP="00E9154F">
            <w:r>
              <w:t>-1.1</w:t>
            </w:r>
          </w:p>
        </w:tc>
        <w:tc>
          <w:tcPr>
            <w:tcW w:w="1687" w:type="dxa"/>
          </w:tcPr>
          <w:p w14:paraId="3E133E6A" w14:textId="77777777" w:rsidR="007E5F09" w:rsidRDefault="007E5F09" w:rsidP="00E9154F">
            <w:r>
              <w:t>0.2</w:t>
            </w:r>
          </w:p>
        </w:tc>
      </w:tr>
      <w:tr w:rsidR="007E5F09" w14:paraId="5365CB5D" w14:textId="77777777" w:rsidTr="00E9154F">
        <w:tc>
          <w:tcPr>
            <w:tcW w:w="1476" w:type="dxa"/>
          </w:tcPr>
          <w:p w14:paraId="690FA7A3" w14:textId="77777777" w:rsidR="007E5F09" w:rsidRDefault="007E5F09" w:rsidP="00E9154F">
            <w:r>
              <w:t>31.5H</w:t>
            </w:r>
          </w:p>
        </w:tc>
        <w:tc>
          <w:tcPr>
            <w:tcW w:w="1591" w:type="dxa"/>
          </w:tcPr>
          <w:p w14:paraId="189EFB93" w14:textId="77777777" w:rsidR="007E5F09" w:rsidRDefault="007E5F09" w:rsidP="00E9154F">
            <w:r>
              <w:t>421.97</w:t>
            </w:r>
          </w:p>
        </w:tc>
        <w:tc>
          <w:tcPr>
            <w:tcW w:w="1323" w:type="dxa"/>
          </w:tcPr>
          <w:p w14:paraId="2625FB57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1A27F048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0939AC10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048A943E" w14:textId="77777777" w:rsidR="007E5F09" w:rsidRDefault="007E5F09" w:rsidP="00E9154F">
            <w:r>
              <w:t>0.3</w:t>
            </w:r>
          </w:p>
        </w:tc>
      </w:tr>
      <w:tr w:rsidR="007E5F09" w14:paraId="27D52D33" w14:textId="77777777" w:rsidTr="00E9154F">
        <w:tc>
          <w:tcPr>
            <w:tcW w:w="1476" w:type="dxa"/>
          </w:tcPr>
          <w:p w14:paraId="03379B83" w14:textId="77777777" w:rsidR="007E5F09" w:rsidRDefault="007E5F09" w:rsidP="00E9154F">
            <w:r>
              <w:t>36.7H</w:t>
            </w:r>
          </w:p>
        </w:tc>
        <w:tc>
          <w:tcPr>
            <w:tcW w:w="1591" w:type="dxa"/>
          </w:tcPr>
          <w:p w14:paraId="07559336" w14:textId="77777777" w:rsidR="007E5F09" w:rsidRDefault="007E5F09" w:rsidP="00E9154F">
            <w:r>
              <w:t>474.77</w:t>
            </w:r>
          </w:p>
        </w:tc>
        <w:tc>
          <w:tcPr>
            <w:tcW w:w="1323" w:type="dxa"/>
          </w:tcPr>
          <w:p w14:paraId="78FD2EF2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23FEF0D1" w14:textId="77777777" w:rsidR="007E5F09" w:rsidRDefault="007E5F09" w:rsidP="00E9154F">
            <w:r>
              <w:t>2.0</w:t>
            </w:r>
          </w:p>
        </w:tc>
        <w:tc>
          <w:tcPr>
            <w:tcW w:w="1344" w:type="dxa"/>
          </w:tcPr>
          <w:p w14:paraId="066956AC" w14:textId="77777777" w:rsidR="007E5F09" w:rsidRDefault="007E5F09" w:rsidP="00E9154F">
            <w:r>
              <w:t>-1.1</w:t>
            </w:r>
          </w:p>
        </w:tc>
        <w:tc>
          <w:tcPr>
            <w:tcW w:w="1687" w:type="dxa"/>
          </w:tcPr>
          <w:p w14:paraId="122EC8AC" w14:textId="77777777" w:rsidR="007E5F09" w:rsidRDefault="007E5F09" w:rsidP="00E9154F">
            <w:r>
              <w:t>0.2</w:t>
            </w:r>
          </w:p>
        </w:tc>
      </w:tr>
      <w:tr w:rsidR="007E5F09" w14:paraId="4016330D" w14:textId="77777777" w:rsidTr="00E9154F">
        <w:tc>
          <w:tcPr>
            <w:tcW w:w="1476" w:type="dxa"/>
          </w:tcPr>
          <w:p w14:paraId="3833D8A4" w14:textId="77777777" w:rsidR="007E5F09" w:rsidRDefault="007E5F09" w:rsidP="00E9154F">
            <w:r>
              <w:t>36.7V</w:t>
            </w:r>
          </w:p>
        </w:tc>
        <w:tc>
          <w:tcPr>
            <w:tcW w:w="1591" w:type="dxa"/>
          </w:tcPr>
          <w:p w14:paraId="380AE09F" w14:textId="77777777" w:rsidR="007E5F09" w:rsidRDefault="007E5F09" w:rsidP="00E9154F">
            <w:r>
              <w:t>460.85</w:t>
            </w:r>
          </w:p>
        </w:tc>
        <w:tc>
          <w:tcPr>
            <w:tcW w:w="1323" w:type="dxa"/>
          </w:tcPr>
          <w:p w14:paraId="145813D3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11FD33E3" w14:textId="77777777" w:rsidR="007E5F09" w:rsidRDefault="007E5F09" w:rsidP="00E9154F">
            <w:r>
              <w:t>2.5</w:t>
            </w:r>
          </w:p>
        </w:tc>
        <w:tc>
          <w:tcPr>
            <w:tcW w:w="1344" w:type="dxa"/>
          </w:tcPr>
          <w:p w14:paraId="39BC41B7" w14:textId="77777777" w:rsidR="007E5F09" w:rsidRDefault="007E5F09" w:rsidP="00E9154F">
            <w:r>
              <w:t>-1.1</w:t>
            </w:r>
          </w:p>
        </w:tc>
        <w:tc>
          <w:tcPr>
            <w:tcW w:w="1687" w:type="dxa"/>
          </w:tcPr>
          <w:p w14:paraId="0631D071" w14:textId="77777777" w:rsidR="007E5F09" w:rsidRDefault="007E5F09" w:rsidP="00E9154F">
            <w:r>
              <w:t>0.1</w:t>
            </w:r>
          </w:p>
        </w:tc>
      </w:tr>
      <w:tr w:rsidR="007E5F09" w14:paraId="41D489B9" w14:textId="77777777" w:rsidTr="00E9154F">
        <w:tc>
          <w:tcPr>
            <w:tcW w:w="1476" w:type="dxa"/>
          </w:tcPr>
          <w:p w14:paraId="2EB155D0" w14:textId="77777777" w:rsidR="007E5F09" w:rsidRDefault="007E5F09" w:rsidP="00E9154F">
            <w:r>
              <w:t>42H</w:t>
            </w:r>
          </w:p>
        </w:tc>
        <w:tc>
          <w:tcPr>
            <w:tcW w:w="1591" w:type="dxa"/>
          </w:tcPr>
          <w:p w14:paraId="6435C91A" w14:textId="77777777" w:rsidR="007E5F09" w:rsidRDefault="007E5F09" w:rsidP="00E9154F">
            <w:r>
              <w:t>565.92</w:t>
            </w:r>
          </w:p>
        </w:tc>
        <w:tc>
          <w:tcPr>
            <w:tcW w:w="1323" w:type="dxa"/>
          </w:tcPr>
          <w:p w14:paraId="7E70E1A7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4B8DC37F" w14:textId="77777777" w:rsidR="007E5F09" w:rsidRDefault="007E5F09" w:rsidP="00E9154F">
            <w:r>
              <w:t>1.9</w:t>
            </w:r>
          </w:p>
        </w:tc>
        <w:tc>
          <w:tcPr>
            <w:tcW w:w="1344" w:type="dxa"/>
          </w:tcPr>
          <w:p w14:paraId="1891B47C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28C5A841" w14:textId="77777777" w:rsidR="007E5F09" w:rsidRDefault="007E5F09" w:rsidP="00E9154F">
            <w:r>
              <w:t>0.4</w:t>
            </w:r>
          </w:p>
        </w:tc>
      </w:tr>
      <w:tr w:rsidR="007E5F09" w14:paraId="23D42A39" w14:textId="77777777" w:rsidTr="00E9154F">
        <w:tc>
          <w:tcPr>
            <w:tcW w:w="1476" w:type="dxa"/>
          </w:tcPr>
          <w:p w14:paraId="11B45C52" w14:textId="77777777" w:rsidR="007E5F09" w:rsidRDefault="007E5F09" w:rsidP="00E9154F">
            <w:r>
              <w:t>42V</w:t>
            </w:r>
          </w:p>
        </w:tc>
        <w:tc>
          <w:tcPr>
            <w:tcW w:w="1591" w:type="dxa"/>
          </w:tcPr>
          <w:p w14:paraId="4F466EA9" w14:textId="77777777" w:rsidR="007E5F09" w:rsidRDefault="007E5F09" w:rsidP="00E9154F">
            <w:r>
              <w:t>584.78</w:t>
            </w:r>
          </w:p>
        </w:tc>
        <w:tc>
          <w:tcPr>
            <w:tcW w:w="1323" w:type="dxa"/>
          </w:tcPr>
          <w:p w14:paraId="5C101E10" w14:textId="77777777" w:rsidR="007E5F09" w:rsidRDefault="007E5F09" w:rsidP="00E9154F">
            <w:r>
              <w:t>1.1</w:t>
            </w:r>
          </w:p>
        </w:tc>
        <w:tc>
          <w:tcPr>
            <w:tcW w:w="1084" w:type="dxa"/>
          </w:tcPr>
          <w:p w14:paraId="715E2F64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454CF887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34E72DC8" w14:textId="77777777" w:rsidR="007E5F09" w:rsidRDefault="007E5F09" w:rsidP="00E9154F">
            <w:r>
              <w:t>0.3</w:t>
            </w:r>
          </w:p>
        </w:tc>
      </w:tr>
      <w:tr w:rsidR="007E5F09" w14:paraId="5E397421" w14:textId="77777777" w:rsidTr="00E9154F">
        <w:tc>
          <w:tcPr>
            <w:tcW w:w="1476" w:type="dxa"/>
          </w:tcPr>
          <w:p w14:paraId="1D649B02" w14:textId="77777777" w:rsidR="007E5F09" w:rsidRDefault="007E5F09" w:rsidP="00E9154F">
            <w:r>
              <w:t>48H</w:t>
            </w:r>
          </w:p>
        </w:tc>
        <w:tc>
          <w:tcPr>
            <w:tcW w:w="1591" w:type="dxa"/>
          </w:tcPr>
          <w:p w14:paraId="379B6E73" w14:textId="77777777" w:rsidR="007E5F09" w:rsidRDefault="007E5F09" w:rsidP="00E9154F">
            <w:r>
              <w:t>697.9</w:t>
            </w:r>
          </w:p>
        </w:tc>
        <w:tc>
          <w:tcPr>
            <w:tcW w:w="1323" w:type="dxa"/>
          </w:tcPr>
          <w:p w14:paraId="60E8F9A2" w14:textId="77777777" w:rsidR="007E5F09" w:rsidRDefault="007E5F09" w:rsidP="00E9154F">
            <w:r>
              <w:t>0.9</w:t>
            </w:r>
          </w:p>
        </w:tc>
        <w:tc>
          <w:tcPr>
            <w:tcW w:w="1084" w:type="dxa"/>
          </w:tcPr>
          <w:p w14:paraId="64BD9D1B" w14:textId="77777777" w:rsidR="007E5F09" w:rsidRDefault="007E5F09" w:rsidP="00E9154F">
            <w:r>
              <w:t>1.7</w:t>
            </w:r>
          </w:p>
        </w:tc>
        <w:tc>
          <w:tcPr>
            <w:tcW w:w="1344" w:type="dxa"/>
          </w:tcPr>
          <w:p w14:paraId="59410C2B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2F7CB506" w14:textId="77777777" w:rsidR="007E5F09" w:rsidRDefault="007E5F09" w:rsidP="00E9154F">
            <w:r>
              <w:t>0.3</w:t>
            </w:r>
          </w:p>
        </w:tc>
      </w:tr>
      <w:tr w:rsidR="007E5F09" w14:paraId="22B688EF" w14:textId="77777777" w:rsidTr="00E9154F">
        <w:tc>
          <w:tcPr>
            <w:tcW w:w="1476" w:type="dxa"/>
          </w:tcPr>
          <w:p w14:paraId="5D2904BB" w14:textId="77777777" w:rsidR="007E5F09" w:rsidRDefault="007E5F09" w:rsidP="00E9154F">
            <w:r>
              <w:t>48V</w:t>
            </w:r>
          </w:p>
        </w:tc>
        <w:tc>
          <w:tcPr>
            <w:tcW w:w="1591" w:type="dxa"/>
          </w:tcPr>
          <w:p w14:paraId="09A7659C" w14:textId="77777777" w:rsidR="007E5F09" w:rsidRDefault="007E5F09" w:rsidP="00E9154F">
            <w:r>
              <w:t>666.15</w:t>
            </w:r>
          </w:p>
        </w:tc>
        <w:tc>
          <w:tcPr>
            <w:tcW w:w="1323" w:type="dxa"/>
          </w:tcPr>
          <w:p w14:paraId="75F1C5D2" w14:textId="77777777" w:rsidR="007E5F09" w:rsidRDefault="007E5F09" w:rsidP="00E9154F">
            <w:r>
              <w:t>1.0</w:t>
            </w:r>
          </w:p>
        </w:tc>
        <w:tc>
          <w:tcPr>
            <w:tcW w:w="1084" w:type="dxa"/>
          </w:tcPr>
          <w:p w14:paraId="573EF350" w14:textId="77777777" w:rsidR="007E5F09" w:rsidRDefault="007E5F09" w:rsidP="00E9154F">
            <w:r>
              <w:t>2.1</w:t>
            </w:r>
          </w:p>
        </w:tc>
        <w:tc>
          <w:tcPr>
            <w:tcW w:w="1344" w:type="dxa"/>
          </w:tcPr>
          <w:p w14:paraId="25091ECD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69EF7709" w14:textId="77777777" w:rsidR="007E5F09" w:rsidRDefault="007E5F09" w:rsidP="00E9154F">
            <w:r>
              <w:t>0.3</w:t>
            </w:r>
          </w:p>
        </w:tc>
      </w:tr>
      <w:tr w:rsidR="007E5F09" w14:paraId="00CDAC2E" w14:textId="77777777" w:rsidTr="00E9154F">
        <w:tc>
          <w:tcPr>
            <w:tcW w:w="1476" w:type="dxa"/>
          </w:tcPr>
          <w:p w14:paraId="4FB00B8B" w14:textId="77777777" w:rsidR="007E5F09" w:rsidRDefault="007E5F09" w:rsidP="00E9154F">
            <w:r>
              <w:t>52_80V</w:t>
            </w:r>
          </w:p>
        </w:tc>
        <w:tc>
          <w:tcPr>
            <w:tcW w:w="1591" w:type="dxa"/>
          </w:tcPr>
          <w:p w14:paraId="2FB7C1B8" w14:textId="77777777" w:rsidR="007E5F09" w:rsidRDefault="007E5F09" w:rsidP="00E9154F">
            <w:r>
              <w:t>457.88</w:t>
            </w:r>
          </w:p>
        </w:tc>
        <w:tc>
          <w:tcPr>
            <w:tcW w:w="1323" w:type="dxa"/>
          </w:tcPr>
          <w:p w14:paraId="378F6ABD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13FEA5A9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2B26056F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6CAB4046" w14:textId="77777777" w:rsidR="007E5F09" w:rsidRDefault="007E5F09" w:rsidP="00E9154F">
            <w:r>
              <w:t>-0.4</w:t>
            </w:r>
          </w:p>
        </w:tc>
      </w:tr>
      <w:tr w:rsidR="007E5F09" w14:paraId="4CFC65BF" w14:textId="77777777" w:rsidTr="00E9154F">
        <w:tc>
          <w:tcPr>
            <w:tcW w:w="1476" w:type="dxa"/>
          </w:tcPr>
          <w:p w14:paraId="6D52FFCE" w14:textId="77777777" w:rsidR="007E5F09" w:rsidRDefault="007E5F09" w:rsidP="00E9154F">
            <w:r>
              <w:t>91.65V</w:t>
            </w:r>
          </w:p>
        </w:tc>
        <w:tc>
          <w:tcPr>
            <w:tcW w:w="1591" w:type="dxa"/>
          </w:tcPr>
          <w:p w14:paraId="242C6A4A" w14:textId="77777777" w:rsidR="007E5F09" w:rsidRDefault="007E5F09" w:rsidP="00E9154F">
            <w:r>
              <w:t>904.87</w:t>
            </w:r>
          </w:p>
        </w:tc>
        <w:tc>
          <w:tcPr>
            <w:tcW w:w="1323" w:type="dxa"/>
          </w:tcPr>
          <w:p w14:paraId="56F65FD7" w14:textId="77777777" w:rsidR="007E5F09" w:rsidRDefault="007E5F09" w:rsidP="00E9154F">
            <w:r>
              <w:t>0.8</w:t>
            </w:r>
          </w:p>
        </w:tc>
        <w:tc>
          <w:tcPr>
            <w:tcW w:w="1084" w:type="dxa"/>
          </w:tcPr>
          <w:p w14:paraId="44C79578" w14:textId="77777777" w:rsidR="007E5F09" w:rsidRDefault="007E5F09" w:rsidP="00E9154F">
            <w:r>
              <w:t>1.7</w:t>
            </w:r>
          </w:p>
        </w:tc>
        <w:tc>
          <w:tcPr>
            <w:tcW w:w="1344" w:type="dxa"/>
          </w:tcPr>
          <w:p w14:paraId="37BDF8AE" w14:textId="77777777" w:rsidR="007E5F09" w:rsidRDefault="007E5F09" w:rsidP="00E9154F">
            <w:r>
              <w:t>-1.1</w:t>
            </w:r>
          </w:p>
        </w:tc>
        <w:tc>
          <w:tcPr>
            <w:tcW w:w="1687" w:type="dxa"/>
          </w:tcPr>
          <w:p w14:paraId="0DFA0E1F" w14:textId="77777777" w:rsidR="007E5F09" w:rsidRDefault="007E5F09" w:rsidP="00E9154F">
            <w:r>
              <w:t>-0.6</w:t>
            </w:r>
          </w:p>
        </w:tc>
      </w:tr>
      <w:tr w:rsidR="007E5F09" w14:paraId="04F88724" w14:textId="77777777" w:rsidTr="00E9154F">
        <w:tc>
          <w:tcPr>
            <w:tcW w:w="1476" w:type="dxa"/>
          </w:tcPr>
          <w:p w14:paraId="09D829DB" w14:textId="77777777" w:rsidR="007E5F09" w:rsidRDefault="007E5F09" w:rsidP="00E9154F">
            <w:r>
              <w:t>183_7.0V</w:t>
            </w:r>
          </w:p>
        </w:tc>
        <w:tc>
          <w:tcPr>
            <w:tcW w:w="1591" w:type="dxa"/>
          </w:tcPr>
          <w:p w14:paraId="44CA6564" w14:textId="77777777" w:rsidR="007E5F09" w:rsidRDefault="007E5F09" w:rsidP="00E9154F">
            <w:r>
              <w:t>272.2</w:t>
            </w:r>
          </w:p>
        </w:tc>
        <w:tc>
          <w:tcPr>
            <w:tcW w:w="1323" w:type="dxa"/>
          </w:tcPr>
          <w:p w14:paraId="23A074F6" w14:textId="77777777" w:rsidR="007E5F09" w:rsidRDefault="007E5F09" w:rsidP="00E9154F">
            <w:r>
              <w:t>1.8</w:t>
            </w:r>
          </w:p>
        </w:tc>
        <w:tc>
          <w:tcPr>
            <w:tcW w:w="1084" w:type="dxa"/>
          </w:tcPr>
          <w:p w14:paraId="5DB3CDB8" w14:textId="77777777" w:rsidR="007E5F09" w:rsidRDefault="007E5F09" w:rsidP="00E9154F">
            <w:r>
              <w:t>3.8</w:t>
            </w:r>
          </w:p>
        </w:tc>
        <w:tc>
          <w:tcPr>
            <w:tcW w:w="1344" w:type="dxa"/>
          </w:tcPr>
          <w:p w14:paraId="55E7E934" w14:textId="77777777" w:rsidR="007E5F09" w:rsidRDefault="007E5F09" w:rsidP="00E9154F">
            <w:r>
              <w:t>0.2</w:t>
            </w:r>
          </w:p>
        </w:tc>
        <w:tc>
          <w:tcPr>
            <w:tcW w:w="1687" w:type="dxa"/>
          </w:tcPr>
          <w:p w14:paraId="3CEA562B" w14:textId="77777777" w:rsidR="007E5F09" w:rsidRDefault="007E5F09" w:rsidP="00E9154F">
            <w:r>
              <w:t>-0.0999999</w:t>
            </w:r>
          </w:p>
        </w:tc>
      </w:tr>
      <w:tr w:rsidR="007E5F09" w14:paraId="7ED8ED77" w14:textId="77777777" w:rsidTr="00E9154F">
        <w:tc>
          <w:tcPr>
            <w:tcW w:w="1476" w:type="dxa"/>
            <w:shd w:val="clear" w:color="auto" w:fill="8EAADB" w:themeFill="accent1" w:themeFillTint="99"/>
          </w:tcPr>
          <w:p w14:paraId="4D65298C" w14:textId="77777777" w:rsidR="007E5F09" w:rsidRDefault="007E5F09" w:rsidP="00E9154F">
            <w:r>
              <w:t>20:13 20.05.2024</w:t>
            </w:r>
          </w:p>
        </w:tc>
        <w:tc>
          <w:tcPr>
            <w:tcW w:w="1591" w:type="dxa"/>
            <w:shd w:val="clear" w:color="auto" w:fill="8EAADB" w:themeFill="accent1" w:themeFillTint="99"/>
          </w:tcPr>
          <w:p w14:paraId="3CF7C5EA" w14:textId="77777777" w:rsidR="007E5F09" w:rsidRDefault="007E5F09" w:rsidP="00E9154F"/>
        </w:tc>
        <w:tc>
          <w:tcPr>
            <w:tcW w:w="1323" w:type="dxa"/>
            <w:shd w:val="clear" w:color="auto" w:fill="8EAADB" w:themeFill="accent1" w:themeFillTint="99"/>
          </w:tcPr>
          <w:p w14:paraId="0870649F" w14:textId="77777777" w:rsidR="007E5F09" w:rsidRDefault="007E5F09" w:rsidP="00E9154F"/>
        </w:tc>
        <w:tc>
          <w:tcPr>
            <w:tcW w:w="1084" w:type="dxa"/>
            <w:shd w:val="clear" w:color="auto" w:fill="8EAADB" w:themeFill="accent1" w:themeFillTint="99"/>
          </w:tcPr>
          <w:p w14:paraId="5AD0ED98" w14:textId="77777777" w:rsidR="007E5F09" w:rsidRDefault="007E5F09" w:rsidP="00E9154F"/>
        </w:tc>
        <w:tc>
          <w:tcPr>
            <w:tcW w:w="1344" w:type="dxa"/>
            <w:shd w:val="clear" w:color="auto" w:fill="8EAADB" w:themeFill="accent1" w:themeFillTint="99"/>
          </w:tcPr>
          <w:p w14:paraId="1C37C526" w14:textId="77777777" w:rsidR="007E5F09" w:rsidRDefault="007E5F09" w:rsidP="00E9154F"/>
        </w:tc>
        <w:tc>
          <w:tcPr>
            <w:tcW w:w="1687" w:type="dxa"/>
            <w:shd w:val="clear" w:color="auto" w:fill="8EAADB" w:themeFill="accent1" w:themeFillTint="99"/>
          </w:tcPr>
          <w:p w14:paraId="22930FFC" w14:textId="77777777" w:rsidR="007E5F09" w:rsidRDefault="007E5F09" w:rsidP="00E9154F"/>
        </w:tc>
      </w:tr>
      <w:tr w:rsidR="007E5F09" w14:paraId="27C44C5D" w14:textId="77777777" w:rsidTr="00E9154F">
        <w:tc>
          <w:tcPr>
            <w:tcW w:w="1476" w:type="dxa"/>
          </w:tcPr>
          <w:p w14:paraId="631AF3E7" w14:textId="77777777" w:rsidR="007E5F09" w:rsidRDefault="007E5F09" w:rsidP="00E9154F">
            <w:r>
              <w:t>6.9H</w:t>
            </w:r>
          </w:p>
        </w:tc>
        <w:tc>
          <w:tcPr>
            <w:tcW w:w="1591" w:type="dxa"/>
          </w:tcPr>
          <w:p w14:paraId="1C0BC08F" w14:textId="77777777" w:rsidR="007E5F09" w:rsidRDefault="007E5F09" w:rsidP="00E9154F">
            <w:r>
              <w:t>159.46</w:t>
            </w:r>
          </w:p>
        </w:tc>
        <w:tc>
          <w:tcPr>
            <w:tcW w:w="1323" w:type="dxa"/>
          </w:tcPr>
          <w:p w14:paraId="09E6E70C" w14:textId="77777777" w:rsidR="007E5F09" w:rsidRDefault="007E5F09" w:rsidP="00E9154F">
            <w:r>
              <w:t>4.3</w:t>
            </w:r>
          </w:p>
        </w:tc>
        <w:tc>
          <w:tcPr>
            <w:tcW w:w="1084" w:type="dxa"/>
          </w:tcPr>
          <w:p w14:paraId="7A3A7A91" w14:textId="77777777" w:rsidR="007E5F09" w:rsidRDefault="007E5F09" w:rsidP="00E9154F">
            <w:r>
              <w:t>4.5</w:t>
            </w:r>
          </w:p>
        </w:tc>
        <w:tc>
          <w:tcPr>
            <w:tcW w:w="1344" w:type="dxa"/>
          </w:tcPr>
          <w:p w14:paraId="307D0A42" w14:textId="77777777" w:rsidR="007E5F09" w:rsidRDefault="007E5F09" w:rsidP="00E9154F">
            <w:r>
              <w:t>-0.4</w:t>
            </w:r>
          </w:p>
        </w:tc>
        <w:tc>
          <w:tcPr>
            <w:tcW w:w="1687" w:type="dxa"/>
          </w:tcPr>
          <w:p w14:paraId="47FF49F0" w14:textId="77777777" w:rsidR="007E5F09" w:rsidRDefault="007E5F09" w:rsidP="00E9154F">
            <w:r>
              <w:t>0.2</w:t>
            </w:r>
          </w:p>
        </w:tc>
      </w:tr>
      <w:tr w:rsidR="007E5F09" w14:paraId="033141E7" w14:textId="77777777" w:rsidTr="00E9154F">
        <w:tc>
          <w:tcPr>
            <w:tcW w:w="1476" w:type="dxa"/>
          </w:tcPr>
          <w:p w14:paraId="30B24CE6" w14:textId="77777777" w:rsidR="007E5F09" w:rsidRDefault="007E5F09" w:rsidP="00E9154F">
            <w:r>
              <w:t>6.9V</w:t>
            </w:r>
          </w:p>
        </w:tc>
        <w:tc>
          <w:tcPr>
            <w:tcW w:w="1591" w:type="dxa"/>
          </w:tcPr>
          <w:p w14:paraId="433CE779" w14:textId="77777777" w:rsidR="007E5F09" w:rsidRDefault="007E5F09" w:rsidP="00E9154F">
            <w:r>
              <w:t>154.5</w:t>
            </w:r>
          </w:p>
        </w:tc>
        <w:tc>
          <w:tcPr>
            <w:tcW w:w="1323" w:type="dxa"/>
          </w:tcPr>
          <w:p w14:paraId="1288F795" w14:textId="77777777" w:rsidR="007E5F09" w:rsidRDefault="007E5F09" w:rsidP="00E9154F">
            <w:r>
              <w:t>4.2</w:t>
            </w:r>
          </w:p>
        </w:tc>
        <w:tc>
          <w:tcPr>
            <w:tcW w:w="1084" w:type="dxa"/>
          </w:tcPr>
          <w:p w14:paraId="2B8ED4D0" w14:textId="77777777" w:rsidR="007E5F09" w:rsidRDefault="007E5F09" w:rsidP="00E9154F">
            <w:r>
              <w:t>4.4</w:t>
            </w:r>
          </w:p>
        </w:tc>
        <w:tc>
          <w:tcPr>
            <w:tcW w:w="1344" w:type="dxa"/>
          </w:tcPr>
          <w:p w14:paraId="2187068E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54134B01" w14:textId="77777777" w:rsidR="007E5F09" w:rsidRDefault="007E5F09" w:rsidP="00E9154F">
            <w:r>
              <w:t>0.1</w:t>
            </w:r>
          </w:p>
        </w:tc>
      </w:tr>
      <w:tr w:rsidR="007E5F09" w14:paraId="3E92002F" w14:textId="77777777" w:rsidTr="00E9154F">
        <w:tc>
          <w:tcPr>
            <w:tcW w:w="1476" w:type="dxa"/>
          </w:tcPr>
          <w:p w14:paraId="13B9FAE9" w14:textId="77777777" w:rsidR="007E5F09" w:rsidRDefault="007E5F09" w:rsidP="00E9154F">
            <w:r>
              <w:t>7.3H</w:t>
            </w:r>
          </w:p>
        </w:tc>
        <w:tc>
          <w:tcPr>
            <w:tcW w:w="1591" w:type="dxa"/>
          </w:tcPr>
          <w:p w14:paraId="60DB74C4" w14:textId="77777777" w:rsidR="007E5F09" w:rsidRDefault="007E5F09" w:rsidP="00E9154F">
            <w:r>
              <w:t>168.59</w:t>
            </w:r>
          </w:p>
        </w:tc>
        <w:tc>
          <w:tcPr>
            <w:tcW w:w="1323" w:type="dxa"/>
          </w:tcPr>
          <w:p w14:paraId="5E1B75EB" w14:textId="77777777" w:rsidR="007E5F09" w:rsidRDefault="007E5F09" w:rsidP="00E9154F">
            <w:r>
              <w:t>4.0</w:t>
            </w:r>
          </w:p>
        </w:tc>
        <w:tc>
          <w:tcPr>
            <w:tcW w:w="1084" w:type="dxa"/>
          </w:tcPr>
          <w:p w14:paraId="5E8795BB" w14:textId="77777777" w:rsidR="007E5F09" w:rsidRDefault="007E5F09" w:rsidP="00E9154F">
            <w:r>
              <w:t>4.5</w:t>
            </w:r>
          </w:p>
        </w:tc>
        <w:tc>
          <w:tcPr>
            <w:tcW w:w="1344" w:type="dxa"/>
          </w:tcPr>
          <w:p w14:paraId="12880D37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086FA823" w14:textId="77777777" w:rsidR="007E5F09" w:rsidRDefault="007E5F09" w:rsidP="00E9154F">
            <w:r>
              <w:t>0.2</w:t>
            </w:r>
          </w:p>
        </w:tc>
      </w:tr>
      <w:tr w:rsidR="007E5F09" w14:paraId="630BEA64" w14:textId="77777777" w:rsidTr="00E9154F">
        <w:tc>
          <w:tcPr>
            <w:tcW w:w="1476" w:type="dxa"/>
          </w:tcPr>
          <w:p w14:paraId="021DF121" w14:textId="77777777" w:rsidR="007E5F09" w:rsidRDefault="007E5F09" w:rsidP="00E9154F">
            <w:r>
              <w:lastRenderedPageBreak/>
              <w:t>7.3V</w:t>
            </w:r>
          </w:p>
        </w:tc>
        <w:tc>
          <w:tcPr>
            <w:tcW w:w="1591" w:type="dxa"/>
          </w:tcPr>
          <w:p w14:paraId="51B84199" w14:textId="77777777" w:rsidR="007E5F09" w:rsidRDefault="007E5F09" w:rsidP="00E9154F">
            <w:r>
              <w:t>170.49</w:t>
            </w:r>
          </w:p>
        </w:tc>
        <w:tc>
          <w:tcPr>
            <w:tcW w:w="1323" w:type="dxa"/>
          </w:tcPr>
          <w:p w14:paraId="24B976C8" w14:textId="77777777" w:rsidR="007E5F09" w:rsidRDefault="007E5F09" w:rsidP="00E9154F">
            <w:r>
              <w:t>4.0</w:t>
            </w:r>
          </w:p>
        </w:tc>
        <w:tc>
          <w:tcPr>
            <w:tcW w:w="1084" w:type="dxa"/>
          </w:tcPr>
          <w:p w14:paraId="7A0EAC39" w14:textId="77777777" w:rsidR="007E5F09" w:rsidRDefault="007E5F09" w:rsidP="00E9154F">
            <w:r>
              <w:t>4.4</w:t>
            </w:r>
          </w:p>
        </w:tc>
        <w:tc>
          <w:tcPr>
            <w:tcW w:w="1344" w:type="dxa"/>
          </w:tcPr>
          <w:p w14:paraId="1FF1F12F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1FBE4FE6" w14:textId="77777777" w:rsidR="007E5F09" w:rsidRDefault="007E5F09" w:rsidP="00E9154F">
            <w:r>
              <w:t>0.1</w:t>
            </w:r>
          </w:p>
        </w:tc>
      </w:tr>
      <w:tr w:rsidR="007E5F09" w14:paraId="50885060" w14:textId="77777777" w:rsidTr="00E9154F">
        <w:tc>
          <w:tcPr>
            <w:tcW w:w="1476" w:type="dxa"/>
          </w:tcPr>
          <w:p w14:paraId="5B2BF53D" w14:textId="77777777" w:rsidR="007E5F09" w:rsidRDefault="007E5F09" w:rsidP="00E9154F">
            <w:r>
              <w:t>10.6H</w:t>
            </w:r>
          </w:p>
        </w:tc>
        <w:tc>
          <w:tcPr>
            <w:tcW w:w="1591" w:type="dxa"/>
          </w:tcPr>
          <w:p w14:paraId="406C091D" w14:textId="77777777" w:rsidR="007E5F09" w:rsidRDefault="007E5F09" w:rsidP="00E9154F">
            <w:r>
              <w:t>254.52</w:t>
            </w:r>
          </w:p>
        </w:tc>
        <w:tc>
          <w:tcPr>
            <w:tcW w:w="1323" w:type="dxa"/>
          </w:tcPr>
          <w:p w14:paraId="0BA68337" w14:textId="77777777" w:rsidR="007E5F09" w:rsidRDefault="007E5F09" w:rsidP="00E9154F">
            <w:r>
              <w:t>2.7</w:t>
            </w:r>
          </w:p>
        </w:tc>
        <w:tc>
          <w:tcPr>
            <w:tcW w:w="1084" w:type="dxa"/>
          </w:tcPr>
          <w:p w14:paraId="0E049B1E" w14:textId="77777777" w:rsidR="007E5F09" w:rsidRDefault="007E5F09" w:rsidP="00E9154F">
            <w:r>
              <w:t>3.5</w:t>
            </w:r>
          </w:p>
        </w:tc>
        <w:tc>
          <w:tcPr>
            <w:tcW w:w="1344" w:type="dxa"/>
          </w:tcPr>
          <w:p w14:paraId="61BF81F9" w14:textId="77777777" w:rsidR="007E5F09" w:rsidRDefault="007E5F09" w:rsidP="00E9154F">
            <w:r>
              <w:t>-0.4</w:t>
            </w:r>
          </w:p>
        </w:tc>
        <w:tc>
          <w:tcPr>
            <w:tcW w:w="1687" w:type="dxa"/>
          </w:tcPr>
          <w:p w14:paraId="0AEA1084" w14:textId="77777777" w:rsidR="007E5F09" w:rsidRDefault="007E5F09" w:rsidP="00E9154F">
            <w:r>
              <w:t>0.5</w:t>
            </w:r>
          </w:p>
        </w:tc>
      </w:tr>
      <w:tr w:rsidR="007E5F09" w14:paraId="336FE45B" w14:textId="77777777" w:rsidTr="00E9154F">
        <w:tc>
          <w:tcPr>
            <w:tcW w:w="1476" w:type="dxa"/>
          </w:tcPr>
          <w:p w14:paraId="1880441A" w14:textId="77777777" w:rsidR="007E5F09" w:rsidRDefault="007E5F09" w:rsidP="00E9154F">
            <w:r>
              <w:t>10.6V</w:t>
            </w:r>
          </w:p>
        </w:tc>
        <w:tc>
          <w:tcPr>
            <w:tcW w:w="1591" w:type="dxa"/>
          </w:tcPr>
          <w:p w14:paraId="0BC14907" w14:textId="77777777" w:rsidR="007E5F09" w:rsidRDefault="007E5F09" w:rsidP="00E9154F">
            <w:r>
              <w:t>239.39</w:t>
            </w:r>
          </w:p>
        </w:tc>
        <w:tc>
          <w:tcPr>
            <w:tcW w:w="1323" w:type="dxa"/>
          </w:tcPr>
          <w:p w14:paraId="111B5222" w14:textId="77777777" w:rsidR="007E5F09" w:rsidRDefault="007E5F09" w:rsidP="00E9154F">
            <w:r>
              <w:t>2.9</w:t>
            </w:r>
          </w:p>
        </w:tc>
        <w:tc>
          <w:tcPr>
            <w:tcW w:w="1084" w:type="dxa"/>
          </w:tcPr>
          <w:p w14:paraId="602AABDB" w14:textId="77777777" w:rsidR="007E5F09" w:rsidRDefault="007E5F09" w:rsidP="00E9154F">
            <w:r>
              <w:t>3.4</w:t>
            </w:r>
          </w:p>
        </w:tc>
        <w:tc>
          <w:tcPr>
            <w:tcW w:w="1344" w:type="dxa"/>
          </w:tcPr>
          <w:p w14:paraId="600FD1AA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59EB502E" w14:textId="77777777" w:rsidR="007E5F09" w:rsidRDefault="007E5F09" w:rsidP="00E9154F">
            <w:r>
              <w:t>0.4</w:t>
            </w:r>
          </w:p>
        </w:tc>
      </w:tr>
      <w:tr w:rsidR="007E5F09" w14:paraId="447D428A" w14:textId="77777777" w:rsidTr="00E9154F">
        <w:tc>
          <w:tcPr>
            <w:tcW w:w="1476" w:type="dxa"/>
          </w:tcPr>
          <w:p w14:paraId="66984342" w14:textId="77777777" w:rsidR="007E5F09" w:rsidRDefault="007E5F09" w:rsidP="00E9154F">
            <w:r>
              <w:t>18.7H</w:t>
            </w:r>
          </w:p>
        </w:tc>
        <w:tc>
          <w:tcPr>
            <w:tcW w:w="1591" w:type="dxa"/>
          </w:tcPr>
          <w:p w14:paraId="7A5930C3" w14:textId="77777777" w:rsidR="007E5F09" w:rsidRDefault="007E5F09" w:rsidP="00E9154F">
            <w:r>
              <w:t>350.9</w:t>
            </w:r>
          </w:p>
        </w:tc>
        <w:tc>
          <w:tcPr>
            <w:tcW w:w="1323" w:type="dxa"/>
          </w:tcPr>
          <w:p w14:paraId="4AB0975C" w14:textId="77777777" w:rsidR="007E5F09" w:rsidRDefault="007E5F09" w:rsidP="00E9154F">
            <w:r>
              <w:t>2.0</w:t>
            </w:r>
          </w:p>
        </w:tc>
        <w:tc>
          <w:tcPr>
            <w:tcW w:w="1084" w:type="dxa"/>
          </w:tcPr>
          <w:p w14:paraId="73AB7B43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14A4A730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0BAE9B02" w14:textId="77777777" w:rsidR="007E5F09" w:rsidRDefault="007E5F09" w:rsidP="00E9154F">
            <w:r>
              <w:t>0.7</w:t>
            </w:r>
          </w:p>
        </w:tc>
      </w:tr>
      <w:tr w:rsidR="007E5F09" w14:paraId="07A1A09D" w14:textId="77777777" w:rsidTr="00E9154F">
        <w:tc>
          <w:tcPr>
            <w:tcW w:w="1476" w:type="dxa"/>
          </w:tcPr>
          <w:p w14:paraId="146E856C" w14:textId="77777777" w:rsidR="007E5F09" w:rsidRDefault="007E5F09" w:rsidP="00E9154F">
            <w:r>
              <w:t>18.7V</w:t>
            </w:r>
          </w:p>
        </w:tc>
        <w:tc>
          <w:tcPr>
            <w:tcW w:w="1591" w:type="dxa"/>
          </w:tcPr>
          <w:p w14:paraId="6F01392D" w14:textId="77777777" w:rsidR="007E5F09" w:rsidRDefault="007E5F09" w:rsidP="00E9154F">
            <w:r>
              <w:t>334.43</w:t>
            </w:r>
          </w:p>
        </w:tc>
        <w:tc>
          <w:tcPr>
            <w:tcW w:w="1323" w:type="dxa"/>
          </w:tcPr>
          <w:p w14:paraId="1CFB755A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75D1B6DD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09612CD5" w14:textId="77777777" w:rsidR="007E5F09" w:rsidRDefault="007E5F09" w:rsidP="00E9154F">
            <w:r>
              <w:t>-0.9</w:t>
            </w:r>
          </w:p>
        </w:tc>
        <w:tc>
          <w:tcPr>
            <w:tcW w:w="1687" w:type="dxa"/>
          </w:tcPr>
          <w:p w14:paraId="70019442" w14:textId="77777777" w:rsidR="007E5F09" w:rsidRDefault="007E5F09" w:rsidP="00E9154F">
            <w:r>
              <w:t>0.8</w:t>
            </w:r>
          </w:p>
        </w:tc>
      </w:tr>
      <w:tr w:rsidR="007E5F09" w14:paraId="2B137242" w14:textId="77777777" w:rsidTr="00E9154F">
        <w:tc>
          <w:tcPr>
            <w:tcW w:w="1476" w:type="dxa"/>
          </w:tcPr>
          <w:p w14:paraId="5E9B6B98" w14:textId="77777777" w:rsidR="007E5F09" w:rsidRDefault="007E5F09" w:rsidP="00E9154F">
            <w:r>
              <w:t>23.8H</w:t>
            </w:r>
          </w:p>
        </w:tc>
        <w:tc>
          <w:tcPr>
            <w:tcW w:w="1591" w:type="dxa"/>
          </w:tcPr>
          <w:p w14:paraId="0B7B87C7" w14:textId="77777777" w:rsidR="007E5F09" w:rsidRDefault="007E5F09" w:rsidP="00E9154F">
            <w:r>
              <w:t>345.78</w:t>
            </w:r>
          </w:p>
        </w:tc>
        <w:tc>
          <w:tcPr>
            <w:tcW w:w="1323" w:type="dxa"/>
          </w:tcPr>
          <w:p w14:paraId="1D14A3CE" w14:textId="77777777" w:rsidR="007E5F09" w:rsidRDefault="007E5F09" w:rsidP="00E9154F">
            <w:r>
              <w:t>1.8</w:t>
            </w:r>
          </w:p>
        </w:tc>
        <w:tc>
          <w:tcPr>
            <w:tcW w:w="1084" w:type="dxa"/>
          </w:tcPr>
          <w:p w14:paraId="3BDCC664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1FB3B8C8" w14:textId="77777777" w:rsidR="007E5F09" w:rsidRDefault="007E5F09" w:rsidP="00E9154F">
            <w:r>
              <w:t>-0.4</w:t>
            </w:r>
          </w:p>
        </w:tc>
        <w:tc>
          <w:tcPr>
            <w:tcW w:w="1687" w:type="dxa"/>
          </w:tcPr>
          <w:p w14:paraId="4CC48AF3" w14:textId="77777777" w:rsidR="007E5F09" w:rsidRDefault="007E5F09" w:rsidP="00E9154F">
            <w:r>
              <w:t>0.6</w:t>
            </w:r>
          </w:p>
        </w:tc>
      </w:tr>
      <w:tr w:rsidR="007E5F09" w14:paraId="2A3F872C" w14:textId="77777777" w:rsidTr="00E9154F">
        <w:tc>
          <w:tcPr>
            <w:tcW w:w="1476" w:type="dxa"/>
          </w:tcPr>
          <w:p w14:paraId="2413099F" w14:textId="77777777" w:rsidR="007E5F09" w:rsidRDefault="007E5F09" w:rsidP="00E9154F">
            <w:r>
              <w:t>23.8V</w:t>
            </w:r>
          </w:p>
        </w:tc>
        <w:tc>
          <w:tcPr>
            <w:tcW w:w="1591" w:type="dxa"/>
          </w:tcPr>
          <w:p w14:paraId="0964E2B8" w14:textId="77777777" w:rsidR="007E5F09" w:rsidRDefault="007E5F09" w:rsidP="00E9154F">
            <w:r>
              <w:t>338.35</w:t>
            </w:r>
          </w:p>
        </w:tc>
        <w:tc>
          <w:tcPr>
            <w:tcW w:w="1323" w:type="dxa"/>
          </w:tcPr>
          <w:p w14:paraId="7E5A6B08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6DC908F7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5469DDB2" w14:textId="77777777" w:rsidR="007E5F09" w:rsidRDefault="007E5F09" w:rsidP="00E9154F">
            <w:r>
              <w:t>-0.4</w:t>
            </w:r>
          </w:p>
        </w:tc>
        <w:tc>
          <w:tcPr>
            <w:tcW w:w="1687" w:type="dxa"/>
          </w:tcPr>
          <w:p w14:paraId="7C6ADA24" w14:textId="77777777" w:rsidR="007E5F09" w:rsidRDefault="007E5F09" w:rsidP="00E9154F">
            <w:r>
              <w:t>0.7</w:t>
            </w:r>
          </w:p>
        </w:tc>
      </w:tr>
      <w:tr w:rsidR="007E5F09" w14:paraId="12AF73CB" w14:textId="77777777" w:rsidTr="00E9154F">
        <w:tc>
          <w:tcPr>
            <w:tcW w:w="1476" w:type="dxa"/>
          </w:tcPr>
          <w:p w14:paraId="623172A2" w14:textId="77777777" w:rsidR="007E5F09" w:rsidRDefault="007E5F09" w:rsidP="00E9154F">
            <w:r>
              <w:t>31.5V</w:t>
            </w:r>
          </w:p>
        </w:tc>
        <w:tc>
          <w:tcPr>
            <w:tcW w:w="1591" w:type="dxa"/>
          </w:tcPr>
          <w:p w14:paraId="1E078DEA" w14:textId="77777777" w:rsidR="007E5F09" w:rsidRDefault="007E5F09" w:rsidP="00E9154F">
            <w:r>
              <w:t>429.95</w:t>
            </w:r>
          </w:p>
        </w:tc>
        <w:tc>
          <w:tcPr>
            <w:tcW w:w="1323" w:type="dxa"/>
          </w:tcPr>
          <w:p w14:paraId="22DC146A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7007E824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7A61B1C6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10EDED26" w14:textId="77777777" w:rsidR="007E5F09" w:rsidRDefault="007E5F09" w:rsidP="00E9154F">
            <w:r>
              <w:t>0.3</w:t>
            </w:r>
          </w:p>
        </w:tc>
      </w:tr>
      <w:tr w:rsidR="007E5F09" w14:paraId="305C0799" w14:textId="77777777" w:rsidTr="00E9154F">
        <w:tc>
          <w:tcPr>
            <w:tcW w:w="1476" w:type="dxa"/>
          </w:tcPr>
          <w:p w14:paraId="6FF9F3EE" w14:textId="77777777" w:rsidR="007E5F09" w:rsidRDefault="007E5F09" w:rsidP="00E9154F">
            <w:r>
              <w:t>31.5H</w:t>
            </w:r>
          </w:p>
        </w:tc>
        <w:tc>
          <w:tcPr>
            <w:tcW w:w="1591" w:type="dxa"/>
          </w:tcPr>
          <w:p w14:paraId="630FF2B6" w14:textId="77777777" w:rsidR="007E5F09" w:rsidRDefault="007E5F09" w:rsidP="00E9154F">
            <w:r>
              <w:t>446.11</w:t>
            </w:r>
          </w:p>
        </w:tc>
        <w:tc>
          <w:tcPr>
            <w:tcW w:w="1323" w:type="dxa"/>
          </w:tcPr>
          <w:p w14:paraId="75DF16B1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0A7677B2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7DDA90A5" w14:textId="77777777" w:rsidR="007E5F09" w:rsidRDefault="007E5F09" w:rsidP="00E9154F">
            <w:r>
              <w:t>-1.5</w:t>
            </w:r>
          </w:p>
        </w:tc>
        <w:tc>
          <w:tcPr>
            <w:tcW w:w="1687" w:type="dxa"/>
          </w:tcPr>
          <w:p w14:paraId="44EC17DB" w14:textId="77777777" w:rsidR="007E5F09" w:rsidRDefault="007E5F09" w:rsidP="00E9154F">
            <w:r>
              <w:t>0.3</w:t>
            </w:r>
          </w:p>
        </w:tc>
      </w:tr>
      <w:tr w:rsidR="007E5F09" w14:paraId="5FB76695" w14:textId="77777777" w:rsidTr="00E9154F">
        <w:tc>
          <w:tcPr>
            <w:tcW w:w="1476" w:type="dxa"/>
          </w:tcPr>
          <w:p w14:paraId="559C46A8" w14:textId="77777777" w:rsidR="007E5F09" w:rsidRDefault="007E5F09" w:rsidP="00E9154F">
            <w:r>
              <w:t>36.7H</w:t>
            </w:r>
          </w:p>
        </w:tc>
        <w:tc>
          <w:tcPr>
            <w:tcW w:w="1591" w:type="dxa"/>
          </w:tcPr>
          <w:p w14:paraId="674F7F35" w14:textId="77777777" w:rsidR="007E5F09" w:rsidRDefault="007E5F09" w:rsidP="00E9154F">
            <w:r>
              <w:t>488.09</w:t>
            </w:r>
          </w:p>
        </w:tc>
        <w:tc>
          <w:tcPr>
            <w:tcW w:w="1323" w:type="dxa"/>
          </w:tcPr>
          <w:p w14:paraId="6FD00ED6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1BD607E1" w14:textId="77777777" w:rsidR="007E5F09" w:rsidRDefault="007E5F09" w:rsidP="00E9154F">
            <w:r>
              <w:t>2.1</w:t>
            </w:r>
          </w:p>
        </w:tc>
        <w:tc>
          <w:tcPr>
            <w:tcW w:w="1344" w:type="dxa"/>
          </w:tcPr>
          <w:p w14:paraId="7CF8F802" w14:textId="77777777" w:rsidR="007E5F09" w:rsidRDefault="007E5F09" w:rsidP="00E9154F">
            <w:r>
              <w:t>-1.4</w:t>
            </w:r>
          </w:p>
        </w:tc>
        <w:tc>
          <w:tcPr>
            <w:tcW w:w="1687" w:type="dxa"/>
          </w:tcPr>
          <w:p w14:paraId="764F6A8C" w14:textId="77777777" w:rsidR="007E5F09" w:rsidRDefault="007E5F09" w:rsidP="00E9154F">
            <w:r>
              <w:t>0.3</w:t>
            </w:r>
          </w:p>
        </w:tc>
      </w:tr>
      <w:tr w:rsidR="007E5F09" w14:paraId="704B867A" w14:textId="77777777" w:rsidTr="00E9154F">
        <w:tc>
          <w:tcPr>
            <w:tcW w:w="1476" w:type="dxa"/>
          </w:tcPr>
          <w:p w14:paraId="19E7475C" w14:textId="77777777" w:rsidR="007E5F09" w:rsidRDefault="007E5F09" w:rsidP="00E9154F">
            <w:r>
              <w:t>36.7V</w:t>
            </w:r>
          </w:p>
        </w:tc>
        <w:tc>
          <w:tcPr>
            <w:tcW w:w="1591" w:type="dxa"/>
          </w:tcPr>
          <w:p w14:paraId="58A9571B" w14:textId="77777777" w:rsidR="007E5F09" w:rsidRDefault="007E5F09" w:rsidP="00E9154F">
            <w:r>
              <w:t>467.62</w:t>
            </w:r>
          </w:p>
        </w:tc>
        <w:tc>
          <w:tcPr>
            <w:tcW w:w="1323" w:type="dxa"/>
          </w:tcPr>
          <w:p w14:paraId="737F99F8" w14:textId="77777777" w:rsidR="007E5F09" w:rsidRDefault="007E5F09" w:rsidP="00E9154F">
            <w:r>
              <w:t>1.2</w:t>
            </w:r>
          </w:p>
        </w:tc>
        <w:tc>
          <w:tcPr>
            <w:tcW w:w="1084" w:type="dxa"/>
          </w:tcPr>
          <w:p w14:paraId="0142C645" w14:textId="77777777" w:rsidR="007E5F09" w:rsidRDefault="007E5F09" w:rsidP="00E9154F">
            <w:r>
              <w:t>2.5</w:t>
            </w:r>
          </w:p>
        </w:tc>
        <w:tc>
          <w:tcPr>
            <w:tcW w:w="1344" w:type="dxa"/>
          </w:tcPr>
          <w:p w14:paraId="79BCEC40" w14:textId="77777777" w:rsidR="007E5F09" w:rsidRDefault="007E5F09" w:rsidP="00E9154F">
            <w:r>
              <w:t>-1.5</w:t>
            </w:r>
          </w:p>
        </w:tc>
        <w:tc>
          <w:tcPr>
            <w:tcW w:w="1687" w:type="dxa"/>
          </w:tcPr>
          <w:p w14:paraId="5FC05360" w14:textId="77777777" w:rsidR="007E5F09" w:rsidRDefault="007E5F09" w:rsidP="00E9154F">
            <w:r>
              <w:t>0.2</w:t>
            </w:r>
          </w:p>
        </w:tc>
      </w:tr>
      <w:tr w:rsidR="007E5F09" w14:paraId="5A0EA2DA" w14:textId="77777777" w:rsidTr="00E9154F">
        <w:tc>
          <w:tcPr>
            <w:tcW w:w="1476" w:type="dxa"/>
          </w:tcPr>
          <w:p w14:paraId="1C72F926" w14:textId="77777777" w:rsidR="007E5F09" w:rsidRDefault="007E5F09" w:rsidP="00E9154F">
            <w:r>
              <w:t>42H</w:t>
            </w:r>
          </w:p>
        </w:tc>
        <w:tc>
          <w:tcPr>
            <w:tcW w:w="1591" w:type="dxa"/>
          </w:tcPr>
          <w:p w14:paraId="01CCDFFB" w14:textId="77777777" w:rsidR="007E5F09" w:rsidRDefault="007E5F09" w:rsidP="00E9154F">
            <w:r>
              <w:t>583.9</w:t>
            </w:r>
          </w:p>
        </w:tc>
        <w:tc>
          <w:tcPr>
            <w:tcW w:w="1323" w:type="dxa"/>
          </w:tcPr>
          <w:p w14:paraId="2BB94400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7D728718" w14:textId="77777777" w:rsidR="007E5F09" w:rsidRDefault="007E5F09" w:rsidP="00E9154F">
            <w:r>
              <w:t>1.9</w:t>
            </w:r>
          </w:p>
        </w:tc>
        <w:tc>
          <w:tcPr>
            <w:tcW w:w="1344" w:type="dxa"/>
          </w:tcPr>
          <w:p w14:paraId="2DB5A56C" w14:textId="77777777" w:rsidR="007E5F09" w:rsidRDefault="007E5F09" w:rsidP="00E9154F">
            <w:r>
              <w:t>-1.5</w:t>
            </w:r>
          </w:p>
        </w:tc>
        <w:tc>
          <w:tcPr>
            <w:tcW w:w="1687" w:type="dxa"/>
          </w:tcPr>
          <w:p w14:paraId="2C97E3E5" w14:textId="77777777" w:rsidR="007E5F09" w:rsidRDefault="007E5F09" w:rsidP="00E9154F">
            <w:r>
              <w:t>0.3</w:t>
            </w:r>
          </w:p>
        </w:tc>
      </w:tr>
      <w:tr w:rsidR="007E5F09" w14:paraId="46D05E37" w14:textId="77777777" w:rsidTr="00E9154F">
        <w:tc>
          <w:tcPr>
            <w:tcW w:w="1476" w:type="dxa"/>
          </w:tcPr>
          <w:p w14:paraId="7E8A7D27" w14:textId="77777777" w:rsidR="007E5F09" w:rsidRDefault="007E5F09" w:rsidP="00E9154F">
            <w:r>
              <w:t>42V</w:t>
            </w:r>
          </w:p>
        </w:tc>
        <w:tc>
          <w:tcPr>
            <w:tcW w:w="1591" w:type="dxa"/>
          </w:tcPr>
          <w:p w14:paraId="21F039F4" w14:textId="77777777" w:rsidR="007E5F09" w:rsidRDefault="007E5F09" w:rsidP="00E9154F">
            <w:r>
              <w:t>603.86</w:t>
            </w:r>
          </w:p>
        </w:tc>
        <w:tc>
          <w:tcPr>
            <w:tcW w:w="1323" w:type="dxa"/>
          </w:tcPr>
          <w:p w14:paraId="17EC17FD" w14:textId="77777777" w:rsidR="007E5F09" w:rsidRDefault="007E5F09" w:rsidP="00E9154F">
            <w:r>
              <w:t>1.1</w:t>
            </w:r>
          </w:p>
        </w:tc>
        <w:tc>
          <w:tcPr>
            <w:tcW w:w="1084" w:type="dxa"/>
          </w:tcPr>
          <w:p w14:paraId="57611049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41BAB662" w14:textId="77777777" w:rsidR="007E5F09" w:rsidRDefault="007E5F09" w:rsidP="00E9154F">
            <w:r>
              <w:t>-1.5</w:t>
            </w:r>
          </w:p>
        </w:tc>
        <w:tc>
          <w:tcPr>
            <w:tcW w:w="1687" w:type="dxa"/>
          </w:tcPr>
          <w:p w14:paraId="32F39CBA" w14:textId="77777777" w:rsidR="007E5F09" w:rsidRDefault="007E5F09" w:rsidP="00E9154F">
            <w:r>
              <w:t>0.3</w:t>
            </w:r>
          </w:p>
        </w:tc>
      </w:tr>
      <w:tr w:rsidR="007E5F09" w14:paraId="57F30D66" w14:textId="77777777" w:rsidTr="00E9154F">
        <w:tc>
          <w:tcPr>
            <w:tcW w:w="1476" w:type="dxa"/>
          </w:tcPr>
          <w:p w14:paraId="42BB4B3B" w14:textId="77777777" w:rsidR="007E5F09" w:rsidRDefault="007E5F09" w:rsidP="00E9154F">
            <w:r>
              <w:t>48H</w:t>
            </w:r>
          </w:p>
        </w:tc>
        <w:tc>
          <w:tcPr>
            <w:tcW w:w="1591" w:type="dxa"/>
          </w:tcPr>
          <w:p w14:paraId="2641FBD0" w14:textId="77777777" w:rsidR="007E5F09" w:rsidRDefault="007E5F09" w:rsidP="00E9154F">
            <w:r>
              <w:t>717.54</w:t>
            </w:r>
          </w:p>
        </w:tc>
        <w:tc>
          <w:tcPr>
            <w:tcW w:w="1323" w:type="dxa"/>
          </w:tcPr>
          <w:p w14:paraId="4C662B2F" w14:textId="77777777" w:rsidR="007E5F09" w:rsidRDefault="007E5F09" w:rsidP="00E9154F">
            <w:r>
              <w:t>1.2</w:t>
            </w:r>
          </w:p>
        </w:tc>
        <w:tc>
          <w:tcPr>
            <w:tcW w:w="1084" w:type="dxa"/>
          </w:tcPr>
          <w:p w14:paraId="06939500" w14:textId="77777777" w:rsidR="007E5F09" w:rsidRDefault="007E5F09" w:rsidP="00E9154F">
            <w:r>
              <w:t>1.7</w:t>
            </w:r>
          </w:p>
        </w:tc>
        <w:tc>
          <w:tcPr>
            <w:tcW w:w="1344" w:type="dxa"/>
          </w:tcPr>
          <w:p w14:paraId="66C7DC31" w14:textId="77777777" w:rsidR="007E5F09" w:rsidRDefault="007E5F09" w:rsidP="00E9154F">
            <w:r>
              <w:t>-1.5</w:t>
            </w:r>
          </w:p>
        </w:tc>
        <w:tc>
          <w:tcPr>
            <w:tcW w:w="1687" w:type="dxa"/>
          </w:tcPr>
          <w:p w14:paraId="1C5730AD" w14:textId="77777777" w:rsidR="007E5F09" w:rsidRDefault="007E5F09" w:rsidP="00E9154F">
            <w:r>
              <w:t>0.3</w:t>
            </w:r>
          </w:p>
        </w:tc>
      </w:tr>
      <w:tr w:rsidR="007E5F09" w14:paraId="1806C95E" w14:textId="77777777" w:rsidTr="00E9154F">
        <w:tc>
          <w:tcPr>
            <w:tcW w:w="1476" w:type="dxa"/>
          </w:tcPr>
          <w:p w14:paraId="2255F6DF" w14:textId="77777777" w:rsidR="007E5F09" w:rsidRDefault="007E5F09" w:rsidP="00E9154F">
            <w:r>
              <w:t>48V</w:t>
            </w:r>
          </w:p>
        </w:tc>
        <w:tc>
          <w:tcPr>
            <w:tcW w:w="1591" w:type="dxa"/>
          </w:tcPr>
          <w:p w14:paraId="56EC834E" w14:textId="77777777" w:rsidR="007E5F09" w:rsidRDefault="007E5F09" w:rsidP="00E9154F">
            <w:r>
              <w:t>673.05</w:t>
            </w:r>
          </w:p>
        </w:tc>
        <w:tc>
          <w:tcPr>
            <w:tcW w:w="1323" w:type="dxa"/>
          </w:tcPr>
          <w:p w14:paraId="4A762D50" w14:textId="77777777" w:rsidR="007E5F09" w:rsidRDefault="007E5F09" w:rsidP="00E9154F">
            <w:r>
              <w:t>1.1</w:t>
            </w:r>
          </w:p>
        </w:tc>
        <w:tc>
          <w:tcPr>
            <w:tcW w:w="1084" w:type="dxa"/>
          </w:tcPr>
          <w:p w14:paraId="32B53812" w14:textId="77777777" w:rsidR="007E5F09" w:rsidRDefault="007E5F09" w:rsidP="00E9154F">
            <w:r>
              <w:t>2.1</w:t>
            </w:r>
          </w:p>
        </w:tc>
        <w:tc>
          <w:tcPr>
            <w:tcW w:w="1344" w:type="dxa"/>
          </w:tcPr>
          <w:p w14:paraId="6D34D47E" w14:textId="77777777" w:rsidR="007E5F09" w:rsidRDefault="007E5F09" w:rsidP="00E9154F">
            <w:r>
              <w:t>-1.5</w:t>
            </w:r>
          </w:p>
        </w:tc>
        <w:tc>
          <w:tcPr>
            <w:tcW w:w="1687" w:type="dxa"/>
          </w:tcPr>
          <w:p w14:paraId="1EC8CA54" w14:textId="77777777" w:rsidR="007E5F09" w:rsidRDefault="007E5F09" w:rsidP="00E9154F">
            <w:r>
              <w:t>0.3</w:t>
            </w:r>
          </w:p>
        </w:tc>
      </w:tr>
      <w:tr w:rsidR="007E5F09" w14:paraId="7E907518" w14:textId="77777777" w:rsidTr="00E9154F">
        <w:tc>
          <w:tcPr>
            <w:tcW w:w="1476" w:type="dxa"/>
          </w:tcPr>
          <w:p w14:paraId="5767CE40" w14:textId="77777777" w:rsidR="007E5F09" w:rsidRDefault="007E5F09" w:rsidP="00E9154F">
            <w:r>
              <w:t>52_80V</w:t>
            </w:r>
          </w:p>
        </w:tc>
        <w:tc>
          <w:tcPr>
            <w:tcW w:w="1591" w:type="dxa"/>
          </w:tcPr>
          <w:p w14:paraId="44604272" w14:textId="77777777" w:rsidR="007E5F09" w:rsidRDefault="007E5F09" w:rsidP="00E9154F">
            <w:r>
              <w:t>457.27</w:t>
            </w:r>
          </w:p>
        </w:tc>
        <w:tc>
          <w:tcPr>
            <w:tcW w:w="1323" w:type="dxa"/>
          </w:tcPr>
          <w:p w14:paraId="3BE1D70C" w14:textId="77777777" w:rsidR="007E5F09" w:rsidRDefault="007E5F09" w:rsidP="00E9154F">
            <w:r>
              <w:t>2.4</w:t>
            </w:r>
          </w:p>
        </w:tc>
        <w:tc>
          <w:tcPr>
            <w:tcW w:w="1084" w:type="dxa"/>
          </w:tcPr>
          <w:p w14:paraId="6203B3B6" w14:textId="77777777" w:rsidR="007E5F09" w:rsidRDefault="007E5F09" w:rsidP="00E9154F">
            <w:r>
              <w:t>1.3</w:t>
            </w:r>
          </w:p>
        </w:tc>
        <w:tc>
          <w:tcPr>
            <w:tcW w:w="1344" w:type="dxa"/>
          </w:tcPr>
          <w:p w14:paraId="43122A7A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2AF47099" w14:textId="77777777" w:rsidR="007E5F09" w:rsidRDefault="007E5F09" w:rsidP="00E9154F">
            <w:r>
              <w:t>-0.5</w:t>
            </w:r>
          </w:p>
        </w:tc>
      </w:tr>
      <w:tr w:rsidR="007E5F09" w14:paraId="04249FA2" w14:textId="77777777" w:rsidTr="00E9154F">
        <w:tc>
          <w:tcPr>
            <w:tcW w:w="1476" w:type="dxa"/>
          </w:tcPr>
          <w:p w14:paraId="06E91FEB" w14:textId="77777777" w:rsidR="007E5F09" w:rsidRDefault="007E5F09" w:rsidP="00E9154F">
            <w:r>
              <w:t>91.65H</w:t>
            </w:r>
          </w:p>
        </w:tc>
        <w:tc>
          <w:tcPr>
            <w:tcW w:w="1591" w:type="dxa"/>
          </w:tcPr>
          <w:p w14:paraId="387A3A23" w14:textId="77777777" w:rsidR="007E5F09" w:rsidRDefault="007E5F09" w:rsidP="00E9154F">
            <w:r>
              <w:t>885.78</w:t>
            </w:r>
          </w:p>
        </w:tc>
        <w:tc>
          <w:tcPr>
            <w:tcW w:w="1323" w:type="dxa"/>
          </w:tcPr>
          <w:p w14:paraId="44151A4B" w14:textId="77777777" w:rsidR="007E5F09" w:rsidRDefault="007E5F09" w:rsidP="00E9154F">
            <w:r>
              <w:t>1.0</w:t>
            </w:r>
          </w:p>
        </w:tc>
        <w:tc>
          <w:tcPr>
            <w:tcW w:w="1084" w:type="dxa"/>
          </w:tcPr>
          <w:p w14:paraId="789E9752" w14:textId="77777777" w:rsidR="007E5F09" w:rsidRDefault="007E5F09" w:rsidP="00E9154F">
            <w:r>
              <w:t>1.5</w:t>
            </w:r>
          </w:p>
        </w:tc>
        <w:tc>
          <w:tcPr>
            <w:tcW w:w="1344" w:type="dxa"/>
          </w:tcPr>
          <w:p w14:paraId="77200A17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23300460" w14:textId="77777777" w:rsidR="007E5F09" w:rsidRDefault="007E5F09" w:rsidP="00E9154F">
            <w:r>
              <w:t>-0.5</w:t>
            </w:r>
          </w:p>
        </w:tc>
      </w:tr>
      <w:tr w:rsidR="007E5F09" w14:paraId="540AE2B1" w14:textId="77777777" w:rsidTr="00E9154F">
        <w:tc>
          <w:tcPr>
            <w:tcW w:w="1476" w:type="dxa"/>
          </w:tcPr>
          <w:p w14:paraId="0C0CCBA4" w14:textId="77777777" w:rsidR="007E5F09" w:rsidRDefault="007E5F09" w:rsidP="00E9154F">
            <w:r>
              <w:t>91.65V</w:t>
            </w:r>
          </w:p>
        </w:tc>
        <w:tc>
          <w:tcPr>
            <w:tcW w:w="1591" w:type="dxa"/>
          </w:tcPr>
          <w:p w14:paraId="61ED187C" w14:textId="77777777" w:rsidR="007E5F09" w:rsidRDefault="007E5F09" w:rsidP="00E9154F">
            <w:r>
              <w:t>923.27</w:t>
            </w:r>
          </w:p>
        </w:tc>
        <w:tc>
          <w:tcPr>
            <w:tcW w:w="1323" w:type="dxa"/>
          </w:tcPr>
          <w:p w14:paraId="5FD138F1" w14:textId="77777777" w:rsidR="007E5F09" w:rsidRDefault="007E5F09" w:rsidP="00E9154F">
            <w:r>
              <w:t>0.8</w:t>
            </w:r>
          </w:p>
        </w:tc>
        <w:tc>
          <w:tcPr>
            <w:tcW w:w="1084" w:type="dxa"/>
          </w:tcPr>
          <w:p w14:paraId="788264F7" w14:textId="77777777" w:rsidR="007E5F09" w:rsidRDefault="007E5F09" w:rsidP="00E9154F">
            <w:r>
              <w:t>1.7</w:t>
            </w:r>
          </w:p>
        </w:tc>
        <w:tc>
          <w:tcPr>
            <w:tcW w:w="1344" w:type="dxa"/>
          </w:tcPr>
          <w:p w14:paraId="3D685BC1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6794D70C" w14:textId="77777777" w:rsidR="007E5F09" w:rsidRDefault="007E5F09" w:rsidP="00E9154F">
            <w:r>
              <w:t>-0.6</w:t>
            </w:r>
          </w:p>
        </w:tc>
      </w:tr>
      <w:tr w:rsidR="007E5F09" w14:paraId="689C046B" w14:textId="77777777" w:rsidTr="00E9154F">
        <w:tc>
          <w:tcPr>
            <w:tcW w:w="1476" w:type="dxa"/>
          </w:tcPr>
          <w:p w14:paraId="40A77964" w14:textId="77777777" w:rsidR="007E5F09" w:rsidRDefault="007E5F09" w:rsidP="00E9154F">
            <w:r>
              <w:t>183_7.0V</w:t>
            </w:r>
          </w:p>
        </w:tc>
        <w:tc>
          <w:tcPr>
            <w:tcW w:w="1591" w:type="dxa"/>
          </w:tcPr>
          <w:p w14:paraId="73E8CA0A" w14:textId="77777777" w:rsidR="007E5F09" w:rsidRDefault="007E5F09" w:rsidP="00E9154F">
            <w:r>
              <w:t>276.26</w:t>
            </w:r>
          </w:p>
        </w:tc>
        <w:tc>
          <w:tcPr>
            <w:tcW w:w="1323" w:type="dxa"/>
          </w:tcPr>
          <w:p w14:paraId="449BE43C" w14:textId="77777777" w:rsidR="007E5F09" w:rsidRDefault="007E5F09" w:rsidP="00E9154F">
            <w:r>
              <w:t>1.6</w:t>
            </w:r>
          </w:p>
        </w:tc>
        <w:tc>
          <w:tcPr>
            <w:tcW w:w="1084" w:type="dxa"/>
          </w:tcPr>
          <w:p w14:paraId="2B8F9C5A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3F6DF845" w14:textId="77777777" w:rsidR="007E5F09" w:rsidRDefault="007E5F09" w:rsidP="00E9154F">
            <w:r>
              <w:t>0.2</w:t>
            </w:r>
          </w:p>
        </w:tc>
        <w:tc>
          <w:tcPr>
            <w:tcW w:w="1687" w:type="dxa"/>
          </w:tcPr>
          <w:p w14:paraId="78DA4528" w14:textId="77777777" w:rsidR="007E5F09" w:rsidRDefault="007E5F09" w:rsidP="00E9154F">
            <w:r>
              <w:t>5.07274e-08</w:t>
            </w:r>
          </w:p>
        </w:tc>
      </w:tr>
      <w:tr w:rsidR="007E5F09" w14:paraId="4307BE30" w14:textId="77777777" w:rsidTr="00E9154F">
        <w:tc>
          <w:tcPr>
            <w:tcW w:w="1476" w:type="dxa"/>
            <w:shd w:val="clear" w:color="auto" w:fill="8EAADB" w:themeFill="accent1" w:themeFillTint="99"/>
          </w:tcPr>
          <w:p w14:paraId="4462647F" w14:textId="77777777" w:rsidR="007E5F09" w:rsidRDefault="007E5F09" w:rsidP="00E9154F">
            <w:r>
              <w:t xml:space="preserve">9:07 </w:t>
            </w:r>
          </w:p>
          <w:p w14:paraId="0DB63DFF" w14:textId="77777777" w:rsidR="007E5F09" w:rsidRDefault="007E5F09" w:rsidP="00E9154F">
            <w:r>
              <w:t>18.05.2024</w:t>
            </w:r>
          </w:p>
        </w:tc>
        <w:tc>
          <w:tcPr>
            <w:tcW w:w="1591" w:type="dxa"/>
            <w:shd w:val="clear" w:color="auto" w:fill="8EAADB" w:themeFill="accent1" w:themeFillTint="99"/>
          </w:tcPr>
          <w:p w14:paraId="23751BA8" w14:textId="77777777" w:rsidR="007E5F09" w:rsidRDefault="007E5F09" w:rsidP="00E9154F"/>
        </w:tc>
        <w:tc>
          <w:tcPr>
            <w:tcW w:w="1323" w:type="dxa"/>
            <w:shd w:val="clear" w:color="auto" w:fill="8EAADB" w:themeFill="accent1" w:themeFillTint="99"/>
          </w:tcPr>
          <w:p w14:paraId="5EB2C276" w14:textId="77777777" w:rsidR="007E5F09" w:rsidRDefault="007E5F09" w:rsidP="00E9154F"/>
        </w:tc>
        <w:tc>
          <w:tcPr>
            <w:tcW w:w="1084" w:type="dxa"/>
            <w:shd w:val="clear" w:color="auto" w:fill="8EAADB" w:themeFill="accent1" w:themeFillTint="99"/>
          </w:tcPr>
          <w:p w14:paraId="0ADB1F2F" w14:textId="77777777" w:rsidR="007E5F09" w:rsidRDefault="007E5F09" w:rsidP="00E9154F"/>
        </w:tc>
        <w:tc>
          <w:tcPr>
            <w:tcW w:w="1344" w:type="dxa"/>
            <w:shd w:val="clear" w:color="auto" w:fill="8EAADB" w:themeFill="accent1" w:themeFillTint="99"/>
          </w:tcPr>
          <w:p w14:paraId="1347FA49" w14:textId="77777777" w:rsidR="007E5F09" w:rsidRDefault="007E5F09" w:rsidP="00E9154F"/>
        </w:tc>
        <w:tc>
          <w:tcPr>
            <w:tcW w:w="1687" w:type="dxa"/>
            <w:shd w:val="clear" w:color="auto" w:fill="8EAADB" w:themeFill="accent1" w:themeFillTint="99"/>
          </w:tcPr>
          <w:p w14:paraId="4B597C70" w14:textId="77777777" w:rsidR="007E5F09" w:rsidRDefault="007E5F09" w:rsidP="00E9154F"/>
        </w:tc>
      </w:tr>
      <w:tr w:rsidR="007E5F09" w14:paraId="62B95468" w14:textId="77777777" w:rsidTr="00E9154F">
        <w:tc>
          <w:tcPr>
            <w:tcW w:w="1476" w:type="dxa"/>
          </w:tcPr>
          <w:p w14:paraId="1B1807B0" w14:textId="77777777" w:rsidR="007E5F09" w:rsidRDefault="007E5F09" w:rsidP="00E9154F">
            <w:r>
              <w:t>6.9H</w:t>
            </w:r>
          </w:p>
        </w:tc>
        <w:tc>
          <w:tcPr>
            <w:tcW w:w="1591" w:type="dxa"/>
          </w:tcPr>
          <w:p w14:paraId="03EBB306" w14:textId="77777777" w:rsidR="007E5F09" w:rsidRDefault="007E5F09" w:rsidP="00E9154F">
            <w:r>
              <w:t>160.3</w:t>
            </w:r>
          </w:p>
        </w:tc>
        <w:tc>
          <w:tcPr>
            <w:tcW w:w="1323" w:type="dxa"/>
          </w:tcPr>
          <w:p w14:paraId="043F969E" w14:textId="77777777" w:rsidR="007E5F09" w:rsidRDefault="007E5F09" w:rsidP="00E9154F">
            <w:r>
              <w:t>4.4</w:t>
            </w:r>
          </w:p>
        </w:tc>
        <w:tc>
          <w:tcPr>
            <w:tcW w:w="1084" w:type="dxa"/>
          </w:tcPr>
          <w:p w14:paraId="1681F009" w14:textId="77777777" w:rsidR="007E5F09" w:rsidRDefault="007E5F09" w:rsidP="00E9154F">
            <w:r>
              <w:t>4.5</w:t>
            </w:r>
          </w:p>
        </w:tc>
        <w:tc>
          <w:tcPr>
            <w:tcW w:w="1344" w:type="dxa"/>
          </w:tcPr>
          <w:p w14:paraId="11E24B6F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3174A3B6" w14:textId="77777777" w:rsidR="007E5F09" w:rsidRDefault="007E5F09" w:rsidP="00E9154F">
            <w:r>
              <w:t>0.3</w:t>
            </w:r>
          </w:p>
        </w:tc>
      </w:tr>
      <w:tr w:rsidR="007E5F09" w14:paraId="6B05CA7C" w14:textId="77777777" w:rsidTr="00E9154F">
        <w:tc>
          <w:tcPr>
            <w:tcW w:w="1476" w:type="dxa"/>
          </w:tcPr>
          <w:p w14:paraId="7AE80B12" w14:textId="77777777" w:rsidR="007E5F09" w:rsidRDefault="007E5F09" w:rsidP="00E9154F">
            <w:r>
              <w:t>6.9V</w:t>
            </w:r>
          </w:p>
        </w:tc>
        <w:tc>
          <w:tcPr>
            <w:tcW w:w="1591" w:type="dxa"/>
          </w:tcPr>
          <w:p w14:paraId="32FDA3F5" w14:textId="77777777" w:rsidR="007E5F09" w:rsidRDefault="007E5F09" w:rsidP="00E9154F">
            <w:r>
              <w:t>153.72</w:t>
            </w:r>
          </w:p>
        </w:tc>
        <w:tc>
          <w:tcPr>
            <w:tcW w:w="1323" w:type="dxa"/>
          </w:tcPr>
          <w:p w14:paraId="4787AF91" w14:textId="77777777" w:rsidR="007E5F09" w:rsidRDefault="007E5F09" w:rsidP="00E9154F">
            <w:r>
              <w:t>4.3</w:t>
            </w:r>
          </w:p>
        </w:tc>
        <w:tc>
          <w:tcPr>
            <w:tcW w:w="1084" w:type="dxa"/>
          </w:tcPr>
          <w:p w14:paraId="3B67250B" w14:textId="77777777" w:rsidR="007E5F09" w:rsidRDefault="007E5F09" w:rsidP="00E9154F">
            <w:r>
              <w:t>4.5</w:t>
            </w:r>
          </w:p>
        </w:tc>
        <w:tc>
          <w:tcPr>
            <w:tcW w:w="1344" w:type="dxa"/>
          </w:tcPr>
          <w:p w14:paraId="7F04E8E4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7A67611F" w14:textId="77777777" w:rsidR="007E5F09" w:rsidRDefault="007E5F09" w:rsidP="00E9154F">
            <w:r>
              <w:t>0.3</w:t>
            </w:r>
          </w:p>
        </w:tc>
      </w:tr>
      <w:tr w:rsidR="007E5F09" w14:paraId="2CB155E9" w14:textId="77777777" w:rsidTr="00E9154F">
        <w:tc>
          <w:tcPr>
            <w:tcW w:w="1476" w:type="dxa"/>
          </w:tcPr>
          <w:p w14:paraId="5835EA5C" w14:textId="77777777" w:rsidR="007E5F09" w:rsidRDefault="007E5F09" w:rsidP="00E9154F">
            <w:r>
              <w:t>7.3H</w:t>
            </w:r>
          </w:p>
        </w:tc>
        <w:tc>
          <w:tcPr>
            <w:tcW w:w="1591" w:type="dxa"/>
          </w:tcPr>
          <w:p w14:paraId="276CBA3E" w14:textId="77777777" w:rsidR="007E5F09" w:rsidRDefault="007E5F09" w:rsidP="00E9154F">
            <w:r>
              <w:t>170.96</w:t>
            </w:r>
          </w:p>
        </w:tc>
        <w:tc>
          <w:tcPr>
            <w:tcW w:w="1323" w:type="dxa"/>
          </w:tcPr>
          <w:p w14:paraId="1131A8CE" w14:textId="77777777" w:rsidR="007E5F09" w:rsidRDefault="007E5F09" w:rsidP="00E9154F">
            <w:r>
              <w:t>4.1</w:t>
            </w:r>
          </w:p>
        </w:tc>
        <w:tc>
          <w:tcPr>
            <w:tcW w:w="1084" w:type="dxa"/>
          </w:tcPr>
          <w:p w14:paraId="392596DE" w14:textId="77777777" w:rsidR="007E5F09" w:rsidRDefault="007E5F09" w:rsidP="00E9154F">
            <w:r>
              <w:t>4.4</w:t>
            </w:r>
          </w:p>
        </w:tc>
        <w:tc>
          <w:tcPr>
            <w:tcW w:w="1344" w:type="dxa"/>
          </w:tcPr>
          <w:p w14:paraId="721986AE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5850BEB7" w14:textId="77777777" w:rsidR="007E5F09" w:rsidRDefault="007E5F09" w:rsidP="00E9154F">
            <w:r>
              <w:t>0.3</w:t>
            </w:r>
          </w:p>
        </w:tc>
      </w:tr>
      <w:tr w:rsidR="007E5F09" w14:paraId="2D17B28C" w14:textId="77777777" w:rsidTr="00E9154F">
        <w:tc>
          <w:tcPr>
            <w:tcW w:w="1476" w:type="dxa"/>
          </w:tcPr>
          <w:p w14:paraId="2A39A6E9" w14:textId="77777777" w:rsidR="007E5F09" w:rsidRDefault="007E5F09" w:rsidP="00E9154F">
            <w:r>
              <w:t>7.3V</w:t>
            </w:r>
          </w:p>
        </w:tc>
        <w:tc>
          <w:tcPr>
            <w:tcW w:w="1591" w:type="dxa"/>
          </w:tcPr>
          <w:p w14:paraId="00C4F544" w14:textId="77777777" w:rsidR="007E5F09" w:rsidRDefault="007E5F09" w:rsidP="00E9154F">
            <w:r>
              <w:t>171.25</w:t>
            </w:r>
          </w:p>
        </w:tc>
        <w:tc>
          <w:tcPr>
            <w:tcW w:w="1323" w:type="dxa"/>
          </w:tcPr>
          <w:p w14:paraId="1F01E328" w14:textId="77777777" w:rsidR="007E5F09" w:rsidRDefault="007E5F09" w:rsidP="00E9154F">
            <w:r>
              <w:t>4.1</w:t>
            </w:r>
          </w:p>
        </w:tc>
        <w:tc>
          <w:tcPr>
            <w:tcW w:w="1084" w:type="dxa"/>
          </w:tcPr>
          <w:p w14:paraId="26744AE1" w14:textId="77777777" w:rsidR="007E5F09" w:rsidRDefault="007E5F09" w:rsidP="00E9154F">
            <w:r>
              <w:t>4.4</w:t>
            </w:r>
          </w:p>
        </w:tc>
        <w:tc>
          <w:tcPr>
            <w:tcW w:w="1344" w:type="dxa"/>
          </w:tcPr>
          <w:p w14:paraId="56695472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21D96C2D" w14:textId="77777777" w:rsidR="007E5F09" w:rsidRDefault="007E5F09" w:rsidP="00E9154F">
            <w:r>
              <w:t>0.2</w:t>
            </w:r>
          </w:p>
        </w:tc>
      </w:tr>
      <w:tr w:rsidR="007E5F09" w14:paraId="432331FF" w14:textId="77777777" w:rsidTr="00E9154F">
        <w:tc>
          <w:tcPr>
            <w:tcW w:w="1476" w:type="dxa"/>
          </w:tcPr>
          <w:p w14:paraId="0129612E" w14:textId="77777777" w:rsidR="007E5F09" w:rsidRDefault="007E5F09" w:rsidP="00E9154F">
            <w:r>
              <w:t>10.6H</w:t>
            </w:r>
          </w:p>
        </w:tc>
        <w:tc>
          <w:tcPr>
            <w:tcW w:w="1591" w:type="dxa"/>
          </w:tcPr>
          <w:p w14:paraId="2B81DDA8" w14:textId="77777777" w:rsidR="007E5F09" w:rsidRDefault="007E5F09" w:rsidP="00E9154F">
            <w:r>
              <w:t>259.78</w:t>
            </w:r>
          </w:p>
        </w:tc>
        <w:tc>
          <w:tcPr>
            <w:tcW w:w="1323" w:type="dxa"/>
          </w:tcPr>
          <w:p w14:paraId="3021357F" w14:textId="77777777" w:rsidR="007E5F09" w:rsidRDefault="007E5F09" w:rsidP="00E9154F">
            <w:r>
              <w:t>2.7</w:t>
            </w:r>
          </w:p>
        </w:tc>
        <w:tc>
          <w:tcPr>
            <w:tcW w:w="1084" w:type="dxa"/>
          </w:tcPr>
          <w:p w14:paraId="050E28B6" w14:textId="77777777" w:rsidR="007E5F09" w:rsidRDefault="007E5F09" w:rsidP="00E9154F">
            <w:r>
              <w:t>3.4</w:t>
            </w:r>
          </w:p>
        </w:tc>
        <w:tc>
          <w:tcPr>
            <w:tcW w:w="1344" w:type="dxa"/>
          </w:tcPr>
          <w:p w14:paraId="0B3C889A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2C5139CD" w14:textId="77777777" w:rsidR="007E5F09" w:rsidRDefault="007E5F09" w:rsidP="00E9154F">
            <w:r>
              <w:t>0.5</w:t>
            </w:r>
          </w:p>
        </w:tc>
      </w:tr>
      <w:tr w:rsidR="007E5F09" w14:paraId="67B7E8E4" w14:textId="77777777" w:rsidTr="00E9154F">
        <w:tc>
          <w:tcPr>
            <w:tcW w:w="1476" w:type="dxa"/>
          </w:tcPr>
          <w:p w14:paraId="3841CE87" w14:textId="77777777" w:rsidR="007E5F09" w:rsidRDefault="007E5F09" w:rsidP="00E9154F">
            <w:r>
              <w:t>10.6V</w:t>
            </w:r>
          </w:p>
        </w:tc>
        <w:tc>
          <w:tcPr>
            <w:tcW w:w="1591" w:type="dxa"/>
          </w:tcPr>
          <w:p w14:paraId="4F9CECC1" w14:textId="77777777" w:rsidR="007E5F09" w:rsidRDefault="007E5F09" w:rsidP="00E9154F">
            <w:r>
              <w:t>244.05</w:t>
            </w:r>
          </w:p>
        </w:tc>
        <w:tc>
          <w:tcPr>
            <w:tcW w:w="1323" w:type="dxa"/>
          </w:tcPr>
          <w:p w14:paraId="52338E8A" w14:textId="77777777" w:rsidR="007E5F09" w:rsidRDefault="007E5F09" w:rsidP="00E9154F">
            <w:r>
              <w:t>2.9</w:t>
            </w:r>
          </w:p>
        </w:tc>
        <w:tc>
          <w:tcPr>
            <w:tcW w:w="1084" w:type="dxa"/>
          </w:tcPr>
          <w:p w14:paraId="1EF02997" w14:textId="77777777" w:rsidR="007E5F09" w:rsidRDefault="007E5F09" w:rsidP="00E9154F">
            <w:r>
              <w:t>3.4</w:t>
            </w:r>
          </w:p>
        </w:tc>
        <w:tc>
          <w:tcPr>
            <w:tcW w:w="1344" w:type="dxa"/>
          </w:tcPr>
          <w:p w14:paraId="7E783714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64E6076E" w14:textId="77777777" w:rsidR="007E5F09" w:rsidRDefault="007E5F09" w:rsidP="00E9154F">
            <w:r>
              <w:t>0.3</w:t>
            </w:r>
          </w:p>
        </w:tc>
      </w:tr>
      <w:tr w:rsidR="007E5F09" w14:paraId="0081D4EC" w14:textId="77777777" w:rsidTr="00E9154F">
        <w:tc>
          <w:tcPr>
            <w:tcW w:w="1476" w:type="dxa"/>
          </w:tcPr>
          <w:p w14:paraId="156E5C2E" w14:textId="77777777" w:rsidR="007E5F09" w:rsidRDefault="007E5F09" w:rsidP="00E9154F">
            <w:r>
              <w:t>18.7H</w:t>
            </w:r>
          </w:p>
        </w:tc>
        <w:tc>
          <w:tcPr>
            <w:tcW w:w="1591" w:type="dxa"/>
          </w:tcPr>
          <w:p w14:paraId="45D31306" w14:textId="77777777" w:rsidR="007E5F09" w:rsidRDefault="007E5F09" w:rsidP="00E9154F">
            <w:r>
              <w:t>358.41</w:t>
            </w:r>
          </w:p>
        </w:tc>
        <w:tc>
          <w:tcPr>
            <w:tcW w:w="1323" w:type="dxa"/>
          </w:tcPr>
          <w:p w14:paraId="4D8D9D81" w14:textId="77777777" w:rsidR="007E5F09" w:rsidRDefault="007E5F09" w:rsidP="00E9154F">
            <w:r>
              <w:t>2.0</w:t>
            </w:r>
          </w:p>
        </w:tc>
        <w:tc>
          <w:tcPr>
            <w:tcW w:w="1084" w:type="dxa"/>
          </w:tcPr>
          <w:p w14:paraId="4CE02CEA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4F27D8AF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46B09CF2" w14:textId="77777777" w:rsidR="007E5F09" w:rsidRDefault="007E5F09" w:rsidP="00E9154F">
            <w:r>
              <w:t>0.8</w:t>
            </w:r>
          </w:p>
        </w:tc>
      </w:tr>
      <w:tr w:rsidR="007E5F09" w14:paraId="1C0C46DE" w14:textId="77777777" w:rsidTr="00E9154F">
        <w:tc>
          <w:tcPr>
            <w:tcW w:w="1476" w:type="dxa"/>
          </w:tcPr>
          <w:p w14:paraId="0FD20F85" w14:textId="77777777" w:rsidR="007E5F09" w:rsidRDefault="007E5F09" w:rsidP="00E9154F">
            <w:r>
              <w:t>18.7V</w:t>
            </w:r>
          </w:p>
        </w:tc>
        <w:tc>
          <w:tcPr>
            <w:tcW w:w="1591" w:type="dxa"/>
          </w:tcPr>
          <w:p w14:paraId="08AA141F" w14:textId="77777777" w:rsidR="007E5F09" w:rsidRDefault="007E5F09" w:rsidP="00E9154F">
            <w:r>
              <w:t>330.29</w:t>
            </w:r>
          </w:p>
        </w:tc>
        <w:tc>
          <w:tcPr>
            <w:tcW w:w="1323" w:type="dxa"/>
          </w:tcPr>
          <w:p w14:paraId="7FD2AE14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506D4264" w14:textId="77777777" w:rsidR="007E5F09" w:rsidRDefault="007E5F09" w:rsidP="00E9154F">
            <w:r>
              <w:t>2.7</w:t>
            </w:r>
          </w:p>
        </w:tc>
        <w:tc>
          <w:tcPr>
            <w:tcW w:w="1344" w:type="dxa"/>
          </w:tcPr>
          <w:p w14:paraId="0A98E7FF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2708EA2B" w14:textId="77777777" w:rsidR="007E5F09" w:rsidRDefault="007E5F09" w:rsidP="00E9154F">
            <w:r>
              <w:t>0.8</w:t>
            </w:r>
          </w:p>
        </w:tc>
      </w:tr>
      <w:tr w:rsidR="007E5F09" w14:paraId="467680DA" w14:textId="77777777" w:rsidTr="00E9154F">
        <w:tc>
          <w:tcPr>
            <w:tcW w:w="1476" w:type="dxa"/>
          </w:tcPr>
          <w:p w14:paraId="1E0784EC" w14:textId="77777777" w:rsidR="007E5F09" w:rsidRDefault="007E5F09" w:rsidP="00E9154F">
            <w:r>
              <w:t>23.8H</w:t>
            </w:r>
          </w:p>
        </w:tc>
        <w:tc>
          <w:tcPr>
            <w:tcW w:w="1591" w:type="dxa"/>
          </w:tcPr>
          <w:p w14:paraId="21831625" w14:textId="77777777" w:rsidR="007E5F09" w:rsidRDefault="007E5F09" w:rsidP="00E9154F">
            <w:r>
              <w:t>353.21</w:t>
            </w:r>
          </w:p>
        </w:tc>
        <w:tc>
          <w:tcPr>
            <w:tcW w:w="1323" w:type="dxa"/>
          </w:tcPr>
          <w:p w14:paraId="3CF55D10" w14:textId="77777777" w:rsidR="007E5F09" w:rsidRDefault="007E5F09" w:rsidP="00E9154F">
            <w:r>
              <w:t>1.7</w:t>
            </w:r>
          </w:p>
        </w:tc>
        <w:tc>
          <w:tcPr>
            <w:tcW w:w="1084" w:type="dxa"/>
          </w:tcPr>
          <w:p w14:paraId="2BFFFD90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16AF537C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5F226B2D" w14:textId="77777777" w:rsidR="007E5F09" w:rsidRDefault="007E5F09" w:rsidP="00E9154F">
            <w:r>
              <w:t>0.6</w:t>
            </w:r>
          </w:p>
        </w:tc>
      </w:tr>
      <w:tr w:rsidR="007E5F09" w14:paraId="4B55E76C" w14:textId="77777777" w:rsidTr="00E9154F">
        <w:tc>
          <w:tcPr>
            <w:tcW w:w="1476" w:type="dxa"/>
          </w:tcPr>
          <w:p w14:paraId="4B3A0D6D" w14:textId="77777777" w:rsidR="007E5F09" w:rsidRDefault="007E5F09" w:rsidP="00E9154F">
            <w:r>
              <w:t>23.8V</w:t>
            </w:r>
          </w:p>
        </w:tc>
        <w:tc>
          <w:tcPr>
            <w:tcW w:w="1591" w:type="dxa"/>
          </w:tcPr>
          <w:p w14:paraId="0D21ED76" w14:textId="77777777" w:rsidR="007E5F09" w:rsidRDefault="007E5F09" w:rsidP="00E9154F">
            <w:r>
              <w:t>341.79</w:t>
            </w:r>
          </w:p>
        </w:tc>
        <w:tc>
          <w:tcPr>
            <w:tcW w:w="1323" w:type="dxa"/>
          </w:tcPr>
          <w:p w14:paraId="699F79B1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260C737D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46B7435F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7FA07FDB" w14:textId="77777777" w:rsidR="007E5F09" w:rsidRDefault="007E5F09" w:rsidP="00E9154F">
            <w:r>
              <w:t>0.8</w:t>
            </w:r>
          </w:p>
        </w:tc>
      </w:tr>
      <w:tr w:rsidR="007E5F09" w14:paraId="51C0C606" w14:textId="77777777" w:rsidTr="00E9154F">
        <w:tc>
          <w:tcPr>
            <w:tcW w:w="1476" w:type="dxa"/>
          </w:tcPr>
          <w:p w14:paraId="399C059B" w14:textId="77777777" w:rsidR="007E5F09" w:rsidRDefault="007E5F09" w:rsidP="00E9154F">
            <w:r>
              <w:t>31.5V</w:t>
            </w:r>
          </w:p>
        </w:tc>
        <w:tc>
          <w:tcPr>
            <w:tcW w:w="1591" w:type="dxa"/>
          </w:tcPr>
          <w:p w14:paraId="318FF050" w14:textId="77777777" w:rsidR="007E5F09" w:rsidRDefault="007E5F09" w:rsidP="00E9154F">
            <w:r>
              <w:t>438.31</w:t>
            </w:r>
          </w:p>
        </w:tc>
        <w:tc>
          <w:tcPr>
            <w:tcW w:w="1323" w:type="dxa"/>
          </w:tcPr>
          <w:p w14:paraId="7A030134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6052276B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4ABF13B4" w14:textId="77777777" w:rsidR="007E5F09" w:rsidRDefault="007E5F09" w:rsidP="00E9154F">
            <w:r>
              <w:t>-1.3</w:t>
            </w:r>
          </w:p>
        </w:tc>
        <w:tc>
          <w:tcPr>
            <w:tcW w:w="1687" w:type="dxa"/>
          </w:tcPr>
          <w:p w14:paraId="1F63C672" w14:textId="77777777" w:rsidR="007E5F09" w:rsidRDefault="007E5F09" w:rsidP="00E9154F">
            <w:r>
              <w:t>0.3</w:t>
            </w:r>
          </w:p>
        </w:tc>
      </w:tr>
      <w:tr w:rsidR="007E5F09" w14:paraId="3E2ED3F2" w14:textId="77777777" w:rsidTr="00E9154F">
        <w:tc>
          <w:tcPr>
            <w:tcW w:w="1476" w:type="dxa"/>
          </w:tcPr>
          <w:p w14:paraId="6B79C060" w14:textId="77777777" w:rsidR="007E5F09" w:rsidRDefault="007E5F09" w:rsidP="00E9154F">
            <w:r>
              <w:t>31.5H</w:t>
            </w:r>
          </w:p>
        </w:tc>
        <w:tc>
          <w:tcPr>
            <w:tcW w:w="1591" w:type="dxa"/>
          </w:tcPr>
          <w:p w14:paraId="38D607CE" w14:textId="77777777" w:rsidR="007E5F09" w:rsidRDefault="007E5F09" w:rsidP="00E9154F">
            <w:r>
              <w:t>437.15</w:t>
            </w:r>
          </w:p>
        </w:tc>
        <w:tc>
          <w:tcPr>
            <w:tcW w:w="1323" w:type="dxa"/>
          </w:tcPr>
          <w:p w14:paraId="05F63717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51AC2B3F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5503EB13" w14:textId="77777777" w:rsidR="007E5F09" w:rsidRDefault="007E5F09" w:rsidP="00E9154F">
            <w:r>
              <w:t>-1.8</w:t>
            </w:r>
          </w:p>
        </w:tc>
        <w:tc>
          <w:tcPr>
            <w:tcW w:w="1687" w:type="dxa"/>
          </w:tcPr>
          <w:p w14:paraId="125E13EB" w14:textId="77777777" w:rsidR="007E5F09" w:rsidRDefault="007E5F09" w:rsidP="00E9154F">
            <w:r>
              <w:t>0.4</w:t>
            </w:r>
          </w:p>
        </w:tc>
      </w:tr>
      <w:tr w:rsidR="007E5F09" w14:paraId="49C604DF" w14:textId="77777777" w:rsidTr="00E9154F">
        <w:tc>
          <w:tcPr>
            <w:tcW w:w="1476" w:type="dxa"/>
          </w:tcPr>
          <w:p w14:paraId="2585BFE2" w14:textId="77777777" w:rsidR="007E5F09" w:rsidRDefault="007E5F09" w:rsidP="00E9154F">
            <w:r>
              <w:t>36.7H</w:t>
            </w:r>
          </w:p>
        </w:tc>
        <w:tc>
          <w:tcPr>
            <w:tcW w:w="1591" w:type="dxa"/>
          </w:tcPr>
          <w:p w14:paraId="171F1A32" w14:textId="77777777" w:rsidR="007E5F09" w:rsidRDefault="007E5F09" w:rsidP="00E9154F">
            <w:r>
              <w:t>497.52</w:t>
            </w:r>
          </w:p>
        </w:tc>
        <w:tc>
          <w:tcPr>
            <w:tcW w:w="1323" w:type="dxa"/>
          </w:tcPr>
          <w:p w14:paraId="1F3CA285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74337E30" w14:textId="77777777" w:rsidR="007E5F09" w:rsidRDefault="007E5F09" w:rsidP="00E9154F">
            <w:r>
              <w:t>2.0</w:t>
            </w:r>
          </w:p>
        </w:tc>
        <w:tc>
          <w:tcPr>
            <w:tcW w:w="1344" w:type="dxa"/>
          </w:tcPr>
          <w:p w14:paraId="767CE847" w14:textId="77777777" w:rsidR="007E5F09" w:rsidRDefault="007E5F09" w:rsidP="00E9154F">
            <w:r>
              <w:t>-1.3</w:t>
            </w:r>
          </w:p>
        </w:tc>
        <w:tc>
          <w:tcPr>
            <w:tcW w:w="1687" w:type="dxa"/>
          </w:tcPr>
          <w:p w14:paraId="30E7DAEA" w14:textId="77777777" w:rsidR="007E5F09" w:rsidRDefault="007E5F09" w:rsidP="00E9154F">
            <w:r>
              <w:t>0.3</w:t>
            </w:r>
          </w:p>
        </w:tc>
      </w:tr>
      <w:tr w:rsidR="007E5F09" w14:paraId="63FF5AD0" w14:textId="77777777" w:rsidTr="00E9154F">
        <w:tc>
          <w:tcPr>
            <w:tcW w:w="1476" w:type="dxa"/>
          </w:tcPr>
          <w:p w14:paraId="4CB5ABE3" w14:textId="77777777" w:rsidR="007E5F09" w:rsidRDefault="007E5F09" w:rsidP="00E9154F">
            <w:r>
              <w:t>36.7V</w:t>
            </w:r>
          </w:p>
        </w:tc>
        <w:tc>
          <w:tcPr>
            <w:tcW w:w="1591" w:type="dxa"/>
          </w:tcPr>
          <w:p w14:paraId="70900B3D" w14:textId="77777777" w:rsidR="007E5F09" w:rsidRDefault="007E5F09" w:rsidP="00E9154F">
            <w:r>
              <w:t>479.61</w:t>
            </w:r>
          </w:p>
        </w:tc>
        <w:tc>
          <w:tcPr>
            <w:tcW w:w="1323" w:type="dxa"/>
          </w:tcPr>
          <w:p w14:paraId="610C12F4" w14:textId="77777777" w:rsidR="007E5F09" w:rsidRDefault="007E5F09" w:rsidP="00E9154F">
            <w:r>
              <w:t>1.2</w:t>
            </w:r>
          </w:p>
        </w:tc>
        <w:tc>
          <w:tcPr>
            <w:tcW w:w="1084" w:type="dxa"/>
          </w:tcPr>
          <w:p w14:paraId="273FF4C8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5B9E63D6" w14:textId="77777777" w:rsidR="007E5F09" w:rsidRDefault="007E5F09" w:rsidP="00E9154F">
            <w:r>
              <w:t>-1.3</w:t>
            </w:r>
          </w:p>
        </w:tc>
        <w:tc>
          <w:tcPr>
            <w:tcW w:w="1687" w:type="dxa"/>
          </w:tcPr>
          <w:p w14:paraId="6668F802" w14:textId="77777777" w:rsidR="007E5F09" w:rsidRDefault="007E5F09" w:rsidP="00E9154F">
            <w:r>
              <w:t>0.2</w:t>
            </w:r>
          </w:p>
        </w:tc>
      </w:tr>
      <w:tr w:rsidR="007E5F09" w14:paraId="5DC7962E" w14:textId="77777777" w:rsidTr="00E9154F">
        <w:tc>
          <w:tcPr>
            <w:tcW w:w="1476" w:type="dxa"/>
          </w:tcPr>
          <w:p w14:paraId="564BC197" w14:textId="77777777" w:rsidR="007E5F09" w:rsidRDefault="007E5F09" w:rsidP="00E9154F">
            <w:r>
              <w:t>42H</w:t>
            </w:r>
          </w:p>
        </w:tc>
        <w:tc>
          <w:tcPr>
            <w:tcW w:w="1591" w:type="dxa"/>
          </w:tcPr>
          <w:p w14:paraId="334EAA81" w14:textId="77777777" w:rsidR="007E5F09" w:rsidRDefault="007E5F09" w:rsidP="00E9154F">
            <w:r>
              <w:t>575.62</w:t>
            </w:r>
          </w:p>
        </w:tc>
        <w:tc>
          <w:tcPr>
            <w:tcW w:w="1323" w:type="dxa"/>
          </w:tcPr>
          <w:p w14:paraId="6BEFD8DF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6B5FE430" w14:textId="77777777" w:rsidR="007E5F09" w:rsidRDefault="007E5F09" w:rsidP="00E9154F">
            <w:r>
              <w:t>2.0</w:t>
            </w:r>
          </w:p>
        </w:tc>
        <w:tc>
          <w:tcPr>
            <w:tcW w:w="1344" w:type="dxa"/>
          </w:tcPr>
          <w:p w14:paraId="58C1E4F8" w14:textId="77777777" w:rsidR="007E5F09" w:rsidRDefault="007E5F09" w:rsidP="00E9154F">
            <w:r>
              <w:t>-1.8</w:t>
            </w:r>
          </w:p>
        </w:tc>
        <w:tc>
          <w:tcPr>
            <w:tcW w:w="1687" w:type="dxa"/>
          </w:tcPr>
          <w:p w14:paraId="2179EEB7" w14:textId="77777777" w:rsidR="007E5F09" w:rsidRDefault="007E5F09" w:rsidP="00E9154F">
            <w:r>
              <w:t>0.4</w:t>
            </w:r>
          </w:p>
        </w:tc>
      </w:tr>
      <w:tr w:rsidR="007E5F09" w14:paraId="3B451C46" w14:textId="77777777" w:rsidTr="00E9154F">
        <w:tc>
          <w:tcPr>
            <w:tcW w:w="1476" w:type="dxa"/>
          </w:tcPr>
          <w:p w14:paraId="4CD9494A" w14:textId="77777777" w:rsidR="007E5F09" w:rsidRDefault="007E5F09" w:rsidP="00E9154F">
            <w:r>
              <w:t>42V</w:t>
            </w:r>
          </w:p>
        </w:tc>
        <w:tc>
          <w:tcPr>
            <w:tcW w:w="1591" w:type="dxa"/>
          </w:tcPr>
          <w:p w14:paraId="46DD68E9" w14:textId="77777777" w:rsidR="007E5F09" w:rsidRDefault="007E5F09" w:rsidP="00E9154F">
            <w:r>
              <w:t>587.35</w:t>
            </w:r>
          </w:p>
        </w:tc>
        <w:tc>
          <w:tcPr>
            <w:tcW w:w="1323" w:type="dxa"/>
          </w:tcPr>
          <w:p w14:paraId="370E81FF" w14:textId="77777777" w:rsidR="007E5F09" w:rsidRDefault="007E5F09" w:rsidP="00E9154F">
            <w:r>
              <w:t>0.8</w:t>
            </w:r>
          </w:p>
        </w:tc>
        <w:tc>
          <w:tcPr>
            <w:tcW w:w="1084" w:type="dxa"/>
          </w:tcPr>
          <w:p w14:paraId="429DD4D3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3BFA7D8A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13AEFDA3" w14:textId="77777777" w:rsidR="007E5F09" w:rsidRDefault="007E5F09" w:rsidP="00E9154F">
            <w:r>
              <w:t>0.4</w:t>
            </w:r>
          </w:p>
        </w:tc>
      </w:tr>
      <w:tr w:rsidR="007E5F09" w14:paraId="6D471CDA" w14:textId="77777777" w:rsidTr="00E9154F">
        <w:tc>
          <w:tcPr>
            <w:tcW w:w="1476" w:type="dxa"/>
          </w:tcPr>
          <w:p w14:paraId="655A7CE6" w14:textId="77777777" w:rsidR="007E5F09" w:rsidRDefault="007E5F09" w:rsidP="00E9154F">
            <w:r>
              <w:t>48H</w:t>
            </w:r>
          </w:p>
        </w:tc>
        <w:tc>
          <w:tcPr>
            <w:tcW w:w="1591" w:type="dxa"/>
          </w:tcPr>
          <w:p w14:paraId="5B766ABB" w14:textId="77777777" w:rsidR="007E5F09" w:rsidRDefault="007E5F09" w:rsidP="00E9154F">
            <w:r>
              <w:t>701.56</w:t>
            </w:r>
          </w:p>
        </w:tc>
        <w:tc>
          <w:tcPr>
            <w:tcW w:w="1323" w:type="dxa"/>
          </w:tcPr>
          <w:p w14:paraId="68E96657" w14:textId="77777777" w:rsidR="007E5F09" w:rsidRDefault="007E5F09" w:rsidP="00E9154F">
            <w:r>
              <w:t>1.2</w:t>
            </w:r>
          </w:p>
        </w:tc>
        <w:tc>
          <w:tcPr>
            <w:tcW w:w="1084" w:type="dxa"/>
          </w:tcPr>
          <w:p w14:paraId="5D0812B6" w14:textId="77777777" w:rsidR="007E5F09" w:rsidRDefault="007E5F09" w:rsidP="00E9154F">
            <w:r>
              <w:t>1.7</w:t>
            </w:r>
          </w:p>
        </w:tc>
        <w:tc>
          <w:tcPr>
            <w:tcW w:w="1344" w:type="dxa"/>
          </w:tcPr>
          <w:p w14:paraId="19C2BAAB" w14:textId="77777777" w:rsidR="007E5F09" w:rsidRDefault="007E5F09" w:rsidP="00E9154F">
            <w:r>
              <w:t>-1.8</w:t>
            </w:r>
          </w:p>
        </w:tc>
        <w:tc>
          <w:tcPr>
            <w:tcW w:w="1687" w:type="dxa"/>
          </w:tcPr>
          <w:p w14:paraId="5E7FF0D6" w14:textId="77777777" w:rsidR="007E5F09" w:rsidRDefault="007E5F09" w:rsidP="00E9154F">
            <w:r>
              <w:t>0.4</w:t>
            </w:r>
          </w:p>
        </w:tc>
      </w:tr>
      <w:tr w:rsidR="007E5F09" w14:paraId="23183487" w14:textId="77777777" w:rsidTr="00E9154F">
        <w:tc>
          <w:tcPr>
            <w:tcW w:w="1476" w:type="dxa"/>
          </w:tcPr>
          <w:p w14:paraId="5C2AD29A" w14:textId="77777777" w:rsidR="007E5F09" w:rsidRDefault="007E5F09" w:rsidP="00E9154F">
            <w:r>
              <w:t>48V</w:t>
            </w:r>
          </w:p>
        </w:tc>
        <w:tc>
          <w:tcPr>
            <w:tcW w:w="1591" w:type="dxa"/>
          </w:tcPr>
          <w:p w14:paraId="71DE3E13" w14:textId="77777777" w:rsidR="007E5F09" w:rsidRDefault="007E5F09" w:rsidP="00E9154F">
            <w:r>
              <w:t>654.66</w:t>
            </w:r>
          </w:p>
        </w:tc>
        <w:tc>
          <w:tcPr>
            <w:tcW w:w="1323" w:type="dxa"/>
          </w:tcPr>
          <w:p w14:paraId="760060D3" w14:textId="77777777" w:rsidR="007E5F09" w:rsidRDefault="007E5F09" w:rsidP="00E9154F">
            <w:r>
              <w:t>1.0</w:t>
            </w:r>
          </w:p>
        </w:tc>
        <w:tc>
          <w:tcPr>
            <w:tcW w:w="1084" w:type="dxa"/>
          </w:tcPr>
          <w:p w14:paraId="078F7DA9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26D46B60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3E281772" w14:textId="77777777" w:rsidR="007E5F09" w:rsidRDefault="007E5F09" w:rsidP="00E9154F">
            <w:r>
              <w:t>0.3</w:t>
            </w:r>
          </w:p>
        </w:tc>
      </w:tr>
      <w:tr w:rsidR="007E5F09" w14:paraId="45A963BB" w14:textId="77777777" w:rsidTr="00E9154F">
        <w:tc>
          <w:tcPr>
            <w:tcW w:w="1476" w:type="dxa"/>
          </w:tcPr>
          <w:p w14:paraId="72A3D6C9" w14:textId="77777777" w:rsidR="007E5F09" w:rsidRDefault="007E5F09" w:rsidP="00E9154F">
            <w:r>
              <w:t>52_80V</w:t>
            </w:r>
          </w:p>
        </w:tc>
        <w:tc>
          <w:tcPr>
            <w:tcW w:w="1591" w:type="dxa"/>
          </w:tcPr>
          <w:p w14:paraId="1273E29F" w14:textId="77777777" w:rsidR="007E5F09" w:rsidRDefault="007E5F09" w:rsidP="00E9154F">
            <w:r>
              <w:t>449.42</w:t>
            </w:r>
          </w:p>
        </w:tc>
        <w:tc>
          <w:tcPr>
            <w:tcW w:w="1323" w:type="dxa"/>
          </w:tcPr>
          <w:p w14:paraId="02C99C25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0B77FBA1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14FD0E35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4B16D2FF" w14:textId="77777777" w:rsidR="007E5F09" w:rsidRDefault="007E5F09" w:rsidP="00E9154F">
            <w:r>
              <w:t>-0.6</w:t>
            </w:r>
          </w:p>
        </w:tc>
      </w:tr>
      <w:tr w:rsidR="007E5F09" w14:paraId="4E5A8B7E" w14:textId="77777777" w:rsidTr="00E9154F">
        <w:tc>
          <w:tcPr>
            <w:tcW w:w="1476" w:type="dxa"/>
          </w:tcPr>
          <w:p w14:paraId="0E63CC10" w14:textId="77777777" w:rsidR="007E5F09" w:rsidRDefault="007E5F09" w:rsidP="00E9154F">
            <w:r>
              <w:t>91.65H</w:t>
            </w:r>
          </w:p>
        </w:tc>
        <w:tc>
          <w:tcPr>
            <w:tcW w:w="1591" w:type="dxa"/>
          </w:tcPr>
          <w:p w14:paraId="25982E19" w14:textId="77777777" w:rsidR="007E5F09" w:rsidRDefault="007E5F09" w:rsidP="00E9154F">
            <w:r>
              <w:t>834.37</w:t>
            </w:r>
          </w:p>
        </w:tc>
        <w:tc>
          <w:tcPr>
            <w:tcW w:w="1323" w:type="dxa"/>
          </w:tcPr>
          <w:p w14:paraId="5A2D35F8" w14:textId="77777777" w:rsidR="007E5F09" w:rsidRDefault="007E5F09" w:rsidP="00E9154F">
            <w:r>
              <w:t>1.0</w:t>
            </w:r>
          </w:p>
        </w:tc>
        <w:tc>
          <w:tcPr>
            <w:tcW w:w="1084" w:type="dxa"/>
          </w:tcPr>
          <w:p w14:paraId="137C507A" w14:textId="77777777" w:rsidR="007E5F09" w:rsidRDefault="007E5F09" w:rsidP="00E9154F">
            <w:r>
              <w:t>1.6</w:t>
            </w:r>
          </w:p>
        </w:tc>
        <w:tc>
          <w:tcPr>
            <w:tcW w:w="1344" w:type="dxa"/>
          </w:tcPr>
          <w:p w14:paraId="23280295" w14:textId="77777777" w:rsidR="007E5F09" w:rsidRDefault="007E5F09" w:rsidP="00E9154F">
            <w:r>
              <w:t>-1.3</w:t>
            </w:r>
          </w:p>
        </w:tc>
        <w:tc>
          <w:tcPr>
            <w:tcW w:w="1687" w:type="dxa"/>
          </w:tcPr>
          <w:p w14:paraId="50F7D2B0" w14:textId="77777777" w:rsidR="007E5F09" w:rsidRDefault="007E5F09" w:rsidP="00E9154F">
            <w:r>
              <w:t>-0.5</w:t>
            </w:r>
          </w:p>
        </w:tc>
      </w:tr>
      <w:tr w:rsidR="007E5F09" w14:paraId="205A2710" w14:textId="77777777" w:rsidTr="00E9154F">
        <w:tc>
          <w:tcPr>
            <w:tcW w:w="1476" w:type="dxa"/>
          </w:tcPr>
          <w:p w14:paraId="02A64DA6" w14:textId="77777777" w:rsidR="007E5F09" w:rsidRDefault="007E5F09" w:rsidP="00E9154F">
            <w:r>
              <w:t>91.65V</w:t>
            </w:r>
          </w:p>
        </w:tc>
        <w:tc>
          <w:tcPr>
            <w:tcW w:w="1591" w:type="dxa"/>
          </w:tcPr>
          <w:p w14:paraId="40FD89DC" w14:textId="77777777" w:rsidR="007E5F09" w:rsidRDefault="007E5F09" w:rsidP="00E9154F">
            <w:r>
              <w:t>892.07</w:t>
            </w:r>
          </w:p>
        </w:tc>
        <w:tc>
          <w:tcPr>
            <w:tcW w:w="1323" w:type="dxa"/>
          </w:tcPr>
          <w:p w14:paraId="599E8B5F" w14:textId="77777777" w:rsidR="007E5F09" w:rsidRDefault="007E5F09" w:rsidP="00E9154F">
            <w:r>
              <w:t>0.9</w:t>
            </w:r>
          </w:p>
        </w:tc>
        <w:tc>
          <w:tcPr>
            <w:tcW w:w="1084" w:type="dxa"/>
          </w:tcPr>
          <w:p w14:paraId="3255B32C" w14:textId="77777777" w:rsidR="007E5F09" w:rsidRDefault="007E5F09" w:rsidP="00E9154F">
            <w:r>
              <w:t>1.8</w:t>
            </w:r>
          </w:p>
        </w:tc>
        <w:tc>
          <w:tcPr>
            <w:tcW w:w="1344" w:type="dxa"/>
          </w:tcPr>
          <w:p w14:paraId="1CC77BE6" w14:textId="77777777" w:rsidR="007E5F09" w:rsidRDefault="007E5F09" w:rsidP="00E9154F">
            <w:r>
              <w:t>-1.3</w:t>
            </w:r>
          </w:p>
        </w:tc>
        <w:tc>
          <w:tcPr>
            <w:tcW w:w="1687" w:type="dxa"/>
          </w:tcPr>
          <w:p w14:paraId="2BE8E306" w14:textId="77777777" w:rsidR="007E5F09" w:rsidRDefault="007E5F09" w:rsidP="00E9154F">
            <w:r>
              <w:t>-0.6</w:t>
            </w:r>
          </w:p>
        </w:tc>
      </w:tr>
      <w:tr w:rsidR="007E5F09" w14:paraId="33C65B32" w14:textId="77777777" w:rsidTr="00E9154F">
        <w:tc>
          <w:tcPr>
            <w:tcW w:w="1476" w:type="dxa"/>
          </w:tcPr>
          <w:p w14:paraId="3D994809" w14:textId="77777777" w:rsidR="007E5F09" w:rsidRDefault="007E5F09" w:rsidP="00E9154F">
            <w:r>
              <w:t>183_7.0V</w:t>
            </w:r>
          </w:p>
        </w:tc>
        <w:tc>
          <w:tcPr>
            <w:tcW w:w="1591" w:type="dxa"/>
          </w:tcPr>
          <w:p w14:paraId="3C6D5617" w14:textId="77777777" w:rsidR="007E5F09" w:rsidRDefault="007E5F09" w:rsidP="00E9154F">
            <w:r>
              <w:t>280.22</w:t>
            </w:r>
          </w:p>
        </w:tc>
        <w:tc>
          <w:tcPr>
            <w:tcW w:w="1323" w:type="dxa"/>
          </w:tcPr>
          <w:p w14:paraId="498C7B82" w14:textId="77777777" w:rsidR="007E5F09" w:rsidRDefault="007E5F09" w:rsidP="00E9154F">
            <w:r>
              <w:t>1.6</w:t>
            </w:r>
          </w:p>
        </w:tc>
        <w:tc>
          <w:tcPr>
            <w:tcW w:w="1084" w:type="dxa"/>
          </w:tcPr>
          <w:p w14:paraId="2D6B0B2F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7E98E58F" w14:textId="77777777" w:rsidR="007E5F09" w:rsidRDefault="007E5F09" w:rsidP="00E9154F">
            <w:r>
              <w:t>0.4</w:t>
            </w:r>
          </w:p>
        </w:tc>
        <w:tc>
          <w:tcPr>
            <w:tcW w:w="1687" w:type="dxa"/>
          </w:tcPr>
          <w:p w14:paraId="4AAB96D6" w14:textId="77777777" w:rsidR="007E5F09" w:rsidRDefault="007E5F09" w:rsidP="00E9154F">
            <w:r>
              <w:t>5.07274e-08</w:t>
            </w:r>
          </w:p>
        </w:tc>
      </w:tr>
      <w:tr w:rsidR="007E5F09" w14:paraId="2F8A2065" w14:textId="77777777" w:rsidTr="00E9154F">
        <w:tc>
          <w:tcPr>
            <w:tcW w:w="1476" w:type="dxa"/>
            <w:shd w:val="clear" w:color="auto" w:fill="8EAADB" w:themeFill="accent1" w:themeFillTint="99"/>
          </w:tcPr>
          <w:p w14:paraId="5BA563A1" w14:textId="77777777" w:rsidR="007E5F09" w:rsidRDefault="007E5F09" w:rsidP="00E9154F">
            <w:r>
              <w:lastRenderedPageBreak/>
              <w:t>19:36 17.05.2024</w:t>
            </w:r>
          </w:p>
        </w:tc>
        <w:tc>
          <w:tcPr>
            <w:tcW w:w="1591" w:type="dxa"/>
            <w:shd w:val="clear" w:color="auto" w:fill="8EAADB" w:themeFill="accent1" w:themeFillTint="99"/>
          </w:tcPr>
          <w:p w14:paraId="72EC08DA" w14:textId="77777777" w:rsidR="007E5F09" w:rsidRDefault="007E5F09" w:rsidP="00E9154F"/>
        </w:tc>
        <w:tc>
          <w:tcPr>
            <w:tcW w:w="1323" w:type="dxa"/>
            <w:shd w:val="clear" w:color="auto" w:fill="8EAADB" w:themeFill="accent1" w:themeFillTint="99"/>
          </w:tcPr>
          <w:p w14:paraId="641C8C94" w14:textId="77777777" w:rsidR="007E5F09" w:rsidRDefault="007E5F09" w:rsidP="00E9154F"/>
        </w:tc>
        <w:tc>
          <w:tcPr>
            <w:tcW w:w="1084" w:type="dxa"/>
            <w:shd w:val="clear" w:color="auto" w:fill="8EAADB" w:themeFill="accent1" w:themeFillTint="99"/>
          </w:tcPr>
          <w:p w14:paraId="3649ED7F" w14:textId="77777777" w:rsidR="007E5F09" w:rsidRDefault="007E5F09" w:rsidP="00E9154F"/>
        </w:tc>
        <w:tc>
          <w:tcPr>
            <w:tcW w:w="1344" w:type="dxa"/>
            <w:shd w:val="clear" w:color="auto" w:fill="8EAADB" w:themeFill="accent1" w:themeFillTint="99"/>
          </w:tcPr>
          <w:p w14:paraId="4D28F1E9" w14:textId="77777777" w:rsidR="007E5F09" w:rsidRDefault="007E5F09" w:rsidP="00E9154F"/>
        </w:tc>
        <w:tc>
          <w:tcPr>
            <w:tcW w:w="1687" w:type="dxa"/>
            <w:shd w:val="clear" w:color="auto" w:fill="8EAADB" w:themeFill="accent1" w:themeFillTint="99"/>
          </w:tcPr>
          <w:p w14:paraId="36D54A24" w14:textId="77777777" w:rsidR="007E5F09" w:rsidRDefault="007E5F09" w:rsidP="00E9154F"/>
        </w:tc>
      </w:tr>
      <w:tr w:rsidR="007E5F09" w14:paraId="6B828B17" w14:textId="77777777" w:rsidTr="00E9154F">
        <w:tc>
          <w:tcPr>
            <w:tcW w:w="1476" w:type="dxa"/>
          </w:tcPr>
          <w:p w14:paraId="610989F2" w14:textId="77777777" w:rsidR="007E5F09" w:rsidRDefault="007E5F09" w:rsidP="00E9154F">
            <w:r>
              <w:t>6.9H</w:t>
            </w:r>
          </w:p>
        </w:tc>
        <w:tc>
          <w:tcPr>
            <w:tcW w:w="1591" w:type="dxa"/>
          </w:tcPr>
          <w:p w14:paraId="45FDFF27" w14:textId="77777777" w:rsidR="007E5F09" w:rsidRDefault="007E5F09" w:rsidP="00E9154F">
            <w:r>
              <w:t>162.39</w:t>
            </w:r>
          </w:p>
        </w:tc>
        <w:tc>
          <w:tcPr>
            <w:tcW w:w="1323" w:type="dxa"/>
          </w:tcPr>
          <w:p w14:paraId="3C3246C5" w14:textId="77777777" w:rsidR="007E5F09" w:rsidRDefault="007E5F09" w:rsidP="00E9154F">
            <w:r>
              <w:t>4.3</w:t>
            </w:r>
          </w:p>
        </w:tc>
        <w:tc>
          <w:tcPr>
            <w:tcW w:w="1084" w:type="dxa"/>
          </w:tcPr>
          <w:p w14:paraId="6FD1D7F8" w14:textId="77777777" w:rsidR="007E5F09" w:rsidRDefault="007E5F09" w:rsidP="00E9154F">
            <w:r>
              <w:t>4.4</w:t>
            </w:r>
          </w:p>
        </w:tc>
        <w:tc>
          <w:tcPr>
            <w:tcW w:w="1344" w:type="dxa"/>
          </w:tcPr>
          <w:p w14:paraId="60572E37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0B94EE31" w14:textId="77777777" w:rsidR="007E5F09" w:rsidRDefault="007E5F09" w:rsidP="00E9154F">
            <w:r>
              <w:t>0.3</w:t>
            </w:r>
          </w:p>
        </w:tc>
      </w:tr>
      <w:tr w:rsidR="007E5F09" w14:paraId="13BBDAF5" w14:textId="77777777" w:rsidTr="00E9154F">
        <w:tc>
          <w:tcPr>
            <w:tcW w:w="1476" w:type="dxa"/>
          </w:tcPr>
          <w:p w14:paraId="0A1EE187" w14:textId="77777777" w:rsidR="007E5F09" w:rsidRDefault="007E5F09" w:rsidP="00E9154F">
            <w:r>
              <w:t>6.9V</w:t>
            </w:r>
          </w:p>
        </w:tc>
        <w:tc>
          <w:tcPr>
            <w:tcW w:w="1591" w:type="dxa"/>
          </w:tcPr>
          <w:p w14:paraId="5DBEA85F" w14:textId="77777777" w:rsidR="007E5F09" w:rsidRDefault="007E5F09" w:rsidP="00E9154F">
            <w:r>
              <w:t>155.06</w:t>
            </w:r>
          </w:p>
        </w:tc>
        <w:tc>
          <w:tcPr>
            <w:tcW w:w="1323" w:type="dxa"/>
          </w:tcPr>
          <w:p w14:paraId="764E246B" w14:textId="77777777" w:rsidR="007E5F09" w:rsidRDefault="007E5F09" w:rsidP="00E9154F">
            <w:r>
              <w:t>4.2</w:t>
            </w:r>
          </w:p>
        </w:tc>
        <w:tc>
          <w:tcPr>
            <w:tcW w:w="1084" w:type="dxa"/>
          </w:tcPr>
          <w:p w14:paraId="2ED809E5" w14:textId="77777777" w:rsidR="007E5F09" w:rsidRDefault="007E5F09" w:rsidP="00E9154F">
            <w:r>
              <w:t>4.5</w:t>
            </w:r>
          </w:p>
        </w:tc>
        <w:tc>
          <w:tcPr>
            <w:tcW w:w="1344" w:type="dxa"/>
          </w:tcPr>
          <w:p w14:paraId="310054C2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74C063A6" w14:textId="77777777" w:rsidR="007E5F09" w:rsidRDefault="007E5F09" w:rsidP="00E9154F">
            <w:r>
              <w:t>0.5</w:t>
            </w:r>
          </w:p>
        </w:tc>
      </w:tr>
      <w:tr w:rsidR="007E5F09" w14:paraId="7ABFCBAF" w14:textId="77777777" w:rsidTr="00E9154F">
        <w:tc>
          <w:tcPr>
            <w:tcW w:w="1476" w:type="dxa"/>
          </w:tcPr>
          <w:p w14:paraId="28CBA207" w14:textId="77777777" w:rsidR="007E5F09" w:rsidRDefault="007E5F09" w:rsidP="00E9154F">
            <w:r>
              <w:t>7.3H</w:t>
            </w:r>
          </w:p>
        </w:tc>
        <w:tc>
          <w:tcPr>
            <w:tcW w:w="1591" w:type="dxa"/>
          </w:tcPr>
          <w:p w14:paraId="2713A2CA" w14:textId="77777777" w:rsidR="007E5F09" w:rsidRDefault="007E5F09" w:rsidP="00E9154F">
            <w:r>
              <w:t>173.03</w:t>
            </w:r>
          </w:p>
        </w:tc>
        <w:tc>
          <w:tcPr>
            <w:tcW w:w="1323" w:type="dxa"/>
          </w:tcPr>
          <w:p w14:paraId="3758D45C" w14:textId="77777777" w:rsidR="007E5F09" w:rsidRDefault="007E5F09" w:rsidP="00E9154F">
            <w:r>
              <w:t>4.1</w:t>
            </w:r>
          </w:p>
        </w:tc>
        <w:tc>
          <w:tcPr>
            <w:tcW w:w="1084" w:type="dxa"/>
          </w:tcPr>
          <w:p w14:paraId="65D79101" w14:textId="77777777" w:rsidR="007E5F09" w:rsidRDefault="007E5F09" w:rsidP="00E9154F">
            <w:r>
              <w:t>4.4</w:t>
            </w:r>
          </w:p>
        </w:tc>
        <w:tc>
          <w:tcPr>
            <w:tcW w:w="1344" w:type="dxa"/>
          </w:tcPr>
          <w:p w14:paraId="19E2CD6D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2CEF7DF4" w14:textId="77777777" w:rsidR="007E5F09" w:rsidRDefault="007E5F09" w:rsidP="00E9154F">
            <w:r>
              <w:t>0.4</w:t>
            </w:r>
          </w:p>
        </w:tc>
      </w:tr>
      <w:tr w:rsidR="007E5F09" w14:paraId="20DDC162" w14:textId="77777777" w:rsidTr="00E9154F">
        <w:tc>
          <w:tcPr>
            <w:tcW w:w="1476" w:type="dxa"/>
          </w:tcPr>
          <w:p w14:paraId="2AF5F4CF" w14:textId="77777777" w:rsidR="007E5F09" w:rsidRDefault="007E5F09" w:rsidP="00E9154F">
            <w:r>
              <w:t>7.3V</w:t>
            </w:r>
          </w:p>
        </w:tc>
        <w:tc>
          <w:tcPr>
            <w:tcW w:w="1591" w:type="dxa"/>
          </w:tcPr>
          <w:p w14:paraId="38BD62F8" w14:textId="77777777" w:rsidR="007E5F09" w:rsidRDefault="007E5F09" w:rsidP="00E9154F">
            <w:r>
              <w:t>172.32</w:t>
            </w:r>
          </w:p>
        </w:tc>
        <w:tc>
          <w:tcPr>
            <w:tcW w:w="1323" w:type="dxa"/>
          </w:tcPr>
          <w:p w14:paraId="548A9FA8" w14:textId="77777777" w:rsidR="007E5F09" w:rsidRDefault="007E5F09" w:rsidP="00E9154F">
            <w:r>
              <w:t>4.1</w:t>
            </w:r>
          </w:p>
        </w:tc>
        <w:tc>
          <w:tcPr>
            <w:tcW w:w="1084" w:type="dxa"/>
          </w:tcPr>
          <w:p w14:paraId="651BC885" w14:textId="77777777" w:rsidR="007E5F09" w:rsidRDefault="007E5F09" w:rsidP="00E9154F">
            <w:r>
              <w:t>4.3</w:t>
            </w:r>
          </w:p>
        </w:tc>
        <w:tc>
          <w:tcPr>
            <w:tcW w:w="1344" w:type="dxa"/>
          </w:tcPr>
          <w:p w14:paraId="75E88402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741D3DEE" w14:textId="77777777" w:rsidR="007E5F09" w:rsidRDefault="007E5F09" w:rsidP="00E9154F">
            <w:r>
              <w:t>0.2</w:t>
            </w:r>
          </w:p>
        </w:tc>
      </w:tr>
      <w:tr w:rsidR="007E5F09" w14:paraId="696671C9" w14:textId="77777777" w:rsidTr="00E9154F">
        <w:tc>
          <w:tcPr>
            <w:tcW w:w="1476" w:type="dxa"/>
          </w:tcPr>
          <w:p w14:paraId="7650920F" w14:textId="77777777" w:rsidR="007E5F09" w:rsidRDefault="007E5F09" w:rsidP="00E9154F">
            <w:r>
              <w:t>10.6H</w:t>
            </w:r>
          </w:p>
        </w:tc>
        <w:tc>
          <w:tcPr>
            <w:tcW w:w="1591" w:type="dxa"/>
          </w:tcPr>
          <w:p w14:paraId="0C0031E7" w14:textId="77777777" w:rsidR="007E5F09" w:rsidRDefault="007E5F09" w:rsidP="00E9154F">
            <w:r>
              <w:t>261.89</w:t>
            </w:r>
          </w:p>
        </w:tc>
        <w:tc>
          <w:tcPr>
            <w:tcW w:w="1323" w:type="dxa"/>
          </w:tcPr>
          <w:p w14:paraId="7E87267C" w14:textId="77777777" w:rsidR="007E5F09" w:rsidRDefault="007E5F09" w:rsidP="00E9154F">
            <w:r>
              <w:t>2.7</w:t>
            </w:r>
          </w:p>
        </w:tc>
        <w:tc>
          <w:tcPr>
            <w:tcW w:w="1084" w:type="dxa"/>
          </w:tcPr>
          <w:p w14:paraId="21DC4C66" w14:textId="77777777" w:rsidR="007E5F09" w:rsidRDefault="007E5F09" w:rsidP="00E9154F">
            <w:r>
              <w:t>3.5</w:t>
            </w:r>
          </w:p>
        </w:tc>
        <w:tc>
          <w:tcPr>
            <w:tcW w:w="1344" w:type="dxa"/>
          </w:tcPr>
          <w:p w14:paraId="1B6BA785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0C065137" w14:textId="77777777" w:rsidR="007E5F09" w:rsidRDefault="007E5F09" w:rsidP="00E9154F">
            <w:r>
              <w:t>0.4</w:t>
            </w:r>
          </w:p>
        </w:tc>
      </w:tr>
      <w:tr w:rsidR="007E5F09" w14:paraId="33C84E3D" w14:textId="77777777" w:rsidTr="00E9154F">
        <w:tc>
          <w:tcPr>
            <w:tcW w:w="1476" w:type="dxa"/>
          </w:tcPr>
          <w:p w14:paraId="1A281ED0" w14:textId="77777777" w:rsidR="007E5F09" w:rsidRDefault="007E5F09" w:rsidP="00E9154F">
            <w:r>
              <w:t>10.6V</w:t>
            </w:r>
          </w:p>
        </w:tc>
        <w:tc>
          <w:tcPr>
            <w:tcW w:w="1591" w:type="dxa"/>
          </w:tcPr>
          <w:p w14:paraId="1032CF88" w14:textId="77777777" w:rsidR="007E5F09" w:rsidRDefault="007E5F09" w:rsidP="00E9154F">
            <w:r>
              <w:t>243.99</w:t>
            </w:r>
          </w:p>
        </w:tc>
        <w:tc>
          <w:tcPr>
            <w:tcW w:w="1323" w:type="dxa"/>
          </w:tcPr>
          <w:p w14:paraId="08505034" w14:textId="77777777" w:rsidR="007E5F09" w:rsidRDefault="007E5F09" w:rsidP="00E9154F">
            <w:r>
              <w:t>2.9</w:t>
            </w:r>
          </w:p>
        </w:tc>
        <w:tc>
          <w:tcPr>
            <w:tcW w:w="1084" w:type="dxa"/>
          </w:tcPr>
          <w:p w14:paraId="0C218C6C" w14:textId="77777777" w:rsidR="007E5F09" w:rsidRDefault="007E5F09" w:rsidP="00E9154F">
            <w:r>
              <w:t>3.4</w:t>
            </w:r>
          </w:p>
        </w:tc>
        <w:tc>
          <w:tcPr>
            <w:tcW w:w="1344" w:type="dxa"/>
          </w:tcPr>
          <w:p w14:paraId="7E14C12E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7D43F985" w14:textId="77777777" w:rsidR="007E5F09" w:rsidRDefault="007E5F09" w:rsidP="00E9154F">
            <w:r>
              <w:t>0.5</w:t>
            </w:r>
          </w:p>
        </w:tc>
      </w:tr>
      <w:tr w:rsidR="007E5F09" w14:paraId="26DA0668" w14:textId="77777777" w:rsidTr="00E9154F">
        <w:tc>
          <w:tcPr>
            <w:tcW w:w="1476" w:type="dxa"/>
          </w:tcPr>
          <w:p w14:paraId="266E5BCB" w14:textId="77777777" w:rsidR="007E5F09" w:rsidRDefault="007E5F09" w:rsidP="00E9154F">
            <w:r>
              <w:t>18.7H</w:t>
            </w:r>
          </w:p>
        </w:tc>
        <w:tc>
          <w:tcPr>
            <w:tcW w:w="1591" w:type="dxa"/>
          </w:tcPr>
          <w:p w14:paraId="72C44838" w14:textId="77777777" w:rsidR="007E5F09" w:rsidRDefault="007E5F09" w:rsidP="00E9154F">
            <w:r>
              <w:t>362.52</w:t>
            </w:r>
          </w:p>
        </w:tc>
        <w:tc>
          <w:tcPr>
            <w:tcW w:w="1323" w:type="dxa"/>
          </w:tcPr>
          <w:p w14:paraId="6F138580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5AF574C3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158D4106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67043109" w14:textId="77777777" w:rsidR="007E5F09" w:rsidRDefault="007E5F09" w:rsidP="00E9154F">
            <w:r>
              <w:t>0.7</w:t>
            </w:r>
          </w:p>
        </w:tc>
      </w:tr>
      <w:tr w:rsidR="007E5F09" w14:paraId="7B0550FB" w14:textId="77777777" w:rsidTr="00E9154F">
        <w:tc>
          <w:tcPr>
            <w:tcW w:w="1476" w:type="dxa"/>
          </w:tcPr>
          <w:p w14:paraId="153478FC" w14:textId="77777777" w:rsidR="007E5F09" w:rsidRDefault="007E5F09" w:rsidP="00E9154F">
            <w:r>
              <w:t>18.7V</w:t>
            </w:r>
          </w:p>
        </w:tc>
        <w:tc>
          <w:tcPr>
            <w:tcW w:w="1591" w:type="dxa"/>
          </w:tcPr>
          <w:p w14:paraId="19120DAD" w14:textId="77777777" w:rsidR="007E5F09" w:rsidRDefault="007E5F09" w:rsidP="00E9154F">
            <w:r>
              <w:t>333.43</w:t>
            </w:r>
          </w:p>
        </w:tc>
        <w:tc>
          <w:tcPr>
            <w:tcW w:w="1323" w:type="dxa"/>
          </w:tcPr>
          <w:p w14:paraId="64A36D2D" w14:textId="77777777" w:rsidR="007E5F09" w:rsidRDefault="007E5F09" w:rsidP="00E9154F">
            <w:r>
              <w:t>2.2</w:t>
            </w:r>
          </w:p>
        </w:tc>
        <w:tc>
          <w:tcPr>
            <w:tcW w:w="1084" w:type="dxa"/>
          </w:tcPr>
          <w:p w14:paraId="6CA0548D" w14:textId="77777777" w:rsidR="007E5F09" w:rsidRDefault="007E5F09" w:rsidP="00E9154F">
            <w:r>
              <w:t>2.7</w:t>
            </w:r>
          </w:p>
        </w:tc>
        <w:tc>
          <w:tcPr>
            <w:tcW w:w="1344" w:type="dxa"/>
          </w:tcPr>
          <w:p w14:paraId="5DD89311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588ED81A" w14:textId="77777777" w:rsidR="007E5F09" w:rsidRDefault="007E5F09" w:rsidP="00E9154F">
            <w:r>
              <w:t>0.8</w:t>
            </w:r>
          </w:p>
        </w:tc>
      </w:tr>
      <w:tr w:rsidR="007E5F09" w14:paraId="3D5430ED" w14:textId="77777777" w:rsidTr="00E9154F">
        <w:tc>
          <w:tcPr>
            <w:tcW w:w="1476" w:type="dxa"/>
          </w:tcPr>
          <w:p w14:paraId="1600B0D6" w14:textId="77777777" w:rsidR="007E5F09" w:rsidRDefault="007E5F09" w:rsidP="00E9154F">
            <w:r>
              <w:t>23.8H</w:t>
            </w:r>
          </w:p>
        </w:tc>
        <w:tc>
          <w:tcPr>
            <w:tcW w:w="1591" w:type="dxa"/>
          </w:tcPr>
          <w:p w14:paraId="338CBAC4" w14:textId="77777777" w:rsidR="007E5F09" w:rsidRDefault="007E5F09" w:rsidP="00E9154F">
            <w:r>
              <w:t>355.8</w:t>
            </w:r>
          </w:p>
        </w:tc>
        <w:tc>
          <w:tcPr>
            <w:tcW w:w="1323" w:type="dxa"/>
          </w:tcPr>
          <w:p w14:paraId="38E5AD72" w14:textId="77777777" w:rsidR="007E5F09" w:rsidRDefault="007E5F09" w:rsidP="00E9154F">
            <w:r>
              <w:t>1.8</w:t>
            </w:r>
          </w:p>
        </w:tc>
        <w:tc>
          <w:tcPr>
            <w:tcW w:w="1084" w:type="dxa"/>
          </w:tcPr>
          <w:p w14:paraId="5E3BC9C0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36B7B4B3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409C0AB9" w14:textId="77777777" w:rsidR="007E5F09" w:rsidRDefault="007E5F09" w:rsidP="00E9154F">
            <w:r>
              <w:t>0.6</w:t>
            </w:r>
          </w:p>
        </w:tc>
      </w:tr>
      <w:tr w:rsidR="007E5F09" w14:paraId="2FDBF47E" w14:textId="77777777" w:rsidTr="00E9154F">
        <w:tc>
          <w:tcPr>
            <w:tcW w:w="1476" w:type="dxa"/>
          </w:tcPr>
          <w:p w14:paraId="61E5C624" w14:textId="77777777" w:rsidR="007E5F09" w:rsidRDefault="007E5F09" w:rsidP="00E9154F">
            <w:r>
              <w:t>23.8V</w:t>
            </w:r>
          </w:p>
        </w:tc>
        <w:tc>
          <w:tcPr>
            <w:tcW w:w="1591" w:type="dxa"/>
          </w:tcPr>
          <w:p w14:paraId="46EF4F4F" w14:textId="77777777" w:rsidR="007E5F09" w:rsidRDefault="007E5F09" w:rsidP="00E9154F">
            <w:r>
              <w:t>338.23</w:t>
            </w:r>
          </w:p>
        </w:tc>
        <w:tc>
          <w:tcPr>
            <w:tcW w:w="1323" w:type="dxa"/>
          </w:tcPr>
          <w:p w14:paraId="65C269AE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6E5D2C33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07758143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41ECADFF" w14:textId="77777777" w:rsidR="007E5F09" w:rsidRDefault="007E5F09" w:rsidP="00E9154F">
            <w:r>
              <w:t>0.7</w:t>
            </w:r>
          </w:p>
        </w:tc>
      </w:tr>
      <w:tr w:rsidR="007E5F09" w14:paraId="0507461D" w14:textId="77777777" w:rsidTr="00E9154F">
        <w:tc>
          <w:tcPr>
            <w:tcW w:w="1476" w:type="dxa"/>
          </w:tcPr>
          <w:p w14:paraId="243F4BFC" w14:textId="77777777" w:rsidR="007E5F09" w:rsidRDefault="007E5F09" w:rsidP="00E9154F">
            <w:r>
              <w:t>31.5V</w:t>
            </w:r>
          </w:p>
        </w:tc>
        <w:tc>
          <w:tcPr>
            <w:tcW w:w="1591" w:type="dxa"/>
          </w:tcPr>
          <w:p w14:paraId="2B52BD98" w14:textId="77777777" w:rsidR="007E5F09" w:rsidRDefault="007E5F09" w:rsidP="00E9154F">
            <w:r>
              <w:t>440.97</w:t>
            </w:r>
          </w:p>
        </w:tc>
        <w:tc>
          <w:tcPr>
            <w:tcW w:w="1323" w:type="dxa"/>
          </w:tcPr>
          <w:p w14:paraId="204028CB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5869AC8A" w14:textId="77777777" w:rsidR="007E5F09" w:rsidRDefault="007E5F09" w:rsidP="00E9154F">
            <w:r>
              <w:t>2.5</w:t>
            </w:r>
          </w:p>
        </w:tc>
        <w:tc>
          <w:tcPr>
            <w:tcW w:w="1344" w:type="dxa"/>
          </w:tcPr>
          <w:p w14:paraId="690D1E32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374C4BDE" w14:textId="77777777" w:rsidR="007E5F09" w:rsidRDefault="007E5F09" w:rsidP="00E9154F">
            <w:r>
              <w:t>0.2</w:t>
            </w:r>
          </w:p>
        </w:tc>
      </w:tr>
      <w:tr w:rsidR="007E5F09" w14:paraId="03ABAD55" w14:textId="77777777" w:rsidTr="00E9154F">
        <w:tc>
          <w:tcPr>
            <w:tcW w:w="1476" w:type="dxa"/>
          </w:tcPr>
          <w:p w14:paraId="03197E70" w14:textId="77777777" w:rsidR="007E5F09" w:rsidRDefault="007E5F09" w:rsidP="00E9154F">
            <w:r>
              <w:t>31.5H</w:t>
            </w:r>
          </w:p>
        </w:tc>
        <w:tc>
          <w:tcPr>
            <w:tcW w:w="1591" w:type="dxa"/>
          </w:tcPr>
          <w:p w14:paraId="04142F23" w14:textId="77777777" w:rsidR="007E5F09" w:rsidRDefault="007E5F09" w:rsidP="00E9154F">
            <w:r>
              <w:t>430.91</w:t>
            </w:r>
          </w:p>
        </w:tc>
        <w:tc>
          <w:tcPr>
            <w:tcW w:w="1323" w:type="dxa"/>
          </w:tcPr>
          <w:p w14:paraId="1560F7C9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440E889E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7C9BDF3D" w14:textId="77777777" w:rsidR="007E5F09" w:rsidRDefault="007E5F09" w:rsidP="00E9154F">
            <w:r>
              <w:t>-1.7</w:t>
            </w:r>
          </w:p>
        </w:tc>
        <w:tc>
          <w:tcPr>
            <w:tcW w:w="1687" w:type="dxa"/>
          </w:tcPr>
          <w:p w14:paraId="02D01469" w14:textId="77777777" w:rsidR="007E5F09" w:rsidRDefault="007E5F09" w:rsidP="00E9154F">
            <w:r>
              <w:t>0.4</w:t>
            </w:r>
          </w:p>
        </w:tc>
      </w:tr>
      <w:tr w:rsidR="007E5F09" w14:paraId="4EBCC8E4" w14:textId="77777777" w:rsidTr="00E9154F">
        <w:tc>
          <w:tcPr>
            <w:tcW w:w="1476" w:type="dxa"/>
          </w:tcPr>
          <w:p w14:paraId="6C25374C" w14:textId="77777777" w:rsidR="007E5F09" w:rsidRDefault="007E5F09" w:rsidP="00E9154F">
            <w:r>
              <w:t>36.7H</w:t>
            </w:r>
          </w:p>
        </w:tc>
        <w:tc>
          <w:tcPr>
            <w:tcW w:w="1591" w:type="dxa"/>
          </w:tcPr>
          <w:p w14:paraId="6AC74FE4" w14:textId="77777777" w:rsidR="007E5F09" w:rsidRDefault="007E5F09" w:rsidP="00E9154F">
            <w:r>
              <w:t>501.74</w:t>
            </w:r>
          </w:p>
        </w:tc>
        <w:tc>
          <w:tcPr>
            <w:tcW w:w="1323" w:type="dxa"/>
          </w:tcPr>
          <w:p w14:paraId="7B50C11B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640D1C92" w14:textId="77777777" w:rsidR="007E5F09" w:rsidRDefault="007E5F09" w:rsidP="00E9154F">
            <w:r>
              <w:t>2.0</w:t>
            </w:r>
          </w:p>
        </w:tc>
        <w:tc>
          <w:tcPr>
            <w:tcW w:w="1344" w:type="dxa"/>
          </w:tcPr>
          <w:p w14:paraId="660DFF4D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42082D40" w14:textId="77777777" w:rsidR="007E5F09" w:rsidRDefault="007E5F09" w:rsidP="00E9154F">
            <w:r>
              <w:t>0.2</w:t>
            </w:r>
          </w:p>
        </w:tc>
      </w:tr>
      <w:tr w:rsidR="007E5F09" w14:paraId="1B4F0B87" w14:textId="77777777" w:rsidTr="00E9154F">
        <w:tc>
          <w:tcPr>
            <w:tcW w:w="1476" w:type="dxa"/>
          </w:tcPr>
          <w:p w14:paraId="3B73A819" w14:textId="77777777" w:rsidR="007E5F09" w:rsidRDefault="007E5F09" w:rsidP="00E9154F">
            <w:r>
              <w:t>36.7V</w:t>
            </w:r>
          </w:p>
        </w:tc>
        <w:tc>
          <w:tcPr>
            <w:tcW w:w="1591" w:type="dxa"/>
          </w:tcPr>
          <w:p w14:paraId="5F0495AE" w14:textId="77777777" w:rsidR="007E5F09" w:rsidRDefault="007E5F09" w:rsidP="00E9154F">
            <w:r>
              <w:t>484.55</w:t>
            </w:r>
          </w:p>
        </w:tc>
        <w:tc>
          <w:tcPr>
            <w:tcW w:w="1323" w:type="dxa"/>
          </w:tcPr>
          <w:p w14:paraId="4DEF22CE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6A171692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12C9C1CC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611C7205" w14:textId="77777777" w:rsidR="007E5F09" w:rsidRDefault="007E5F09" w:rsidP="00E9154F">
            <w:r>
              <w:t>0.2</w:t>
            </w:r>
          </w:p>
        </w:tc>
      </w:tr>
      <w:tr w:rsidR="007E5F09" w14:paraId="7EFD1EFC" w14:textId="77777777" w:rsidTr="00E9154F">
        <w:tc>
          <w:tcPr>
            <w:tcW w:w="1476" w:type="dxa"/>
          </w:tcPr>
          <w:p w14:paraId="4279E820" w14:textId="77777777" w:rsidR="007E5F09" w:rsidRDefault="007E5F09" w:rsidP="00E9154F">
            <w:r>
              <w:t>42H</w:t>
            </w:r>
          </w:p>
        </w:tc>
        <w:tc>
          <w:tcPr>
            <w:tcW w:w="1591" w:type="dxa"/>
          </w:tcPr>
          <w:p w14:paraId="59CAE24C" w14:textId="77777777" w:rsidR="007E5F09" w:rsidRDefault="007E5F09" w:rsidP="00E9154F">
            <w:r>
              <w:t>567.04</w:t>
            </w:r>
          </w:p>
        </w:tc>
        <w:tc>
          <w:tcPr>
            <w:tcW w:w="1323" w:type="dxa"/>
          </w:tcPr>
          <w:p w14:paraId="5758732C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77473898" w14:textId="77777777" w:rsidR="007E5F09" w:rsidRDefault="007E5F09" w:rsidP="00E9154F">
            <w:r>
              <w:t>2.0</w:t>
            </w:r>
          </w:p>
        </w:tc>
        <w:tc>
          <w:tcPr>
            <w:tcW w:w="1344" w:type="dxa"/>
          </w:tcPr>
          <w:p w14:paraId="025328B7" w14:textId="77777777" w:rsidR="007E5F09" w:rsidRDefault="007E5F09" w:rsidP="00E9154F">
            <w:r>
              <w:t>-1.7</w:t>
            </w:r>
          </w:p>
        </w:tc>
        <w:tc>
          <w:tcPr>
            <w:tcW w:w="1687" w:type="dxa"/>
          </w:tcPr>
          <w:p w14:paraId="4B4DB3F2" w14:textId="77777777" w:rsidR="007E5F09" w:rsidRDefault="007E5F09" w:rsidP="00E9154F">
            <w:r>
              <w:t>0.4</w:t>
            </w:r>
          </w:p>
        </w:tc>
      </w:tr>
      <w:tr w:rsidR="007E5F09" w14:paraId="394FCD0F" w14:textId="77777777" w:rsidTr="00E9154F">
        <w:tc>
          <w:tcPr>
            <w:tcW w:w="1476" w:type="dxa"/>
          </w:tcPr>
          <w:p w14:paraId="4F9A92BF" w14:textId="77777777" w:rsidR="007E5F09" w:rsidRDefault="007E5F09" w:rsidP="00E9154F">
            <w:r>
              <w:t>42V</w:t>
            </w:r>
          </w:p>
        </w:tc>
        <w:tc>
          <w:tcPr>
            <w:tcW w:w="1591" w:type="dxa"/>
          </w:tcPr>
          <w:p w14:paraId="77FC841F" w14:textId="77777777" w:rsidR="007E5F09" w:rsidRDefault="007E5F09" w:rsidP="00E9154F">
            <w:r>
              <w:t>591.19</w:t>
            </w:r>
          </w:p>
        </w:tc>
        <w:tc>
          <w:tcPr>
            <w:tcW w:w="1323" w:type="dxa"/>
          </w:tcPr>
          <w:p w14:paraId="2D659831" w14:textId="77777777" w:rsidR="007E5F09" w:rsidRDefault="007E5F09" w:rsidP="00E9154F">
            <w:r>
              <w:t>1.1</w:t>
            </w:r>
          </w:p>
        </w:tc>
        <w:tc>
          <w:tcPr>
            <w:tcW w:w="1084" w:type="dxa"/>
          </w:tcPr>
          <w:p w14:paraId="2D8C5E41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7D089DE7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4E9EB342" w14:textId="77777777" w:rsidR="007E5F09" w:rsidRDefault="007E5F09" w:rsidP="00E9154F">
            <w:r>
              <w:t>0.3</w:t>
            </w:r>
          </w:p>
        </w:tc>
      </w:tr>
      <w:tr w:rsidR="007E5F09" w14:paraId="4D741F2B" w14:textId="77777777" w:rsidTr="00E9154F">
        <w:tc>
          <w:tcPr>
            <w:tcW w:w="1476" w:type="dxa"/>
          </w:tcPr>
          <w:p w14:paraId="457A895F" w14:textId="77777777" w:rsidR="007E5F09" w:rsidRDefault="007E5F09" w:rsidP="00E9154F">
            <w:r>
              <w:t>48H</w:t>
            </w:r>
          </w:p>
        </w:tc>
        <w:tc>
          <w:tcPr>
            <w:tcW w:w="1591" w:type="dxa"/>
          </w:tcPr>
          <w:p w14:paraId="08F4E1F3" w14:textId="77777777" w:rsidR="007E5F09" w:rsidRDefault="007E5F09" w:rsidP="00E9154F">
            <w:r>
              <w:t>692.18</w:t>
            </w:r>
          </w:p>
        </w:tc>
        <w:tc>
          <w:tcPr>
            <w:tcW w:w="1323" w:type="dxa"/>
          </w:tcPr>
          <w:p w14:paraId="358CD1FD" w14:textId="77777777" w:rsidR="007E5F09" w:rsidRDefault="007E5F09" w:rsidP="00E9154F">
            <w:r>
              <w:t>1.2</w:t>
            </w:r>
          </w:p>
        </w:tc>
        <w:tc>
          <w:tcPr>
            <w:tcW w:w="1084" w:type="dxa"/>
          </w:tcPr>
          <w:p w14:paraId="76609EEA" w14:textId="77777777" w:rsidR="007E5F09" w:rsidRDefault="007E5F09" w:rsidP="00E9154F">
            <w:r>
              <w:t>1.8</w:t>
            </w:r>
          </w:p>
        </w:tc>
        <w:tc>
          <w:tcPr>
            <w:tcW w:w="1344" w:type="dxa"/>
          </w:tcPr>
          <w:p w14:paraId="73BD6633" w14:textId="77777777" w:rsidR="007E5F09" w:rsidRDefault="007E5F09" w:rsidP="00E9154F">
            <w:r>
              <w:t>-1.7</w:t>
            </w:r>
          </w:p>
        </w:tc>
        <w:tc>
          <w:tcPr>
            <w:tcW w:w="1687" w:type="dxa"/>
          </w:tcPr>
          <w:p w14:paraId="4406A1A5" w14:textId="77777777" w:rsidR="007E5F09" w:rsidRDefault="007E5F09" w:rsidP="00E9154F">
            <w:r>
              <w:t>0.4</w:t>
            </w:r>
          </w:p>
        </w:tc>
      </w:tr>
      <w:tr w:rsidR="007E5F09" w14:paraId="47521E9F" w14:textId="77777777" w:rsidTr="00E9154F">
        <w:tc>
          <w:tcPr>
            <w:tcW w:w="1476" w:type="dxa"/>
          </w:tcPr>
          <w:p w14:paraId="7ADC817F" w14:textId="77777777" w:rsidR="007E5F09" w:rsidRDefault="007E5F09" w:rsidP="00E9154F">
            <w:r>
              <w:t>48V</w:t>
            </w:r>
          </w:p>
        </w:tc>
        <w:tc>
          <w:tcPr>
            <w:tcW w:w="1591" w:type="dxa"/>
          </w:tcPr>
          <w:p w14:paraId="7860CCE9" w14:textId="77777777" w:rsidR="007E5F09" w:rsidRDefault="007E5F09" w:rsidP="00E9154F">
            <w:r>
              <w:t>665.24</w:t>
            </w:r>
          </w:p>
        </w:tc>
        <w:tc>
          <w:tcPr>
            <w:tcW w:w="1323" w:type="dxa"/>
          </w:tcPr>
          <w:p w14:paraId="34A1F683" w14:textId="77777777" w:rsidR="007E5F09" w:rsidRDefault="007E5F09" w:rsidP="00E9154F">
            <w:r>
              <w:t>1.0</w:t>
            </w:r>
          </w:p>
        </w:tc>
        <w:tc>
          <w:tcPr>
            <w:tcW w:w="1084" w:type="dxa"/>
          </w:tcPr>
          <w:p w14:paraId="447AE0C6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390DD5F6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62D60386" w14:textId="77777777" w:rsidR="007E5F09" w:rsidRDefault="007E5F09" w:rsidP="00E9154F">
            <w:r>
              <w:t>0.2</w:t>
            </w:r>
          </w:p>
        </w:tc>
      </w:tr>
      <w:tr w:rsidR="007E5F09" w14:paraId="4C64D56D" w14:textId="77777777" w:rsidTr="00E9154F">
        <w:tc>
          <w:tcPr>
            <w:tcW w:w="1476" w:type="dxa"/>
          </w:tcPr>
          <w:p w14:paraId="346D85AA" w14:textId="77777777" w:rsidR="007E5F09" w:rsidRDefault="007E5F09" w:rsidP="00E9154F">
            <w:r>
              <w:t>52_80V</w:t>
            </w:r>
          </w:p>
        </w:tc>
        <w:tc>
          <w:tcPr>
            <w:tcW w:w="1591" w:type="dxa"/>
          </w:tcPr>
          <w:p w14:paraId="68ADA4AB" w14:textId="77777777" w:rsidR="007E5F09" w:rsidRDefault="007E5F09" w:rsidP="00E9154F">
            <w:r>
              <w:t>462.58</w:t>
            </w:r>
          </w:p>
        </w:tc>
        <w:tc>
          <w:tcPr>
            <w:tcW w:w="1323" w:type="dxa"/>
          </w:tcPr>
          <w:p w14:paraId="6893331F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721D27E4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63904ACA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3192160E" w14:textId="77777777" w:rsidR="007E5F09" w:rsidRDefault="007E5F09" w:rsidP="00E9154F">
            <w:r>
              <w:t>-0.5</w:t>
            </w:r>
          </w:p>
        </w:tc>
      </w:tr>
      <w:tr w:rsidR="007E5F09" w14:paraId="14982D12" w14:textId="77777777" w:rsidTr="00E9154F">
        <w:tc>
          <w:tcPr>
            <w:tcW w:w="1476" w:type="dxa"/>
          </w:tcPr>
          <w:p w14:paraId="535C953B" w14:textId="77777777" w:rsidR="007E5F09" w:rsidRDefault="007E5F09" w:rsidP="00E9154F">
            <w:r>
              <w:t>91.65H</w:t>
            </w:r>
          </w:p>
        </w:tc>
        <w:tc>
          <w:tcPr>
            <w:tcW w:w="1591" w:type="dxa"/>
          </w:tcPr>
          <w:p w14:paraId="21D5E216" w14:textId="77777777" w:rsidR="007E5F09" w:rsidRDefault="007E5F09" w:rsidP="00E9154F">
            <w:r>
              <w:t>842.21</w:t>
            </w:r>
          </w:p>
        </w:tc>
        <w:tc>
          <w:tcPr>
            <w:tcW w:w="1323" w:type="dxa"/>
          </w:tcPr>
          <w:p w14:paraId="254F1DD1" w14:textId="77777777" w:rsidR="007E5F09" w:rsidRDefault="007E5F09" w:rsidP="00E9154F">
            <w:r>
              <w:t>1.0</w:t>
            </w:r>
          </w:p>
        </w:tc>
        <w:tc>
          <w:tcPr>
            <w:tcW w:w="1084" w:type="dxa"/>
          </w:tcPr>
          <w:p w14:paraId="67379AC3" w14:textId="77777777" w:rsidR="007E5F09" w:rsidRDefault="007E5F09" w:rsidP="00E9154F">
            <w:r>
              <w:t>1.6</w:t>
            </w:r>
          </w:p>
        </w:tc>
        <w:tc>
          <w:tcPr>
            <w:tcW w:w="1344" w:type="dxa"/>
          </w:tcPr>
          <w:p w14:paraId="5B3921C0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39D0A6B4" w14:textId="77777777" w:rsidR="007E5F09" w:rsidRDefault="007E5F09" w:rsidP="00E9154F">
            <w:r>
              <w:t>-0.5</w:t>
            </w:r>
          </w:p>
        </w:tc>
      </w:tr>
      <w:tr w:rsidR="007E5F09" w14:paraId="60D8D618" w14:textId="77777777" w:rsidTr="00E9154F">
        <w:tc>
          <w:tcPr>
            <w:tcW w:w="1476" w:type="dxa"/>
          </w:tcPr>
          <w:p w14:paraId="2D05D1AC" w14:textId="77777777" w:rsidR="007E5F09" w:rsidRDefault="007E5F09" w:rsidP="00E9154F">
            <w:r>
              <w:t>91.65V</w:t>
            </w:r>
          </w:p>
        </w:tc>
        <w:tc>
          <w:tcPr>
            <w:tcW w:w="1591" w:type="dxa"/>
          </w:tcPr>
          <w:p w14:paraId="53498DEC" w14:textId="77777777" w:rsidR="007E5F09" w:rsidRDefault="007E5F09" w:rsidP="00E9154F">
            <w:r>
              <w:t>867.99</w:t>
            </w:r>
          </w:p>
        </w:tc>
        <w:tc>
          <w:tcPr>
            <w:tcW w:w="1323" w:type="dxa"/>
          </w:tcPr>
          <w:p w14:paraId="47D679CA" w14:textId="77777777" w:rsidR="007E5F09" w:rsidRDefault="007E5F09" w:rsidP="00E9154F">
            <w:r>
              <w:t>0.9</w:t>
            </w:r>
          </w:p>
        </w:tc>
        <w:tc>
          <w:tcPr>
            <w:tcW w:w="1084" w:type="dxa"/>
          </w:tcPr>
          <w:p w14:paraId="0A0B192C" w14:textId="77777777" w:rsidR="007E5F09" w:rsidRDefault="007E5F09" w:rsidP="00E9154F">
            <w:r>
              <w:t>1.8</w:t>
            </w:r>
          </w:p>
        </w:tc>
        <w:tc>
          <w:tcPr>
            <w:tcW w:w="1344" w:type="dxa"/>
          </w:tcPr>
          <w:p w14:paraId="66D157D7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0823CF6A" w14:textId="77777777" w:rsidR="007E5F09" w:rsidRDefault="007E5F09" w:rsidP="00E9154F">
            <w:r>
              <w:t>-0.6</w:t>
            </w:r>
          </w:p>
        </w:tc>
      </w:tr>
      <w:tr w:rsidR="007E5F09" w14:paraId="5B75A39F" w14:textId="77777777" w:rsidTr="00E9154F">
        <w:tc>
          <w:tcPr>
            <w:tcW w:w="1476" w:type="dxa"/>
          </w:tcPr>
          <w:p w14:paraId="799A4695" w14:textId="77777777" w:rsidR="007E5F09" w:rsidRDefault="007E5F09" w:rsidP="00E9154F">
            <w:r>
              <w:t>183_7.0V</w:t>
            </w:r>
          </w:p>
        </w:tc>
        <w:tc>
          <w:tcPr>
            <w:tcW w:w="1591" w:type="dxa"/>
          </w:tcPr>
          <w:p w14:paraId="2E92C99A" w14:textId="77777777" w:rsidR="007E5F09" w:rsidRDefault="007E5F09" w:rsidP="00E9154F">
            <w:r>
              <w:t>282.74</w:t>
            </w:r>
          </w:p>
        </w:tc>
        <w:tc>
          <w:tcPr>
            <w:tcW w:w="1323" w:type="dxa"/>
          </w:tcPr>
          <w:p w14:paraId="504CDC01" w14:textId="77777777" w:rsidR="007E5F09" w:rsidRDefault="007E5F09" w:rsidP="00E9154F">
            <w:r>
              <w:t>1.6</w:t>
            </w:r>
          </w:p>
        </w:tc>
        <w:tc>
          <w:tcPr>
            <w:tcW w:w="1084" w:type="dxa"/>
          </w:tcPr>
          <w:p w14:paraId="2FA10202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4ED6D2EE" w14:textId="77777777" w:rsidR="007E5F09" w:rsidRDefault="007E5F09" w:rsidP="00E9154F">
            <w:r>
              <w:t>0.5</w:t>
            </w:r>
          </w:p>
        </w:tc>
        <w:tc>
          <w:tcPr>
            <w:tcW w:w="1687" w:type="dxa"/>
          </w:tcPr>
          <w:p w14:paraId="2266C3E3" w14:textId="77777777" w:rsidR="007E5F09" w:rsidRDefault="007E5F09" w:rsidP="00E9154F">
            <w:r>
              <w:t>5.07274e-08</w:t>
            </w:r>
          </w:p>
        </w:tc>
      </w:tr>
      <w:tr w:rsidR="007E5F09" w14:paraId="4885C231" w14:textId="77777777" w:rsidTr="00E9154F">
        <w:tc>
          <w:tcPr>
            <w:tcW w:w="1476" w:type="dxa"/>
            <w:shd w:val="clear" w:color="auto" w:fill="8EAADB" w:themeFill="accent1" w:themeFillTint="99"/>
          </w:tcPr>
          <w:p w14:paraId="4B12E187" w14:textId="77777777" w:rsidR="007E5F09" w:rsidRDefault="007E5F09" w:rsidP="00E9154F">
            <w:r>
              <w:t xml:space="preserve">9:29 </w:t>
            </w:r>
          </w:p>
          <w:p w14:paraId="2E62DEEC" w14:textId="77777777" w:rsidR="007E5F09" w:rsidRDefault="007E5F09" w:rsidP="00E9154F">
            <w:r>
              <w:t>17.05.2024</w:t>
            </w:r>
          </w:p>
        </w:tc>
        <w:tc>
          <w:tcPr>
            <w:tcW w:w="1591" w:type="dxa"/>
            <w:shd w:val="clear" w:color="auto" w:fill="8EAADB" w:themeFill="accent1" w:themeFillTint="99"/>
          </w:tcPr>
          <w:p w14:paraId="220EC646" w14:textId="77777777" w:rsidR="007E5F09" w:rsidRDefault="007E5F09" w:rsidP="00E9154F"/>
        </w:tc>
        <w:tc>
          <w:tcPr>
            <w:tcW w:w="1323" w:type="dxa"/>
            <w:shd w:val="clear" w:color="auto" w:fill="8EAADB" w:themeFill="accent1" w:themeFillTint="99"/>
          </w:tcPr>
          <w:p w14:paraId="2BD92A4C" w14:textId="77777777" w:rsidR="007E5F09" w:rsidRDefault="007E5F09" w:rsidP="00E9154F"/>
        </w:tc>
        <w:tc>
          <w:tcPr>
            <w:tcW w:w="1084" w:type="dxa"/>
            <w:shd w:val="clear" w:color="auto" w:fill="8EAADB" w:themeFill="accent1" w:themeFillTint="99"/>
          </w:tcPr>
          <w:p w14:paraId="4538684C" w14:textId="77777777" w:rsidR="007E5F09" w:rsidRDefault="007E5F09" w:rsidP="00E9154F"/>
        </w:tc>
        <w:tc>
          <w:tcPr>
            <w:tcW w:w="1344" w:type="dxa"/>
            <w:shd w:val="clear" w:color="auto" w:fill="8EAADB" w:themeFill="accent1" w:themeFillTint="99"/>
          </w:tcPr>
          <w:p w14:paraId="2005F86A" w14:textId="77777777" w:rsidR="007E5F09" w:rsidRDefault="007E5F09" w:rsidP="00E9154F"/>
        </w:tc>
        <w:tc>
          <w:tcPr>
            <w:tcW w:w="1687" w:type="dxa"/>
            <w:shd w:val="clear" w:color="auto" w:fill="8EAADB" w:themeFill="accent1" w:themeFillTint="99"/>
          </w:tcPr>
          <w:p w14:paraId="2017B4F4" w14:textId="77777777" w:rsidR="007E5F09" w:rsidRDefault="007E5F09" w:rsidP="00E9154F"/>
        </w:tc>
      </w:tr>
      <w:tr w:rsidR="007E5F09" w14:paraId="721756B8" w14:textId="77777777" w:rsidTr="00E9154F">
        <w:tc>
          <w:tcPr>
            <w:tcW w:w="1476" w:type="dxa"/>
          </w:tcPr>
          <w:p w14:paraId="4E77AB90" w14:textId="77777777" w:rsidR="007E5F09" w:rsidRDefault="007E5F09" w:rsidP="00E9154F">
            <w:r>
              <w:t>6.9H</w:t>
            </w:r>
          </w:p>
        </w:tc>
        <w:tc>
          <w:tcPr>
            <w:tcW w:w="1591" w:type="dxa"/>
          </w:tcPr>
          <w:p w14:paraId="5FFDA461" w14:textId="77777777" w:rsidR="007E5F09" w:rsidRDefault="007E5F09" w:rsidP="00E9154F">
            <w:r>
              <w:t>161.66</w:t>
            </w:r>
          </w:p>
        </w:tc>
        <w:tc>
          <w:tcPr>
            <w:tcW w:w="1323" w:type="dxa"/>
          </w:tcPr>
          <w:p w14:paraId="2097FAC0" w14:textId="77777777" w:rsidR="007E5F09" w:rsidRDefault="007E5F09" w:rsidP="00E9154F">
            <w:r>
              <w:t>4.4</w:t>
            </w:r>
          </w:p>
        </w:tc>
        <w:tc>
          <w:tcPr>
            <w:tcW w:w="1084" w:type="dxa"/>
          </w:tcPr>
          <w:p w14:paraId="017B659B" w14:textId="77777777" w:rsidR="007E5F09" w:rsidRDefault="007E5F09" w:rsidP="00E9154F">
            <w:r>
              <w:t>4.4</w:t>
            </w:r>
          </w:p>
        </w:tc>
        <w:tc>
          <w:tcPr>
            <w:tcW w:w="1344" w:type="dxa"/>
          </w:tcPr>
          <w:p w14:paraId="75F59437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694408ED" w14:textId="77777777" w:rsidR="007E5F09" w:rsidRDefault="007E5F09" w:rsidP="00E9154F">
            <w:r>
              <w:t>0.3</w:t>
            </w:r>
          </w:p>
        </w:tc>
      </w:tr>
      <w:tr w:rsidR="007E5F09" w14:paraId="118A8618" w14:textId="77777777" w:rsidTr="00E9154F">
        <w:tc>
          <w:tcPr>
            <w:tcW w:w="1476" w:type="dxa"/>
          </w:tcPr>
          <w:p w14:paraId="0466BCE5" w14:textId="77777777" w:rsidR="007E5F09" w:rsidRDefault="007E5F09" w:rsidP="00E9154F">
            <w:r>
              <w:t>6.9V</w:t>
            </w:r>
          </w:p>
        </w:tc>
        <w:tc>
          <w:tcPr>
            <w:tcW w:w="1591" w:type="dxa"/>
          </w:tcPr>
          <w:p w14:paraId="74694DF8" w14:textId="77777777" w:rsidR="007E5F09" w:rsidRDefault="007E5F09" w:rsidP="00E9154F">
            <w:r>
              <w:t>151.21</w:t>
            </w:r>
          </w:p>
        </w:tc>
        <w:tc>
          <w:tcPr>
            <w:tcW w:w="1323" w:type="dxa"/>
          </w:tcPr>
          <w:p w14:paraId="06E10674" w14:textId="77777777" w:rsidR="007E5F09" w:rsidRDefault="007E5F09" w:rsidP="00E9154F">
            <w:r>
              <w:t>4.2</w:t>
            </w:r>
          </w:p>
        </w:tc>
        <w:tc>
          <w:tcPr>
            <w:tcW w:w="1084" w:type="dxa"/>
          </w:tcPr>
          <w:p w14:paraId="01C13E3A" w14:textId="77777777" w:rsidR="007E5F09" w:rsidRDefault="007E5F09" w:rsidP="00E9154F">
            <w:r>
              <w:t>4.3</w:t>
            </w:r>
          </w:p>
        </w:tc>
        <w:tc>
          <w:tcPr>
            <w:tcW w:w="1344" w:type="dxa"/>
          </w:tcPr>
          <w:p w14:paraId="6D7CDF61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6A9281CD" w14:textId="77777777" w:rsidR="007E5F09" w:rsidRDefault="007E5F09" w:rsidP="00E9154F">
            <w:r>
              <w:t>5.07274e-08</w:t>
            </w:r>
          </w:p>
        </w:tc>
      </w:tr>
      <w:tr w:rsidR="007E5F09" w14:paraId="1D425798" w14:textId="77777777" w:rsidTr="00E9154F">
        <w:tc>
          <w:tcPr>
            <w:tcW w:w="1476" w:type="dxa"/>
          </w:tcPr>
          <w:p w14:paraId="0A46FA6C" w14:textId="77777777" w:rsidR="007E5F09" w:rsidRDefault="007E5F09" w:rsidP="00E9154F">
            <w:r>
              <w:t>7.3H</w:t>
            </w:r>
          </w:p>
        </w:tc>
        <w:tc>
          <w:tcPr>
            <w:tcW w:w="1591" w:type="dxa"/>
          </w:tcPr>
          <w:p w14:paraId="6001C172" w14:textId="77777777" w:rsidR="007E5F09" w:rsidRDefault="007E5F09" w:rsidP="00E9154F">
            <w:r>
              <w:t>172.58</w:t>
            </w:r>
          </w:p>
        </w:tc>
        <w:tc>
          <w:tcPr>
            <w:tcW w:w="1323" w:type="dxa"/>
          </w:tcPr>
          <w:p w14:paraId="3E6725CE" w14:textId="77777777" w:rsidR="007E5F09" w:rsidRDefault="007E5F09" w:rsidP="00E9154F">
            <w:r>
              <w:t>4.1</w:t>
            </w:r>
          </w:p>
        </w:tc>
        <w:tc>
          <w:tcPr>
            <w:tcW w:w="1084" w:type="dxa"/>
          </w:tcPr>
          <w:p w14:paraId="16221F30" w14:textId="77777777" w:rsidR="007E5F09" w:rsidRDefault="007E5F09" w:rsidP="00E9154F">
            <w:r>
              <w:t>4.4</w:t>
            </w:r>
          </w:p>
        </w:tc>
        <w:tc>
          <w:tcPr>
            <w:tcW w:w="1344" w:type="dxa"/>
          </w:tcPr>
          <w:p w14:paraId="361335A0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19FD1604" w14:textId="77777777" w:rsidR="007E5F09" w:rsidRDefault="007E5F09" w:rsidP="00E9154F">
            <w:r>
              <w:t>0.3</w:t>
            </w:r>
          </w:p>
        </w:tc>
      </w:tr>
      <w:tr w:rsidR="007E5F09" w14:paraId="57D8ECEF" w14:textId="77777777" w:rsidTr="00E9154F">
        <w:tc>
          <w:tcPr>
            <w:tcW w:w="1476" w:type="dxa"/>
          </w:tcPr>
          <w:p w14:paraId="15272848" w14:textId="77777777" w:rsidR="007E5F09" w:rsidRDefault="007E5F09" w:rsidP="00E9154F">
            <w:r>
              <w:t>7.3V</w:t>
            </w:r>
          </w:p>
        </w:tc>
        <w:tc>
          <w:tcPr>
            <w:tcW w:w="1591" w:type="dxa"/>
          </w:tcPr>
          <w:p w14:paraId="1A40FF44" w14:textId="77777777" w:rsidR="007E5F09" w:rsidRDefault="007E5F09" w:rsidP="00E9154F">
            <w:r>
              <w:t>169.73</w:t>
            </w:r>
          </w:p>
        </w:tc>
        <w:tc>
          <w:tcPr>
            <w:tcW w:w="1323" w:type="dxa"/>
          </w:tcPr>
          <w:p w14:paraId="4A8D9484" w14:textId="77777777" w:rsidR="007E5F09" w:rsidRDefault="007E5F09" w:rsidP="00E9154F">
            <w:r>
              <w:t>4.1</w:t>
            </w:r>
          </w:p>
        </w:tc>
        <w:tc>
          <w:tcPr>
            <w:tcW w:w="1084" w:type="dxa"/>
          </w:tcPr>
          <w:p w14:paraId="34876A5D" w14:textId="77777777" w:rsidR="007E5F09" w:rsidRDefault="007E5F09" w:rsidP="00E9154F">
            <w:r>
              <w:t>4.3</w:t>
            </w:r>
          </w:p>
        </w:tc>
        <w:tc>
          <w:tcPr>
            <w:tcW w:w="1344" w:type="dxa"/>
          </w:tcPr>
          <w:p w14:paraId="4A084687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3A869397" w14:textId="77777777" w:rsidR="007E5F09" w:rsidRDefault="007E5F09" w:rsidP="00E9154F">
            <w:r>
              <w:t>0.4</w:t>
            </w:r>
          </w:p>
        </w:tc>
      </w:tr>
      <w:tr w:rsidR="007E5F09" w14:paraId="528FF18C" w14:textId="77777777" w:rsidTr="00E9154F">
        <w:tc>
          <w:tcPr>
            <w:tcW w:w="1476" w:type="dxa"/>
          </w:tcPr>
          <w:p w14:paraId="380667F0" w14:textId="77777777" w:rsidR="007E5F09" w:rsidRDefault="007E5F09" w:rsidP="00E9154F">
            <w:r>
              <w:t>10.6H</w:t>
            </w:r>
          </w:p>
        </w:tc>
        <w:tc>
          <w:tcPr>
            <w:tcW w:w="1591" w:type="dxa"/>
          </w:tcPr>
          <w:p w14:paraId="68CE373B" w14:textId="77777777" w:rsidR="007E5F09" w:rsidRDefault="007E5F09" w:rsidP="00E9154F">
            <w:r>
              <w:t>255.9</w:t>
            </w:r>
          </w:p>
        </w:tc>
        <w:tc>
          <w:tcPr>
            <w:tcW w:w="1323" w:type="dxa"/>
          </w:tcPr>
          <w:p w14:paraId="4A29B27E" w14:textId="77777777" w:rsidR="007E5F09" w:rsidRDefault="007E5F09" w:rsidP="00E9154F">
            <w:r>
              <w:t>2.8</w:t>
            </w:r>
          </w:p>
        </w:tc>
        <w:tc>
          <w:tcPr>
            <w:tcW w:w="1084" w:type="dxa"/>
          </w:tcPr>
          <w:p w14:paraId="3CB1605E" w14:textId="77777777" w:rsidR="007E5F09" w:rsidRDefault="007E5F09" w:rsidP="00E9154F">
            <w:r>
              <w:t>3.4</w:t>
            </w:r>
          </w:p>
        </w:tc>
        <w:tc>
          <w:tcPr>
            <w:tcW w:w="1344" w:type="dxa"/>
          </w:tcPr>
          <w:p w14:paraId="7BCAD2C2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2F0449CC" w14:textId="77777777" w:rsidR="007E5F09" w:rsidRDefault="007E5F09" w:rsidP="00E9154F">
            <w:r>
              <w:t>0.3</w:t>
            </w:r>
          </w:p>
        </w:tc>
      </w:tr>
      <w:tr w:rsidR="007E5F09" w14:paraId="4EB82D18" w14:textId="77777777" w:rsidTr="00E9154F">
        <w:tc>
          <w:tcPr>
            <w:tcW w:w="1476" w:type="dxa"/>
          </w:tcPr>
          <w:p w14:paraId="77326AE9" w14:textId="77777777" w:rsidR="007E5F09" w:rsidRDefault="007E5F09" w:rsidP="00E9154F">
            <w:r>
              <w:t>10.6V</w:t>
            </w:r>
          </w:p>
        </w:tc>
        <w:tc>
          <w:tcPr>
            <w:tcW w:w="1591" w:type="dxa"/>
          </w:tcPr>
          <w:p w14:paraId="643C71CA" w14:textId="77777777" w:rsidR="007E5F09" w:rsidRDefault="007E5F09" w:rsidP="00E9154F">
            <w:r>
              <w:t>240.9</w:t>
            </w:r>
          </w:p>
        </w:tc>
        <w:tc>
          <w:tcPr>
            <w:tcW w:w="1323" w:type="dxa"/>
          </w:tcPr>
          <w:p w14:paraId="7DE64A0A" w14:textId="77777777" w:rsidR="007E5F09" w:rsidRDefault="007E5F09" w:rsidP="00E9154F">
            <w:r>
              <w:t>3.0</w:t>
            </w:r>
          </w:p>
        </w:tc>
        <w:tc>
          <w:tcPr>
            <w:tcW w:w="1084" w:type="dxa"/>
          </w:tcPr>
          <w:p w14:paraId="06B364E9" w14:textId="77777777" w:rsidR="007E5F09" w:rsidRDefault="007E5F09" w:rsidP="00E9154F">
            <w:r>
              <w:t>3.4</w:t>
            </w:r>
          </w:p>
        </w:tc>
        <w:tc>
          <w:tcPr>
            <w:tcW w:w="1344" w:type="dxa"/>
          </w:tcPr>
          <w:p w14:paraId="2B32FB1D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5DD8516A" w14:textId="77777777" w:rsidR="007E5F09" w:rsidRDefault="007E5F09" w:rsidP="00E9154F">
            <w:r>
              <w:t>0.5</w:t>
            </w:r>
          </w:p>
        </w:tc>
      </w:tr>
      <w:tr w:rsidR="007E5F09" w14:paraId="3A5DCEDD" w14:textId="77777777" w:rsidTr="00E9154F">
        <w:tc>
          <w:tcPr>
            <w:tcW w:w="1476" w:type="dxa"/>
          </w:tcPr>
          <w:p w14:paraId="0AA6C68B" w14:textId="77777777" w:rsidR="007E5F09" w:rsidRDefault="007E5F09" w:rsidP="00E9154F">
            <w:r>
              <w:t>18.7H</w:t>
            </w:r>
          </w:p>
        </w:tc>
        <w:tc>
          <w:tcPr>
            <w:tcW w:w="1591" w:type="dxa"/>
          </w:tcPr>
          <w:p w14:paraId="3B1B6749" w14:textId="77777777" w:rsidR="007E5F09" w:rsidRDefault="007E5F09" w:rsidP="00E9154F">
            <w:r>
              <w:t>355.62</w:t>
            </w:r>
          </w:p>
        </w:tc>
        <w:tc>
          <w:tcPr>
            <w:tcW w:w="1323" w:type="dxa"/>
          </w:tcPr>
          <w:p w14:paraId="25563C7B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785AEFCE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53AEA9B8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6EB1E9A8" w14:textId="77777777" w:rsidR="007E5F09" w:rsidRDefault="007E5F09" w:rsidP="00E9154F">
            <w:r>
              <w:t>0.7</w:t>
            </w:r>
          </w:p>
        </w:tc>
      </w:tr>
      <w:tr w:rsidR="007E5F09" w14:paraId="15EB0B1A" w14:textId="77777777" w:rsidTr="00E9154F">
        <w:tc>
          <w:tcPr>
            <w:tcW w:w="1476" w:type="dxa"/>
          </w:tcPr>
          <w:p w14:paraId="3BD5BF70" w14:textId="77777777" w:rsidR="007E5F09" w:rsidRDefault="007E5F09" w:rsidP="00E9154F">
            <w:r>
              <w:t>18.7V</w:t>
            </w:r>
          </w:p>
        </w:tc>
        <w:tc>
          <w:tcPr>
            <w:tcW w:w="1591" w:type="dxa"/>
          </w:tcPr>
          <w:p w14:paraId="121E0CA6" w14:textId="77777777" w:rsidR="007E5F09" w:rsidRDefault="007E5F09" w:rsidP="00E9154F">
            <w:r>
              <w:t>327.34</w:t>
            </w:r>
          </w:p>
        </w:tc>
        <w:tc>
          <w:tcPr>
            <w:tcW w:w="1323" w:type="dxa"/>
          </w:tcPr>
          <w:p w14:paraId="25D7F16E" w14:textId="77777777" w:rsidR="007E5F09" w:rsidRDefault="007E5F09" w:rsidP="00E9154F">
            <w:r>
              <w:t>2.2</w:t>
            </w:r>
          </w:p>
        </w:tc>
        <w:tc>
          <w:tcPr>
            <w:tcW w:w="1084" w:type="dxa"/>
          </w:tcPr>
          <w:p w14:paraId="6855DA7B" w14:textId="77777777" w:rsidR="007E5F09" w:rsidRDefault="007E5F09" w:rsidP="00E9154F">
            <w:r>
              <w:t>2.7</w:t>
            </w:r>
          </w:p>
        </w:tc>
        <w:tc>
          <w:tcPr>
            <w:tcW w:w="1344" w:type="dxa"/>
          </w:tcPr>
          <w:p w14:paraId="40AB9280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11200EF8" w14:textId="77777777" w:rsidR="007E5F09" w:rsidRDefault="007E5F09" w:rsidP="00E9154F">
            <w:r>
              <w:t>0.7</w:t>
            </w:r>
          </w:p>
        </w:tc>
      </w:tr>
      <w:tr w:rsidR="007E5F09" w14:paraId="46C7FB63" w14:textId="77777777" w:rsidTr="00E9154F">
        <w:tc>
          <w:tcPr>
            <w:tcW w:w="1476" w:type="dxa"/>
          </w:tcPr>
          <w:p w14:paraId="7515911A" w14:textId="77777777" w:rsidR="007E5F09" w:rsidRDefault="007E5F09" w:rsidP="00E9154F">
            <w:r>
              <w:t>23.8H</w:t>
            </w:r>
          </w:p>
        </w:tc>
        <w:tc>
          <w:tcPr>
            <w:tcW w:w="1591" w:type="dxa"/>
          </w:tcPr>
          <w:p w14:paraId="576C762C" w14:textId="77777777" w:rsidR="007E5F09" w:rsidRDefault="007E5F09" w:rsidP="00E9154F">
            <w:r>
              <w:t>353.13</w:t>
            </w:r>
          </w:p>
        </w:tc>
        <w:tc>
          <w:tcPr>
            <w:tcW w:w="1323" w:type="dxa"/>
          </w:tcPr>
          <w:p w14:paraId="76FE6D31" w14:textId="77777777" w:rsidR="007E5F09" w:rsidRDefault="007E5F09" w:rsidP="00E9154F">
            <w:r>
              <w:t>1.8</w:t>
            </w:r>
          </w:p>
        </w:tc>
        <w:tc>
          <w:tcPr>
            <w:tcW w:w="1084" w:type="dxa"/>
          </w:tcPr>
          <w:p w14:paraId="19AFF0A2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0DAF25D6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134B31F3" w14:textId="77777777" w:rsidR="007E5F09" w:rsidRDefault="007E5F09" w:rsidP="00E9154F">
            <w:r>
              <w:t>0.5</w:t>
            </w:r>
          </w:p>
        </w:tc>
      </w:tr>
      <w:tr w:rsidR="007E5F09" w14:paraId="2C453F3D" w14:textId="77777777" w:rsidTr="00E9154F">
        <w:tc>
          <w:tcPr>
            <w:tcW w:w="1476" w:type="dxa"/>
          </w:tcPr>
          <w:p w14:paraId="0103E314" w14:textId="77777777" w:rsidR="007E5F09" w:rsidRDefault="007E5F09" w:rsidP="00E9154F">
            <w:r>
              <w:t>23.8V</w:t>
            </w:r>
          </w:p>
        </w:tc>
        <w:tc>
          <w:tcPr>
            <w:tcW w:w="1591" w:type="dxa"/>
          </w:tcPr>
          <w:p w14:paraId="0D2B2F24" w14:textId="77777777" w:rsidR="007E5F09" w:rsidRDefault="007E5F09" w:rsidP="00E9154F">
            <w:r>
              <w:t>342.29</w:t>
            </w:r>
          </w:p>
        </w:tc>
        <w:tc>
          <w:tcPr>
            <w:tcW w:w="1323" w:type="dxa"/>
          </w:tcPr>
          <w:p w14:paraId="4CBC2662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69196CAE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0F6B4719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21935589" w14:textId="77777777" w:rsidR="007E5F09" w:rsidRDefault="007E5F09" w:rsidP="00E9154F">
            <w:r>
              <w:t>0.8</w:t>
            </w:r>
          </w:p>
        </w:tc>
      </w:tr>
      <w:tr w:rsidR="007E5F09" w14:paraId="4FF83672" w14:textId="77777777" w:rsidTr="00E9154F">
        <w:tc>
          <w:tcPr>
            <w:tcW w:w="1476" w:type="dxa"/>
          </w:tcPr>
          <w:p w14:paraId="7797D229" w14:textId="77777777" w:rsidR="007E5F09" w:rsidRDefault="007E5F09" w:rsidP="00E9154F">
            <w:r>
              <w:t>31.5V</w:t>
            </w:r>
          </w:p>
        </w:tc>
        <w:tc>
          <w:tcPr>
            <w:tcW w:w="1591" w:type="dxa"/>
          </w:tcPr>
          <w:p w14:paraId="16666848" w14:textId="77777777" w:rsidR="007E5F09" w:rsidRDefault="007E5F09" w:rsidP="00E9154F">
            <w:r>
              <w:t>432.03</w:t>
            </w:r>
          </w:p>
        </w:tc>
        <w:tc>
          <w:tcPr>
            <w:tcW w:w="1323" w:type="dxa"/>
          </w:tcPr>
          <w:p w14:paraId="71BB4F85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39E69874" w14:textId="77777777" w:rsidR="007E5F09" w:rsidRDefault="007E5F09" w:rsidP="00E9154F">
            <w:r>
              <w:t>2.5</w:t>
            </w:r>
          </w:p>
        </w:tc>
        <w:tc>
          <w:tcPr>
            <w:tcW w:w="1344" w:type="dxa"/>
          </w:tcPr>
          <w:p w14:paraId="5E736CC9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0D214246" w14:textId="77777777" w:rsidR="007E5F09" w:rsidRDefault="007E5F09" w:rsidP="00E9154F">
            <w:r>
              <w:t>0.2</w:t>
            </w:r>
          </w:p>
        </w:tc>
      </w:tr>
      <w:tr w:rsidR="007E5F09" w14:paraId="3CEB43BD" w14:textId="77777777" w:rsidTr="00E9154F">
        <w:tc>
          <w:tcPr>
            <w:tcW w:w="1476" w:type="dxa"/>
          </w:tcPr>
          <w:p w14:paraId="004D840B" w14:textId="77777777" w:rsidR="007E5F09" w:rsidRDefault="007E5F09" w:rsidP="00E9154F">
            <w:r>
              <w:t>31.5H</w:t>
            </w:r>
          </w:p>
        </w:tc>
        <w:tc>
          <w:tcPr>
            <w:tcW w:w="1591" w:type="dxa"/>
          </w:tcPr>
          <w:p w14:paraId="38CF3831" w14:textId="77777777" w:rsidR="007E5F09" w:rsidRDefault="007E5F09" w:rsidP="00E9154F">
            <w:r>
              <w:t>420.69</w:t>
            </w:r>
          </w:p>
        </w:tc>
        <w:tc>
          <w:tcPr>
            <w:tcW w:w="1323" w:type="dxa"/>
          </w:tcPr>
          <w:p w14:paraId="00AB915D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50F44B51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46FA348C" w14:textId="77777777" w:rsidR="007E5F09" w:rsidRDefault="007E5F09" w:rsidP="00E9154F">
            <w:r>
              <w:t>-1.7</w:t>
            </w:r>
          </w:p>
        </w:tc>
        <w:tc>
          <w:tcPr>
            <w:tcW w:w="1687" w:type="dxa"/>
          </w:tcPr>
          <w:p w14:paraId="07BEC72A" w14:textId="77777777" w:rsidR="007E5F09" w:rsidRDefault="007E5F09" w:rsidP="00E9154F">
            <w:r>
              <w:t>0.3</w:t>
            </w:r>
          </w:p>
        </w:tc>
      </w:tr>
      <w:tr w:rsidR="007E5F09" w14:paraId="7A1833FA" w14:textId="77777777" w:rsidTr="00E9154F">
        <w:tc>
          <w:tcPr>
            <w:tcW w:w="1476" w:type="dxa"/>
          </w:tcPr>
          <w:p w14:paraId="28928D51" w14:textId="77777777" w:rsidR="007E5F09" w:rsidRDefault="007E5F09" w:rsidP="00E9154F">
            <w:r>
              <w:t>36.7H</w:t>
            </w:r>
          </w:p>
        </w:tc>
        <w:tc>
          <w:tcPr>
            <w:tcW w:w="1591" w:type="dxa"/>
          </w:tcPr>
          <w:p w14:paraId="1944263C" w14:textId="77777777" w:rsidR="007E5F09" w:rsidRDefault="007E5F09" w:rsidP="00E9154F">
            <w:r>
              <w:t>489.8</w:t>
            </w:r>
          </w:p>
        </w:tc>
        <w:tc>
          <w:tcPr>
            <w:tcW w:w="1323" w:type="dxa"/>
          </w:tcPr>
          <w:p w14:paraId="667B7C0C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2A52D7AA" w14:textId="77777777" w:rsidR="007E5F09" w:rsidRDefault="007E5F09" w:rsidP="00E9154F">
            <w:r>
              <w:t>2.0</w:t>
            </w:r>
          </w:p>
        </w:tc>
        <w:tc>
          <w:tcPr>
            <w:tcW w:w="1344" w:type="dxa"/>
          </w:tcPr>
          <w:p w14:paraId="47285F89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72E5EF3F" w14:textId="77777777" w:rsidR="007E5F09" w:rsidRDefault="007E5F09" w:rsidP="00E9154F">
            <w:r>
              <w:t>0.2</w:t>
            </w:r>
          </w:p>
        </w:tc>
      </w:tr>
      <w:tr w:rsidR="007E5F09" w14:paraId="53ACE4BB" w14:textId="77777777" w:rsidTr="00E9154F">
        <w:tc>
          <w:tcPr>
            <w:tcW w:w="1476" w:type="dxa"/>
          </w:tcPr>
          <w:p w14:paraId="0D8EF3D6" w14:textId="77777777" w:rsidR="007E5F09" w:rsidRDefault="007E5F09" w:rsidP="00E9154F">
            <w:r>
              <w:t>36.7V</w:t>
            </w:r>
          </w:p>
        </w:tc>
        <w:tc>
          <w:tcPr>
            <w:tcW w:w="1591" w:type="dxa"/>
          </w:tcPr>
          <w:p w14:paraId="402D0F84" w14:textId="77777777" w:rsidR="007E5F09" w:rsidRDefault="007E5F09" w:rsidP="00E9154F">
            <w:r>
              <w:t>471.53</w:t>
            </w:r>
          </w:p>
        </w:tc>
        <w:tc>
          <w:tcPr>
            <w:tcW w:w="1323" w:type="dxa"/>
          </w:tcPr>
          <w:p w14:paraId="1BB90C54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251AB009" w14:textId="77777777" w:rsidR="007E5F09" w:rsidRDefault="007E5F09" w:rsidP="00E9154F">
            <w:r>
              <w:t>2.5</w:t>
            </w:r>
          </w:p>
        </w:tc>
        <w:tc>
          <w:tcPr>
            <w:tcW w:w="1344" w:type="dxa"/>
          </w:tcPr>
          <w:p w14:paraId="0BE0019E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2BAAD4A7" w14:textId="77777777" w:rsidR="007E5F09" w:rsidRDefault="007E5F09" w:rsidP="00E9154F">
            <w:r>
              <w:t>0.1</w:t>
            </w:r>
          </w:p>
        </w:tc>
      </w:tr>
      <w:tr w:rsidR="007E5F09" w14:paraId="091E611F" w14:textId="77777777" w:rsidTr="00E9154F">
        <w:tc>
          <w:tcPr>
            <w:tcW w:w="1476" w:type="dxa"/>
          </w:tcPr>
          <w:p w14:paraId="2ACFC083" w14:textId="77777777" w:rsidR="007E5F09" w:rsidRDefault="007E5F09" w:rsidP="00E9154F">
            <w:r>
              <w:t>42H</w:t>
            </w:r>
          </w:p>
        </w:tc>
        <w:tc>
          <w:tcPr>
            <w:tcW w:w="1591" w:type="dxa"/>
          </w:tcPr>
          <w:p w14:paraId="7F192E9D" w14:textId="77777777" w:rsidR="007E5F09" w:rsidRDefault="007E5F09" w:rsidP="00E9154F">
            <w:r>
              <w:t>564.92</w:t>
            </w:r>
          </w:p>
        </w:tc>
        <w:tc>
          <w:tcPr>
            <w:tcW w:w="1323" w:type="dxa"/>
          </w:tcPr>
          <w:p w14:paraId="041E32C0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158DB104" w14:textId="77777777" w:rsidR="007E5F09" w:rsidRDefault="007E5F09" w:rsidP="00E9154F">
            <w:r>
              <w:t>2.0</w:t>
            </w:r>
          </w:p>
        </w:tc>
        <w:tc>
          <w:tcPr>
            <w:tcW w:w="1344" w:type="dxa"/>
          </w:tcPr>
          <w:p w14:paraId="77CCA1F1" w14:textId="77777777" w:rsidR="007E5F09" w:rsidRDefault="007E5F09" w:rsidP="00E9154F">
            <w:r>
              <w:t>-1.7</w:t>
            </w:r>
          </w:p>
        </w:tc>
        <w:tc>
          <w:tcPr>
            <w:tcW w:w="1687" w:type="dxa"/>
          </w:tcPr>
          <w:p w14:paraId="006DA34D" w14:textId="77777777" w:rsidR="007E5F09" w:rsidRDefault="007E5F09" w:rsidP="00E9154F">
            <w:r>
              <w:t>0.4</w:t>
            </w:r>
          </w:p>
        </w:tc>
      </w:tr>
      <w:tr w:rsidR="007E5F09" w14:paraId="74A1A325" w14:textId="77777777" w:rsidTr="00E9154F">
        <w:tc>
          <w:tcPr>
            <w:tcW w:w="1476" w:type="dxa"/>
          </w:tcPr>
          <w:p w14:paraId="6D8092D0" w14:textId="77777777" w:rsidR="007E5F09" w:rsidRDefault="007E5F09" w:rsidP="00E9154F">
            <w:r>
              <w:t>42V</w:t>
            </w:r>
          </w:p>
        </w:tc>
        <w:tc>
          <w:tcPr>
            <w:tcW w:w="1591" w:type="dxa"/>
          </w:tcPr>
          <w:p w14:paraId="788D35E0" w14:textId="77777777" w:rsidR="007E5F09" w:rsidRDefault="007E5F09" w:rsidP="00E9154F">
            <w:r>
              <w:t>575.94</w:t>
            </w:r>
          </w:p>
        </w:tc>
        <w:tc>
          <w:tcPr>
            <w:tcW w:w="1323" w:type="dxa"/>
          </w:tcPr>
          <w:p w14:paraId="5C58C1CB" w14:textId="77777777" w:rsidR="007E5F09" w:rsidRDefault="007E5F09" w:rsidP="00E9154F">
            <w:r>
              <w:t>1.1</w:t>
            </w:r>
          </w:p>
        </w:tc>
        <w:tc>
          <w:tcPr>
            <w:tcW w:w="1084" w:type="dxa"/>
          </w:tcPr>
          <w:p w14:paraId="540F667B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6DDB5F70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13E934F7" w14:textId="77777777" w:rsidR="007E5F09" w:rsidRDefault="007E5F09" w:rsidP="00E9154F">
            <w:r>
              <w:t>0.3</w:t>
            </w:r>
          </w:p>
        </w:tc>
      </w:tr>
      <w:tr w:rsidR="007E5F09" w14:paraId="7CB5B4F8" w14:textId="77777777" w:rsidTr="00E9154F">
        <w:tc>
          <w:tcPr>
            <w:tcW w:w="1476" w:type="dxa"/>
          </w:tcPr>
          <w:p w14:paraId="77FCC437" w14:textId="77777777" w:rsidR="007E5F09" w:rsidRDefault="007E5F09" w:rsidP="00E9154F">
            <w:r>
              <w:t>48H</w:t>
            </w:r>
          </w:p>
        </w:tc>
        <w:tc>
          <w:tcPr>
            <w:tcW w:w="1591" w:type="dxa"/>
          </w:tcPr>
          <w:p w14:paraId="370062E6" w14:textId="77777777" w:rsidR="007E5F09" w:rsidRDefault="007E5F09" w:rsidP="00E9154F">
            <w:r>
              <w:t>689.38</w:t>
            </w:r>
          </w:p>
        </w:tc>
        <w:tc>
          <w:tcPr>
            <w:tcW w:w="1323" w:type="dxa"/>
          </w:tcPr>
          <w:p w14:paraId="24DEE135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157264F4" w14:textId="77777777" w:rsidR="007E5F09" w:rsidRDefault="007E5F09" w:rsidP="00E9154F">
            <w:r>
              <w:t>1.8</w:t>
            </w:r>
          </w:p>
        </w:tc>
        <w:tc>
          <w:tcPr>
            <w:tcW w:w="1344" w:type="dxa"/>
          </w:tcPr>
          <w:p w14:paraId="6097AF0B" w14:textId="77777777" w:rsidR="007E5F09" w:rsidRDefault="007E5F09" w:rsidP="00E9154F">
            <w:r>
              <w:t>-1.7</w:t>
            </w:r>
          </w:p>
        </w:tc>
        <w:tc>
          <w:tcPr>
            <w:tcW w:w="1687" w:type="dxa"/>
          </w:tcPr>
          <w:p w14:paraId="362320FF" w14:textId="77777777" w:rsidR="007E5F09" w:rsidRDefault="007E5F09" w:rsidP="00E9154F">
            <w:r>
              <w:t>0.3</w:t>
            </w:r>
          </w:p>
        </w:tc>
      </w:tr>
      <w:tr w:rsidR="007E5F09" w14:paraId="15C65A9E" w14:textId="77777777" w:rsidTr="00E9154F">
        <w:tc>
          <w:tcPr>
            <w:tcW w:w="1476" w:type="dxa"/>
          </w:tcPr>
          <w:p w14:paraId="61EC823B" w14:textId="77777777" w:rsidR="007E5F09" w:rsidRDefault="007E5F09" w:rsidP="00E9154F">
            <w:r>
              <w:lastRenderedPageBreak/>
              <w:t>48V</w:t>
            </w:r>
          </w:p>
        </w:tc>
        <w:tc>
          <w:tcPr>
            <w:tcW w:w="1591" w:type="dxa"/>
          </w:tcPr>
          <w:p w14:paraId="494D0041" w14:textId="77777777" w:rsidR="007E5F09" w:rsidRDefault="007E5F09" w:rsidP="00E9154F">
            <w:r>
              <w:t>648.77</w:t>
            </w:r>
          </w:p>
        </w:tc>
        <w:tc>
          <w:tcPr>
            <w:tcW w:w="1323" w:type="dxa"/>
          </w:tcPr>
          <w:p w14:paraId="2A0F89E4" w14:textId="77777777" w:rsidR="007E5F09" w:rsidRDefault="007E5F09" w:rsidP="00E9154F">
            <w:r>
              <w:t>1.0</w:t>
            </w:r>
          </w:p>
        </w:tc>
        <w:tc>
          <w:tcPr>
            <w:tcW w:w="1084" w:type="dxa"/>
          </w:tcPr>
          <w:p w14:paraId="3129C639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2AA63CBE" w14:textId="77777777" w:rsidR="007E5F09" w:rsidRDefault="007E5F09" w:rsidP="00E9154F">
            <w:r>
              <w:t>-1.3</w:t>
            </w:r>
          </w:p>
        </w:tc>
        <w:tc>
          <w:tcPr>
            <w:tcW w:w="1687" w:type="dxa"/>
          </w:tcPr>
          <w:p w14:paraId="46751C2A" w14:textId="77777777" w:rsidR="007E5F09" w:rsidRDefault="007E5F09" w:rsidP="00E9154F">
            <w:r>
              <w:t>0.2</w:t>
            </w:r>
          </w:p>
        </w:tc>
      </w:tr>
      <w:tr w:rsidR="007E5F09" w14:paraId="20826BB0" w14:textId="77777777" w:rsidTr="00E9154F">
        <w:tc>
          <w:tcPr>
            <w:tcW w:w="1476" w:type="dxa"/>
          </w:tcPr>
          <w:p w14:paraId="758F0D54" w14:textId="77777777" w:rsidR="007E5F09" w:rsidRDefault="007E5F09" w:rsidP="00E9154F">
            <w:r>
              <w:t>52_80V</w:t>
            </w:r>
          </w:p>
        </w:tc>
        <w:tc>
          <w:tcPr>
            <w:tcW w:w="1591" w:type="dxa"/>
          </w:tcPr>
          <w:p w14:paraId="0BFF369F" w14:textId="77777777" w:rsidR="007E5F09" w:rsidRDefault="007E5F09" w:rsidP="00E9154F">
            <w:r>
              <w:t>433.24</w:t>
            </w:r>
          </w:p>
        </w:tc>
        <w:tc>
          <w:tcPr>
            <w:tcW w:w="1323" w:type="dxa"/>
          </w:tcPr>
          <w:p w14:paraId="58DF22D7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03486AF9" w14:textId="77777777" w:rsidR="007E5F09" w:rsidRDefault="007E5F09" w:rsidP="00E9154F">
            <w:r>
              <w:t>2.5</w:t>
            </w:r>
          </w:p>
        </w:tc>
        <w:tc>
          <w:tcPr>
            <w:tcW w:w="1344" w:type="dxa"/>
          </w:tcPr>
          <w:p w14:paraId="0C3C9645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0B5D974F" w14:textId="77777777" w:rsidR="007E5F09" w:rsidRDefault="007E5F09" w:rsidP="00E9154F">
            <w:r>
              <w:t>-0.6</w:t>
            </w:r>
          </w:p>
        </w:tc>
      </w:tr>
      <w:tr w:rsidR="007E5F09" w14:paraId="3F5A0B29" w14:textId="77777777" w:rsidTr="00E9154F">
        <w:tc>
          <w:tcPr>
            <w:tcW w:w="1476" w:type="dxa"/>
          </w:tcPr>
          <w:p w14:paraId="4669F9C9" w14:textId="77777777" w:rsidR="007E5F09" w:rsidRDefault="007E5F09" w:rsidP="00E9154F">
            <w:r>
              <w:t>91.65V</w:t>
            </w:r>
          </w:p>
        </w:tc>
        <w:tc>
          <w:tcPr>
            <w:tcW w:w="1591" w:type="dxa"/>
          </w:tcPr>
          <w:p w14:paraId="6AA06577" w14:textId="77777777" w:rsidR="007E5F09" w:rsidRDefault="007E5F09" w:rsidP="00E9154F">
            <w:r>
              <w:t>874.8</w:t>
            </w:r>
          </w:p>
        </w:tc>
        <w:tc>
          <w:tcPr>
            <w:tcW w:w="1323" w:type="dxa"/>
          </w:tcPr>
          <w:p w14:paraId="26617115" w14:textId="77777777" w:rsidR="007E5F09" w:rsidRDefault="007E5F09" w:rsidP="00E9154F">
            <w:r>
              <w:t>0.9</w:t>
            </w:r>
          </w:p>
        </w:tc>
        <w:tc>
          <w:tcPr>
            <w:tcW w:w="1084" w:type="dxa"/>
          </w:tcPr>
          <w:p w14:paraId="033BE6DC" w14:textId="77777777" w:rsidR="007E5F09" w:rsidRDefault="007E5F09" w:rsidP="00E9154F">
            <w:r>
              <w:t>1.8</w:t>
            </w:r>
          </w:p>
        </w:tc>
        <w:tc>
          <w:tcPr>
            <w:tcW w:w="1344" w:type="dxa"/>
          </w:tcPr>
          <w:p w14:paraId="2C142A30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1CA349FC" w14:textId="77777777" w:rsidR="007E5F09" w:rsidRDefault="007E5F09" w:rsidP="00E9154F">
            <w:r>
              <w:t>-0.7</w:t>
            </w:r>
          </w:p>
        </w:tc>
      </w:tr>
      <w:tr w:rsidR="007E5F09" w14:paraId="12AF4A6A" w14:textId="77777777" w:rsidTr="00E9154F">
        <w:tc>
          <w:tcPr>
            <w:tcW w:w="1476" w:type="dxa"/>
            <w:shd w:val="clear" w:color="auto" w:fill="8EAADB" w:themeFill="accent1" w:themeFillTint="99"/>
          </w:tcPr>
          <w:p w14:paraId="7C6AE9B9" w14:textId="77777777" w:rsidR="007E5F09" w:rsidRDefault="007E5F09" w:rsidP="00E9154F">
            <w:r>
              <w:t xml:space="preserve">6:06 </w:t>
            </w:r>
          </w:p>
          <w:p w14:paraId="2C956980" w14:textId="77777777" w:rsidR="007E5F09" w:rsidRDefault="007E5F09" w:rsidP="00E9154F">
            <w:r>
              <w:t>17.05.2024</w:t>
            </w:r>
          </w:p>
        </w:tc>
        <w:tc>
          <w:tcPr>
            <w:tcW w:w="1591" w:type="dxa"/>
            <w:shd w:val="clear" w:color="auto" w:fill="8EAADB" w:themeFill="accent1" w:themeFillTint="99"/>
          </w:tcPr>
          <w:p w14:paraId="7AFD20BF" w14:textId="77777777" w:rsidR="007E5F09" w:rsidRDefault="007E5F09" w:rsidP="00E9154F"/>
        </w:tc>
        <w:tc>
          <w:tcPr>
            <w:tcW w:w="1323" w:type="dxa"/>
            <w:shd w:val="clear" w:color="auto" w:fill="8EAADB" w:themeFill="accent1" w:themeFillTint="99"/>
          </w:tcPr>
          <w:p w14:paraId="5BDE4A01" w14:textId="77777777" w:rsidR="007E5F09" w:rsidRDefault="007E5F09" w:rsidP="00E9154F"/>
        </w:tc>
        <w:tc>
          <w:tcPr>
            <w:tcW w:w="1084" w:type="dxa"/>
            <w:shd w:val="clear" w:color="auto" w:fill="8EAADB" w:themeFill="accent1" w:themeFillTint="99"/>
          </w:tcPr>
          <w:p w14:paraId="79C9E3B3" w14:textId="77777777" w:rsidR="007E5F09" w:rsidRDefault="007E5F09" w:rsidP="00E9154F"/>
        </w:tc>
        <w:tc>
          <w:tcPr>
            <w:tcW w:w="1344" w:type="dxa"/>
            <w:shd w:val="clear" w:color="auto" w:fill="8EAADB" w:themeFill="accent1" w:themeFillTint="99"/>
          </w:tcPr>
          <w:p w14:paraId="513133FA" w14:textId="77777777" w:rsidR="007E5F09" w:rsidRDefault="007E5F09" w:rsidP="00E9154F"/>
        </w:tc>
        <w:tc>
          <w:tcPr>
            <w:tcW w:w="1687" w:type="dxa"/>
            <w:shd w:val="clear" w:color="auto" w:fill="8EAADB" w:themeFill="accent1" w:themeFillTint="99"/>
          </w:tcPr>
          <w:p w14:paraId="67A3D1AA" w14:textId="77777777" w:rsidR="007E5F09" w:rsidRDefault="007E5F09" w:rsidP="00E9154F"/>
        </w:tc>
      </w:tr>
      <w:tr w:rsidR="007E5F09" w14:paraId="15DA858B" w14:textId="77777777" w:rsidTr="00E9154F">
        <w:tc>
          <w:tcPr>
            <w:tcW w:w="1476" w:type="dxa"/>
          </w:tcPr>
          <w:p w14:paraId="69C68E4F" w14:textId="77777777" w:rsidR="007E5F09" w:rsidRDefault="007E5F09" w:rsidP="00E9154F">
            <w:r>
              <w:t>6.9H</w:t>
            </w:r>
          </w:p>
        </w:tc>
        <w:tc>
          <w:tcPr>
            <w:tcW w:w="1591" w:type="dxa"/>
          </w:tcPr>
          <w:p w14:paraId="014E69AF" w14:textId="77777777" w:rsidR="007E5F09" w:rsidRDefault="007E5F09" w:rsidP="00E9154F">
            <w:r w:rsidRPr="00CC0BAF">
              <w:t>174.01</w:t>
            </w:r>
          </w:p>
        </w:tc>
        <w:tc>
          <w:tcPr>
            <w:tcW w:w="1323" w:type="dxa"/>
          </w:tcPr>
          <w:p w14:paraId="38391127" w14:textId="77777777" w:rsidR="007E5F09" w:rsidRDefault="007E5F09" w:rsidP="00E9154F">
            <w:r>
              <w:t>4.3</w:t>
            </w:r>
          </w:p>
        </w:tc>
        <w:tc>
          <w:tcPr>
            <w:tcW w:w="1084" w:type="dxa"/>
          </w:tcPr>
          <w:p w14:paraId="0053CFF4" w14:textId="77777777" w:rsidR="007E5F09" w:rsidRDefault="007E5F09" w:rsidP="00E9154F">
            <w:r>
              <w:t>4.6</w:t>
            </w:r>
          </w:p>
        </w:tc>
        <w:tc>
          <w:tcPr>
            <w:tcW w:w="1344" w:type="dxa"/>
          </w:tcPr>
          <w:p w14:paraId="2A5D66DC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5C3FC7A2" w14:textId="77777777" w:rsidR="007E5F09" w:rsidRDefault="007E5F09" w:rsidP="00E9154F">
            <w:r>
              <w:t>0.3</w:t>
            </w:r>
          </w:p>
        </w:tc>
      </w:tr>
      <w:tr w:rsidR="007E5F09" w14:paraId="72F85B22" w14:textId="77777777" w:rsidTr="00E9154F">
        <w:tc>
          <w:tcPr>
            <w:tcW w:w="1476" w:type="dxa"/>
          </w:tcPr>
          <w:p w14:paraId="7B41EA5A" w14:textId="77777777" w:rsidR="007E5F09" w:rsidRDefault="007E5F09" w:rsidP="00E9154F">
            <w:r>
              <w:t>6.9V</w:t>
            </w:r>
          </w:p>
        </w:tc>
        <w:tc>
          <w:tcPr>
            <w:tcW w:w="1591" w:type="dxa"/>
          </w:tcPr>
          <w:p w14:paraId="2AC87C20" w14:textId="77777777" w:rsidR="007E5F09" w:rsidRDefault="007E5F09" w:rsidP="00E9154F">
            <w:r>
              <w:t>162.11</w:t>
            </w:r>
          </w:p>
        </w:tc>
        <w:tc>
          <w:tcPr>
            <w:tcW w:w="1323" w:type="dxa"/>
          </w:tcPr>
          <w:p w14:paraId="684EB429" w14:textId="77777777" w:rsidR="007E5F09" w:rsidRDefault="007E5F09" w:rsidP="00E9154F">
            <w:r>
              <w:t>4.5</w:t>
            </w:r>
          </w:p>
        </w:tc>
        <w:tc>
          <w:tcPr>
            <w:tcW w:w="1084" w:type="dxa"/>
          </w:tcPr>
          <w:p w14:paraId="2E626F3F" w14:textId="77777777" w:rsidR="007E5F09" w:rsidRDefault="007E5F09" w:rsidP="00E9154F">
            <w:r>
              <w:t>4.3</w:t>
            </w:r>
          </w:p>
        </w:tc>
        <w:tc>
          <w:tcPr>
            <w:tcW w:w="1344" w:type="dxa"/>
          </w:tcPr>
          <w:p w14:paraId="1152A260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2A2BF23A" w14:textId="77777777" w:rsidR="007E5F09" w:rsidRDefault="007E5F09" w:rsidP="00E9154F">
            <w:r>
              <w:t>5.07274e-08</w:t>
            </w:r>
          </w:p>
        </w:tc>
      </w:tr>
      <w:tr w:rsidR="007E5F09" w14:paraId="6DA1D3C8" w14:textId="77777777" w:rsidTr="00E9154F">
        <w:tc>
          <w:tcPr>
            <w:tcW w:w="1476" w:type="dxa"/>
          </w:tcPr>
          <w:p w14:paraId="3CCD0CCE" w14:textId="77777777" w:rsidR="007E5F09" w:rsidRDefault="007E5F09" w:rsidP="00E9154F">
            <w:r>
              <w:t>7.3H</w:t>
            </w:r>
          </w:p>
        </w:tc>
        <w:tc>
          <w:tcPr>
            <w:tcW w:w="1591" w:type="dxa"/>
          </w:tcPr>
          <w:p w14:paraId="21711294" w14:textId="77777777" w:rsidR="007E5F09" w:rsidRDefault="007E5F09" w:rsidP="00E9154F">
            <w:r>
              <w:t>179.88</w:t>
            </w:r>
          </w:p>
        </w:tc>
        <w:tc>
          <w:tcPr>
            <w:tcW w:w="1323" w:type="dxa"/>
          </w:tcPr>
          <w:p w14:paraId="09E28625" w14:textId="77777777" w:rsidR="007E5F09" w:rsidRDefault="007E5F09" w:rsidP="00E9154F">
            <w:r>
              <w:t>4.0</w:t>
            </w:r>
          </w:p>
        </w:tc>
        <w:tc>
          <w:tcPr>
            <w:tcW w:w="1084" w:type="dxa"/>
          </w:tcPr>
          <w:p w14:paraId="5240ECC4" w14:textId="77777777" w:rsidR="007E5F09" w:rsidRDefault="007E5F09" w:rsidP="00E9154F">
            <w:r>
              <w:t>4.7</w:t>
            </w:r>
          </w:p>
        </w:tc>
        <w:tc>
          <w:tcPr>
            <w:tcW w:w="1344" w:type="dxa"/>
          </w:tcPr>
          <w:p w14:paraId="1FC8054E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57803C9A" w14:textId="77777777" w:rsidR="007E5F09" w:rsidRDefault="007E5F09" w:rsidP="00E9154F">
            <w:r>
              <w:t>0.4</w:t>
            </w:r>
          </w:p>
        </w:tc>
      </w:tr>
      <w:tr w:rsidR="007E5F09" w14:paraId="634FF07C" w14:textId="77777777" w:rsidTr="00E9154F">
        <w:tc>
          <w:tcPr>
            <w:tcW w:w="1476" w:type="dxa"/>
          </w:tcPr>
          <w:p w14:paraId="744698D0" w14:textId="77777777" w:rsidR="007E5F09" w:rsidRDefault="007E5F09" w:rsidP="00E9154F">
            <w:r>
              <w:t>7.3V</w:t>
            </w:r>
          </w:p>
        </w:tc>
        <w:tc>
          <w:tcPr>
            <w:tcW w:w="1591" w:type="dxa"/>
          </w:tcPr>
          <w:p w14:paraId="536158D3" w14:textId="77777777" w:rsidR="007E5F09" w:rsidRDefault="007E5F09" w:rsidP="00E9154F">
            <w:r>
              <w:t>186.14</w:t>
            </w:r>
          </w:p>
        </w:tc>
        <w:tc>
          <w:tcPr>
            <w:tcW w:w="1323" w:type="dxa"/>
          </w:tcPr>
          <w:p w14:paraId="58997AD5" w14:textId="77777777" w:rsidR="007E5F09" w:rsidRDefault="007E5F09" w:rsidP="00E9154F">
            <w:r>
              <w:t>4.1</w:t>
            </w:r>
          </w:p>
        </w:tc>
        <w:tc>
          <w:tcPr>
            <w:tcW w:w="1084" w:type="dxa"/>
          </w:tcPr>
          <w:p w14:paraId="130A119A" w14:textId="77777777" w:rsidR="007E5F09" w:rsidRDefault="007E5F09" w:rsidP="00E9154F">
            <w:r>
              <w:t>4.5</w:t>
            </w:r>
          </w:p>
        </w:tc>
        <w:tc>
          <w:tcPr>
            <w:tcW w:w="1344" w:type="dxa"/>
          </w:tcPr>
          <w:p w14:paraId="0451FAB8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580C1A0B" w14:textId="77777777" w:rsidR="007E5F09" w:rsidRDefault="007E5F09" w:rsidP="00E9154F">
            <w:r>
              <w:t>0.5</w:t>
            </w:r>
          </w:p>
        </w:tc>
      </w:tr>
      <w:tr w:rsidR="007E5F09" w14:paraId="1505E559" w14:textId="77777777" w:rsidTr="00E9154F">
        <w:tc>
          <w:tcPr>
            <w:tcW w:w="1476" w:type="dxa"/>
          </w:tcPr>
          <w:p w14:paraId="0CC9B2BF" w14:textId="77777777" w:rsidR="007E5F09" w:rsidRDefault="007E5F09" w:rsidP="00E9154F">
            <w:r>
              <w:t>10.6H</w:t>
            </w:r>
          </w:p>
        </w:tc>
        <w:tc>
          <w:tcPr>
            <w:tcW w:w="1591" w:type="dxa"/>
          </w:tcPr>
          <w:p w14:paraId="30DAF9DE" w14:textId="77777777" w:rsidR="007E5F09" w:rsidRDefault="007E5F09" w:rsidP="00E9154F">
            <w:r>
              <w:t>268.19</w:t>
            </w:r>
          </w:p>
        </w:tc>
        <w:tc>
          <w:tcPr>
            <w:tcW w:w="1323" w:type="dxa"/>
          </w:tcPr>
          <w:p w14:paraId="5BB08121" w14:textId="77777777" w:rsidR="007E5F09" w:rsidRDefault="007E5F09" w:rsidP="00E9154F">
            <w:r>
              <w:t>2.7</w:t>
            </w:r>
          </w:p>
        </w:tc>
        <w:tc>
          <w:tcPr>
            <w:tcW w:w="1084" w:type="dxa"/>
          </w:tcPr>
          <w:p w14:paraId="1D56B3C5" w14:textId="77777777" w:rsidR="007E5F09" w:rsidRDefault="007E5F09" w:rsidP="00E9154F">
            <w:r>
              <w:t>3.5</w:t>
            </w:r>
          </w:p>
        </w:tc>
        <w:tc>
          <w:tcPr>
            <w:tcW w:w="1344" w:type="dxa"/>
          </w:tcPr>
          <w:p w14:paraId="223B4BCF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57D8035D" w14:textId="77777777" w:rsidR="007E5F09" w:rsidRDefault="007E5F09" w:rsidP="00E9154F">
            <w:r>
              <w:t>0.4</w:t>
            </w:r>
          </w:p>
        </w:tc>
      </w:tr>
      <w:tr w:rsidR="007E5F09" w14:paraId="4C9888B0" w14:textId="77777777" w:rsidTr="00E9154F">
        <w:tc>
          <w:tcPr>
            <w:tcW w:w="1476" w:type="dxa"/>
          </w:tcPr>
          <w:p w14:paraId="1E3C43A7" w14:textId="77777777" w:rsidR="007E5F09" w:rsidRDefault="007E5F09" w:rsidP="00E9154F">
            <w:r>
              <w:t>10.6V</w:t>
            </w:r>
          </w:p>
        </w:tc>
        <w:tc>
          <w:tcPr>
            <w:tcW w:w="1591" w:type="dxa"/>
          </w:tcPr>
          <w:p w14:paraId="08FC199D" w14:textId="77777777" w:rsidR="007E5F09" w:rsidRDefault="007E5F09" w:rsidP="00E9154F">
            <w:r>
              <w:t>251.32</w:t>
            </w:r>
          </w:p>
        </w:tc>
        <w:tc>
          <w:tcPr>
            <w:tcW w:w="1323" w:type="dxa"/>
          </w:tcPr>
          <w:p w14:paraId="4A6F5B80" w14:textId="77777777" w:rsidR="007E5F09" w:rsidRDefault="007E5F09" w:rsidP="00E9154F">
            <w:r>
              <w:t>3.9</w:t>
            </w:r>
          </w:p>
        </w:tc>
        <w:tc>
          <w:tcPr>
            <w:tcW w:w="1084" w:type="dxa"/>
          </w:tcPr>
          <w:p w14:paraId="2D161192" w14:textId="77777777" w:rsidR="007E5F09" w:rsidRDefault="007E5F09" w:rsidP="00E9154F">
            <w:r>
              <w:t>3.4</w:t>
            </w:r>
          </w:p>
        </w:tc>
        <w:tc>
          <w:tcPr>
            <w:tcW w:w="1344" w:type="dxa"/>
          </w:tcPr>
          <w:p w14:paraId="42ACE03C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7D234199" w14:textId="77777777" w:rsidR="007E5F09" w:rsidRDefault="007E5F09" w:rsidP="00E9154F">
            <w:r>
              <w:t>0.2</w:t>
            </w:r>
          </w:p>
        </w:tc>
      </w:tr>
      <w:tr w:rsidR="007E5F09" w14:paraId="783AB678" w14:textId="77777777" w:rsidTr="00E9154F">
        <w:tc>
          <w:tcPr>
            <w:tcW w:w="1476" w:type="dxa"/>
          </w:tcPr>
          <w:p w14:paraId="12C09664" w14:textId="77777777" w:rsidR="007E5F09" w:rsidRDefault="007E5F09" w:rsidP="00E9154F">
            <w:r>
              <w:t>18.7H</w:t>
            </w:r>
          </w:p>
        </w:tc>
        <w:tc>
          <w:tcPr>
            <w:tcW w:w="1591" w:type="dxa"/>
          </w:tcPr>
          <w:p w14:paraId="015634A0" w14:textId="77777777" w:rsidR="007E5F09" w:rsidRDefault="007E5F09" w:rsidP="00E9154F">
            <w:r>
              <w:t>360.21</w:t>
            </w:r>
          </w:p>
        </w:tc>
        <w:tc>
          <w:tcPr>
            <w:tcW w:w="1323" w:type="dxa"/>
          </w:tcPr>
          <w:p w14:paraId="632D9DBD" w14:textId="77777777" w:rsidR="007E5F09" w:rsidRDefault="007E5F09" w:rsidP="00E9154F">
            <w:r>
              <w:t>2.0</w:t>
            </w:r>
          </w:p>
        </w:tc>
        <w:tc>
          <w:tcPr>
            <w:tcW w:w="1084" w:type="dxa"/>
          </w:tcPr>
          <w:p w14:paraId="68093DAA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458F9E8A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31C1F0AC" w14:textId="77777777" w:rsidR="007E5F09" w:rsidRDefault="007E5F09" w:rsidP="00E9154F">
            <w:r>
              <w:t>0.8</w:t>
            </w:r>
          </w:p>
        </w:tc>
      </w:tr>
      <w:tr w:rsidR="007E5F09" w14:paraId="7876D0E3" w14:textId="77777777" w:rsidTr="00E9154F">
        <w:tc>
          <w:tcPr>
            <w:tcW w:w="1476" w:type="dxa"/>
          </w:tcPr>
          <w:p w14:paraId="7F771E70" w14:textId="77777777" w:rsidR="007E5F09" w:rsidRDefault="007E5F09" w:rsidP="00E9154F">
            <w:r>
              <w:t>18.7V</w:t>
            </w:r>
          </w:p>
        </w:tc>
        <w:tc>
          <w:tcPr>
            <w:tcW w:w="1591" w:type="dxa"/>
          </w:tcPr>
          <w:p w14:paraId="17D7B0D7" w14:textId="77777777" w:rsidR="007E5F09" w:rsidRDefault="007E5F09" w:rsidP="00E9154F">
            <w:r>
              <w:t>330.67</w:t>
            </w:r>
          </w:p>
        </w:tc>
        <w:tc>
          <w:tcPr>
            <w:tcW w:w="1323" w:type="dxa"/>
          </w:tcPr>
          <w:p w14:paraId="48A7EF36" w14:textId="77777777" w:rsidR="007E5F09" w:rsidRDefault="007E5F09" w:rsidP="00E9154F">
            <w:r>
              <w:t>2.2</w:t>
            </w:r>
          </w:p>
        </w:tc>
        <w:tc>
          <w:tcPr>
            <w:tcW w:w="1084" w:type="dxa"/>
          </w:tcPr>
          <w:p w14:paraId="6D90D2EA" w14:textId="77777777" w:rsidR="007E5F09" w:rsidRDefault="007E5F09" w:rsidP="00E9154F">
            <w:r>
              <w:t>2.7</w:t>
            </w:r>
          </w:p>
        </w:tc>
        <w:tc>
          <w:tcPr>
            <w:tcW w:w="1344" w:type="dxa"/>
          </w:tcPr>
          <w:p w14:paraId="67F85537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3CEA02B6" w14:textId="77777777" w:rsidR="007E5F09" w:rsidRDefault="007E5F09" w:rsidP="00E9154F">
            <w:r>
              <w:t>0.7</w:t>
            </w:r>
          </w:p>
        </w:tc>
      </w:tr>
      <w:tr w:rsidR="007E5F09" w14:paraId="6A586FF0" w14:textId="77777777" w:rsidTr="00E9154F">
        <w:tc>
          <w:tcPr>
            <w:tcW w:w="1476" w:type="dxa"/>
          </w:tcPr>
          <w:p w14:paraId="01388D54" w14:textId="77777777" w:rsidR="007E5F09" w:rsidRDefault="007E5F09" w:rsidP="00E9154F">
            <w:r>
              <w:t>23.8H</w:t>
            </w:r>
          </w:p>
        </w:tc>
        <w:tc>
          <w:tcPr>
            <w:tcW w:w="1591" w:type="dxa"/>
          </w:tcPr>
          <w:p w14:paraId="7192828A" w14:textId="77777777" w:rsidR="007E5F09" w:rsidRDefault="007E5F09" w:rsidP="00E9154F">
            <w:r>
              <w:t>351.46</w:t>
            </w:r>
          </w:p>
        </w:tc>
        <w:tc>
          <w:tcPr>
            <w:tcW w:w="1323" w:type="dxa"/>
          </w:tcPr>
          <w:p w14:paraId="1CA6DCBA" w14:textId="77777777" w:rsidR="007E5F09" w:rsidRDefault="007E5F09" w:rsidP="00E9154F">
            <w:r>
              <w:t>1.8</w:t>
            </w:r>
          </w:p>
        </w:tc>
        <w:tc>
          <w:tcPr>
            <w:tcW w:w="1084" w:type="dxa"/>
          </w:tcPr>
          <w:p w14:paraId="486E7C80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51AB056D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28FC1904" w14:textId="77777777" w:rsidR="007E5F09" w:rsidRDefault="007E5F09" w:rsidP="00E9154F">
            <w:r>
              <w:t>0.6</w:t>
            </w:r>
          </w:p>
        </w:tc>
      </w:tr>
      <w:tr w:rsidR="007E5F09" w14:paraId="42DBF88D" w14:textId="77777777" w:rsidTr="00E9154F">
        <w:tc>
          <w:tcPr>
            <w:tcW w:w="1476" w:type="dxa"/>
          </w:tcPr>
          <w:p w14:paraId="5DCB40F3" w14:textId="77777777" w:rsidR="007E5F09" w:rsidRDefault="007E5F09" w:rsidP="00E9154F">
            <w:r>
              <w:t>23.8V</w:t>
            </w:r>
          </w:p>
        </w:tc>
        <w:tc>
          <w:tcPr>
            <w:tcW w:w="1591" w:type="dxa"/>
          </w:tcPr>
          <w:p w14:paraId="5987804B" w14:textId="77777777" w:rsidR="007E5F09" w:rsidRDefault="007E5F09" w:rsidP="00E9154F">
            <w:r>
              <w:t>344.79</w:t>
            </w:r>
          </w:p>
        </w:tc>
        <w:tc>
          <w:tcPr>
            <w:tcW w:w="1323" w:type="dxa"/>
          </w:tcPr>
          <w:p w14:paraId="3E51AB2B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5E205601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199045D9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4ED4555F" w14:textId="77777777" w:rsidR="007E5F09" w:rsidRDefault="007E5F09" w:rsidP="00E9154F">
            <w:r>
              <w:t>0.8</w:t>
            </w:r>
          </w:p>
        </w:tc>
      </w:tr>
      <w:tr w:rsidR="007E5F09" w14:paraId="7F4B0C8E" w14:textId="77777777" w:rsidTr="00E9154F">
        <w:tc>
          <w:tcPr>
            <w:tcW w:w="1476" w:type="dxa"/>
          </w:tcPr>
          <w:p w14:paraId="0BDB074D" w14:textId="77777777" w:rsidR="007E5F09" w:rsidRDefault="007E5F09" w:rsidP="00E9154F">
            <w:r>
              <w:t>31.5V</w:t>
            </w:r>
          </w:p>
        </w:tc>
        <w:tc>
          <w:tcPr>
            <w:tcW w:w="1591" w:type="dxa"/>
          </w:tcPr>
          <w:p w14:paraId="6CB3D2C9" w14:textId="77777777" w:rsidR="007E5F09" w:rsidRDefault="007E5F09" w:rsidP="00E9154F">
            <w:r>
              <w:t>443.59</w:t>
            </w:r>
          </w:p>
        </w:tc>
        <w:tc>
          <w:tcPr>
            <w:tcW w:w="1323" w:type="dxa"/>
          </w:tcPr>
          <w:p w14:paraId="49AA639A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28BBEB14" w14:textId="77777777" w:rsidR="007E5F09" w:rsidRDefault="007E5F09" w:rsidP="00E9154F">
            <w:r>
              <w:t>2.7</w:t>
            </w:r>
          </w:p>
        </w:tc>
        <w:tc>
          <w:tcPr>
            <w:tcW w:w="1344" w:type="dxa"/>
          </w:tcPr>
          <w:p w14:paraId="4C3639D4" w14:textId="77777777" w:rsidR="007E5F09" w:rsidRDefault="007E5F09" w:rsidP="00E9154F">
            <w:r>
              <w:t>-1.1</w:t>
            </w:r>
          </w:p>
        </w:tc>
        <w:tc>
          <w:tcPr>
            <w:tcW w:w="1687" w:type="dxa"/>
          </w:tcPr>
          <w:p w14:paraId="57555281" w14:textId="77777777" w:rsidR="007E5F09" w:rsidRDefault="007E5F09" w:rsidP="00E9154F">
            <w:r>
              <w:t>0.2</w:t>
            </w:r>
          </w:p>
        </w:tc>
      </w:tr>
      <w:tr w:rsidR="007E5F09" w14:paraId="1E173B12" w14:textId="77777777" w:rsidTr="00E9154F">
        <w:tc>
          <w:tcPr>
            <w:tcW w:w="1476" w:type="dxa"/>
          </w:tcPr>
          <w:p w14:paraId="7D2DA0CA" w14:textId="77777777" w:rsidR="007E5F09" w:rsidRDefault="007E5F09" w:rsidP="00E9154F">
            <w:r>
              <w:t>31.5H</w:t>
            </w:r>
          </w:p>
        </w:tc>
        <w:tc>
          <w:tcPr>
            <w:tcW w:w="1591" w:type="dxa"/>
          </w:tcPr>
          <w:p w14:paraId="5A7E534D" w14:textId="77777777" w:rsidR="007E5F09" w:rsidRDefault="007E5F09" w:rsidP="00E9154F">
            <w:r>
              <w:t>433.42</w:t>
            </w:r>
          </w:p>
        </w:tc>
        <w:tc>
          <w:tcPr>
            <w:tcW w:w="1323" w:type="dxa"/>
          </w:tcPr>
          <w:p w14:paraId="3B4E9CCC" w14:textId="77777777" w:rsidR="007E5F09" w:rsidRDefault="007E5F09" w:rsidP="00E9154F">
            <w:r>
              <w:t>2.0</w:t>
            </w:r>
          </w:p>
        </w:tc>
        <w:tc>
          <w:tcPr>
            <w:tcW w:w="1084" w:type="dxa"/>
          </w:tcPr>
          <w:p w14:paraId="51E20032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662E5FF2" w14:textId="77777777" w:rsidR="007E5F09" w:rsidRDefault="007E5F09" w:rsidP="00E9154F">
            <w:r>
              <w:t>-1.5</w:t>
            </w:r>
          </w:p>
        </w:tc>
        <w:tc>
          <w:tcPr>
            <w:tcW w:w="1687" w:type="dxa"/>
          </w:tcPr>
          <w:p w14:paraId="1C23A254" w14:textId="77777777" w:rsidR="007E5F09" w:rsidRDefault="007E5F09" w:rsidP="00E9154F">
            <w:r>
              <w:t>0.3</w:t>
            </w:r>
          </w:p>
        </w:tc>
      </w:tr>
      <w:tr w:rsidR="007E5F09" w14:paraId="786E66EC" w14:textId="77777777" w:rsidTr="00E9154F">
        <w:tc>
          <w:tcPr>
            <w:tcW w:w="1476" w:type="dxa"/>
          </w:tcPr>
          <w:p w14:paraId="7C41F11C" w14:textId="77777777" w:rsidR="007E5F09" w:rsidRDefault="007E5F09" w:rsidP="00E9154F">
            <w:r>
              <w:t>36.7H</w:t>
            </w:r>
          </w:p>
        </w:tc>
        <w:tc>
          <w:tcPr>
            <w:tcW w:w="1591" w:type="dxa"/>
          </w:tcPr>
          <w:p w14:paraId="08CBBBA2" w14:textId="77777777" w:rsidR="007E5F09" w:rsidRDefault="007E5F09" w:rsidP="00E9154F">
            <w:r>
              <w:t>503.38</w:t>
            </w:r>
          </w:p>
        </w:tc>
        <w:tc>
          <w:tcPr>
            <w:tcW w:w="1323" w:type="dxa"/>
          </w:tcPr>
          <w:p w14:paraId="0AE9DE17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48F9E096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3529B83A" w14:textId="77777777" w:rsidR="007E5F09" w:rsidRDefault="007E5F09" w:rsidP="00E9154F">
            <w:r>
              <w:t>-1.1</w:t>
            </w:r>
          </w:p>
        </w:tc>
        <w:tc>
          <w:tcPr>
            <w:tcW w:w="1687" w:type="dxa"/>
          </w:tcPr>
          <w:p w14:paraId="1C8D6BD4" w14:textId="77777777" w:rsidR="007E5F09" w:rsidRDefault="007E5F09" w:rsidP="00E9154F">
            <w:r>
              <w:t>0.2</w:t>
            </w:r>
          </w:p>
        </w:tc>
      </w:tr>
      <w:tr w:rsidR="007E5F09" w14:paraId="1B9A62E7" w14:textId="77777777" w:rsidTr="00E9154F">
        <w:tc>
          <w:tcPr>
            <w:tcW w:w="1476" w:type="dxa"/>
          </w:tcPr>
          <w:p w14:paraId="3E6F73CE" w14:textId="77777777" w:rsidR="007E5F09" w:rsidRDefault="007E5F09" w:rsidP="00E9154F">
            <w:r>
              <w:t>36.7V</w:t>
            </w:r>
          </w:p>
        </w:tc>
        <w:tc>
          <w:tcPr>
            <w:tcW w:w="1591" w:type="dxa"/>
          </w:tcPr>
          <w:p w14:paraId="54BA7A47" w14:textId="77777777" w:rsidR="007E5F09" w:rsidRDefault="007E5F09" w:rsidP="00E9154F">
            <w:r>
              <w:t>478.27</w:t>
            </w:r>
          </w:p>
        </w:tc>
        <w:tc>
          <w:tcPr>
            <w:tcW w:w="1323" w:type="dxa"/>
          </w:tcPr>
          <w:p w14:paraId="10F1EAD6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2BCABC94" w14:textId="77777777" w:rsidR="007E5F09" w:rsidRDefault="007E5F09" w:rsidP="00E9154F">
            <w:r>
              <w:t>2.79</w:t>
            </w:r>
          </w:p>
        </w:tc>
        <w:tc>
          <w:tcPr>
            <w:tcW w:w="1344" w:type="dxa"/>
          </w:tcPr>
          <w:p w14:paraId="1BB15362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7CD8935D" w14:textId="77777777" w:rsidR="007E5F09" w:rsidRDefault="007E5F09" w:rsidP="00E9154F">
            <w:r>
              <w:t>0.2</w:t>
            </w:r>
          </w:p>
        </w:tc>
      </w:tr>
      <w:tr w:rsidR="007E5F09" w14:paraId="56DA2A1D" w14:textId="77777777" w:rsidTr="00E9154F">
        <w:tc>
          <w:tcPr>
            <w:tcW w:w="1476" w:type="dxa"/>
          </w:tcPr>
          <w:p w14:paraId="0CD1052C" w14:textId="77777777" w:rsidR="007E5F09" w:rsidRDefault="007E5F09" w:rsidP="00E9154F">
            <w:r>
              <w:t>42H</w:t>
            </w:r>
          </w:p>
        </w:tc>
        <w:tc>
          <w:tcPr>
            <w:tcW w:w="1591" w:type="dxa"/>
          </w:tcPr>
          <w:p w14:paraId="49C026E0" w14:textId="77777777" w:rsidR="007E5F09" w:rsidRDefault="007E5F09" w:rsidP="00E9154F">
            <w:r>
              <w:t>575.79</w:t>
            </w:r>
          </w:p>
        </w:tc>
        <w:tc>
          <w:tcPr>
            <w:tcW w:w="1323" w:type="dxa"/>
          </w:tcPr>
          <w:p w14:paraId="6BA03A8F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7CF38252" w14:textId="77777777" w:rsidR="007E5F09" w:rsidRDefault="007E5F09" w:rsidP="00E9154F">
            <w:r>
              <w:t>2.0</w:t>
            </w:r>
          </w:p>
        </w:tc>
        <w:tc>
          <w:tcPr>
            <w:tcW w:w="1344" w:type="dxa"/>
          </w:tcPr>
          <w:p w14:paraId="24DB8617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14B3F567" w14:textId="77777777" w:rsidR="007E5F09" w:rsidRDefault="007E5F09" w:rsidP="00E9154F">
            <w:r>
              <w:t>0.4</w:t>
            </w:r>
          </w:p>
        </w:tc>
      </w:tr>
      <w:tr w:rsidR="007E5F09" w14:paraId="407DDACF" w14:textId="77777777" w:rsidTr="00E9154F">
        <w:tc>
          <w:tcPr>
            <w:tcW w:w="1476" w:type="dxa"/>
          </w:tcPr>
          <w:p w14:paraId="0A8E6F22" w14:textId="77777777" w:rsidR="007E5F09" w:rsidRDefault="007E5F09" w:rsidP="00E9154F">
            <w:r>
              <w:t>42V</w:t>
            </w:r>
          </w:p>
        </w:tc>
        <w:tc>
          <w:tcPr>
            <w:tcW w:w="1591" w:type="dxa"/>
          </w:tcPr>
          <w:p w14:paraId="154A219A" w14:textId="77777777" w:rsidR="007E5F09" w:rsidRDefault="007E5F09" w:rsidP="00E9154F">
            <w:r>
              <w:t>589.51</w:t>
            </w:r>
          </w:p>
        </w:tc>
        <w:tc>
          <w:tcPr>
            <w:tcW w:w="1323" w:type="dxa"/>
          </w:tcPr>
          <w:p w14:paraId="57F7D7E7" w14:textId="77777777" w:rsidR="007E5F09" w:rsidRDefault="007E5F09" w:rsidP="00E9154F">
            <w:r>
              <w:t>1.1</w:t>
            </w:r>
          </w:p>
        </w:tc>
        <w:tc>
          <w:tcPr>
            <w:tcW w:w="1084" w:type="dxa"/>
          </w:tcPr>
          <w:p w14:paraId="5A229348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7B790D3D" w14:textId="77777777" w:rsidR="007E5F09" w:rsidRDefault="007E5F09" w:rsidP="00E9154F">
            <w:r>
              <w:t>-1.5</w:t>
            </w:r>
          </w:p>
        </w:tc>
        <w:tc>
          <w:tcPr>
            <w:tcW w:w="1687" w:type="dxa"/>
          </w:tcPr>
          <w:p w14:paraId="6DFDE66D" w14:textId="77777777" w:rsidR="007E5F09" w:rsidRDefault="007E5F09" w:rsidP="00E9154F">
            <w:r>
              <w:t>0.3</w:t>
            </w:r>
          </w:p>
        </w:tc>
      </w:tr>
      <w:tr w:rsidR="007E5F09" w14:paraId="04CEB18E" w14:textId="77777777" w:rsidTr="00E9154F">
        <w:tc>
          <w:tcPr>
            <w:tcW w:w="1476" w:type="dxa"/>
          </w:tcPr>
          <w:p w14:paraId="374010BD" w14:textId="77777777" w:rsidR="007E5F09" w:rsidRDefault="007E5F09" w:rsidP="00E9154F">
            <w:r>
              <w:t>48H</w:t>
            </w:r>
          </w:p>
        </w:tc>
        <w:tc>
          <w:tcPr>
            <w:tcW w:w="1591" w:type="dxa"/>
          </w:tcPr>
          <w:p w14:paraId="2FCEFED3" w14:textId="77777777" w:rsidR="007E5F09" w:rsidRDefault="007E5F09" w:rsidP="00E9154F">
            <w:r>
              <w:t>713.7</w:t>
            </w:r>
          </w:p>
        </w:tc>
        <w:tc>
          <w:tcPr>
            <w:tcW w:w="1323" w:type="dxa"/>
          </w:tcPr>
          <w:p w14:paraId="3312A82A" w14:textId="77777777" w:rsidR="007E5F09" w:rsidRDefault="007E5F09" w:rsidP="00E9154F">
            <w:r>
              <w:t>1.2</w:t>
            </w:r>
          </w:p>
        </w:tc>
        <w:tc>
          <w:tcPr>
            <w:tcW w:w="1084" w:type="dxa"/>
          </w:tcPr>
          <w:p w14:paraId="6DCA1FFB" w14:textId="77777777" w:rsidR="007E5F09" w:rsidRDefault="007E5F09" w:rsidP="00E9154F">
            <w:r>
              <w:t>1.8</w:t>
            </w:r>
          </w:p>
        </w:tc>
        <w:tc>
          <w:tcPr>
            <w:tcW w:w="1344" w:type="dxa"/>
          </w:tcPr>
          <w:p w14:paraId="7E39E062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0D6207B7" w14:textId="77777777" w:rsidR="007E5F09" w:rsidRDefault="007E5F09" w:rsidP="00E9154F">
            <w:r>
              <w:t>0.3</w:t>
            </w:r>
          </w:p>
        </w:tc>
      </w:tr>
      <w:tr w:rsidR="007E5F09" w14:paraId="0A893FBD" w14:textId="77777777" w:rsidTr="00E9154F">
        <w:tc>
          <w:tcPr>
            <w:tcW w:w="1476" w:type="dxa"/>
          </w:tcPr>
          <w:p w14:paraId="087E3F4C" w14:textId="77777777" w:rsidR="007E5F09" w:rsidRDefault="007E5F09" w:rsidP="00E9154F">
            <w:r>
              <w:t>48V</w:t>
            </w:r>
          </w:p>
        </w:tc>
        <w:tc>
          <w:tcPr>
            <w:tcW w:w="1591" w:type="dxa"/>
          </w:tcPr>
          <w:p w14:paraId="6E4F0E9D" w14:textId="77777777" w:rsidR="007E5F09" w:rsidRDefault="007E5F09" w:rsidP="00E9154F">
            <w:r>
              <w:t>665.77</w:t>
            </w:r>
          </w:p>
        </w:tc>
        <w:tc>
          <w:tcPr>
            <w:tcW w:w="1323" w:type="dxa"/>
          </w:tcPr>
          <w:p w14:paraId="69F08C3A" w14:textId="77777777" w:rsidR="007E5F09" w:rsidRDefault="007E5F09" w:rsidP="00E9154F">
            <w:r>
              <w:t>1.1</w:t>
            </w:r>
          </w:p>
        </w:tc>
        <w:tc>
          <w:tcPr>
            <w:tcW w:w="1084" w:type="dxa"/>
          </w:tcPr>
          <w:p w14:paraId="4C407C30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60E92596" w14:textId="77777777" w:rsidR="007E5F09" w:rsidRDefault="007E5F09" w:rsidP="00E9154F">
            <w:r>
              <w:t>-1.5</w:t>
            </w:r>
          </w:p>
        </w:tc>
        <w:tc>
          <w:tcPr>
            <w:tcW w:w="1687" w:type="dxa"/>
          </w:tcPr>
          <w:p w14:paraId="6B53D7C3" w14:textId="77777777" w:rsidR="007E5F09" w:rsidRDefault="007E5F09" w:rsidP="00E9154F">
            <w:r>
              <w:t>0.3</w:t>
            </w:r>
          </w:p>
        </w:tc>
      </w:tr>
      <w:tr w:rsidR="007E5F09" w14:paraId="6B0B6925" w14:textId="77777777" w:rsidTr="00E9154F">
        <w:tc>
          <w:tcPr>
            <w:tcW w:w="1476" w:type="dxa"/>
          </w:tcPr>
          <w:p w14:paraId="4E5EFEB7" w14:textId="77777777" w:rsidR="007E5F09" w:rsidRDefault="007E5F09" w:rsidP="00E9154F">
            <w:r>
              <w:t>52_80V</w:t>
            </w:r>
          </w:p>
        </w:tc>
        <w:tc>
          <w:tcPr>
            <w:tcW w:w="1591" w:type="dxa"/>
          </w:tcPr>
          <w:p w14:paraId="2D5E9024" w14:textId="77777777" w:rsidR="007E5F09" w:rsidRDefault="007E5F09" w:rsidP="00E9154F">
            <w:r>
              <w:t>460.54</w:t>
            </w:r>
          </w:p>
        </w:tc>
        <w:tc>
          <w:tcPr>
            <w:tcW w:w="1323" w:type="dxa"/>
          </w:tcPr>
          <w:p w14:paraId="1FCC90DE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05DE5BAF" w14:textId="77777777" w:rsidR="007E5F09" w:rsidRDefault="007E5F09" w:rsidP="00E9154F">
            <w:r>
              <w:t>2.5</w:t>
            </w:r>
          </w:p>
        </w:tc>
        <w:tc>
          <w:tcPr>
            <w:tcW w:w="1344" w:type="dxa"/>
          </w:tcPr>
          <w:p w14:paraId="3E70038B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6A44C376" w14:textId="77777777" w:rsidR="007E5F09" w:rsidRDefault="007E5F09" w:rsidP="00E9154F">
            <w:r>
              <w:t>-0.5</w:t>
            </w:r>
          </w:p>
        </w:tc>
      </w:tr>
      <w:tr w:rsidR="007E5F09" w14:paraId="74379F0B" w14:textId="77777777" w:rsidTr="00E9154F">
        <w:tc>
          <w:tcPr>
            <w:tcW w:w="1476" w:type="dxa"/>
          </w:tcPr>
          <w:p w14:paraId="2FCDA422" w14:textId="77777777" w:rsidR="007E5F09" w:rsidRDefault="007E5F09" w:rsidP="00E9154F">
            <w:r>
              <w:t>91.65V</w:t>
            </w:r>
          </w:p>
        </w:tc>
        <w:tc>
          <w:tcPr>
            <w:tcW w:w="1591" w:type="dxa"/>
          </w:tcPr>
          <w:p w14:paraId="7F1E7135" w14:textId="77777777" w:rsidR="007E5F09" w:rsidRDefault="007E5F09" w:rsidP="00E9154F">
            <w:r>
              <w:t>906.25</w:t>
            </w:r>
          </w:p>
        </w:tc>
        <w:tc>
          <w:tcPr>
            <w:tcW w:w="1323" w:type="dxa"/>
          </w:tcPr>
          <w:p w14:paraId="4DE9FBAF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2469451D" w14:textId="77777777" w:rsidR="007E5F09" w:rsidRDefault="007E5F09" w:rsidP="00E9154F">
            <w:r>
              <w:t>1.8</w:t>
            </w:r>
          </w:p>
        </w:tc>
        <w:tc>
          <w:tcPr>
            <w:tcW w:w="1344" w:type="dxa"/>
          </w:tcPr>
          <w:p w14:paraId="758D2985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437ED82A" w14:textId="77777777" w:rsidR="007E5F09" w:rsidRDefault="007E5F09" w:rsidP="00E9154F">
            <w:r>
              <w:t>-0.6</w:t>
            </w:r>
          </w:p>
        </w:tc>
      </w:tr>
      <w:tr w:rsidR="007E5F09" w14:paraId="0FB1FFE5" w14:textId="77777777" w:rsidTr="00E9154F">
        <w:tc>
          <w:tcPr>
            <w:tcW w:w="1476" w:type="dxa"/>
            <w:shd w:val="clear" w:color="auto" w:fill="8EAADB" w:themeFill="accent1" w:themeFillTint="99"/>
          </w:tcPr>
          <w:p w14:paraId="14DD5665" w14:textId="77777777" w:rsidR="007E5F09" w:rsidRDefault="007E5F09" w:rsidP="00E9154F">
            <w:r>
              <w:t xml:space="preserve">1:24 </w:t>
            </w:r>
          </w:p>
          <w:p w14:paraId="0A481BAA" w14:textId="77777777" w:rsidR="007E5F09" w:rsidRDefault="007E5F09" w:rsidP="00E9154F">
            <w:r>
              <w:t>16.05.2024</w:t>
            </w:r>
          </w:p>
        </w:tc>
        <w:tc>
          <w:tcPr>
            <w:tcW w:w="1591" w:type="dxa"/>
            <w:shd w:val="clear" w:color="auto" w:fill="8EAADB" w:themeFill="accent1" w:themeFillTint="99"/>
          </w:tcPr>
          <w:p w14:paraId="0B59FA5D" w14:textId="77777777" w:rsidR="007E5F09" w:rsidRDefault="007E5F09" w:rsidP="00E9154F"/>
        </w:tc>
        <w:tc>
          <w:tcPr>
            <w:tcW w:w="1323" w:type="dxa"/>
            <w:shd w:val="clear" w:color="auto" w:fill="8EAADB" w:themeFill="accent1" w:themeFillTint="99"/>
          </w:tcPr>
          <w:p w14:paraId="15E67EB4" w14:textId="77777777" w:rsidR="007E5F09" w:rsidRDefault="007E5F09" w:rsidP="00E9154F"/>
        </w:tc>
        <w:tc>
          <w:tcPr>
            <w:tcW w:w="1084" w:type="dxa"/>
            <w:shd w:val="clear" w:color="auto" w:fill="8EAADB" w:themeFill="accent1" w:themeFillTint="99"/>
          </w:tcPr>
          <w:p w14:paraId="46978CB7" w14:textId="77777777" w:rsidR="007E5F09" w:rsidRDefault="007E5F09" w:rsidP="00E9154F"/>
        </w:tc>
        <w:tc>
          <w:tcPr>
            <w:tcW w:w="1344" w:type="dxa"/>
            <w:shd w:val="clear" w:color="auto" w:fill="8EAADB" w:themeFill="accent1" w:themeFillTint="99"/>
          </w:tcPr>
          <w:p w14:paraId="3EFE33B4" w14:textId="77777777" w:rsidR="007E5F09" w:rsidRDefault="007E5F09" w:rsidP="00E9154F"/>
        </w:tc>
        <w:tc>
          <w:tcPr>
            <w:tcW w:w="1687" w:type="dxa"/>
            <w:shd w:val="clear" w:color="auto" w:fill="8EAADB" w:themeFill="accent1" w:themeFillTint="99"/>
          </w:tcPr>
          <w:p w14:paraId="39125775" w14:textId="77777777" w:rsidR="007E5F09" w:rsidRDefault="007E5F09" w:rsidP="00E9154F"/>
        </w:tc>
      </w:tr>
      <w:tr w:rsidR="007E5F09" w14:paraId="5365B56A" w14:textId="77777777" w:rsidTr="00E9154F">
        <w:tc>
          <w:tcPr>
            <w:tcW w:w="1476" w:type="dxa"/>
          </w:tcPr>
          <w:p w14:paraId="3AB2A63F" w14:textId="77777777" w:rsidR="007E5F09" w:rsidRDefault="007E5F09" w:rsidP="00E9154F">
            <w:r>
              <w:t>6.9H</w:t>
            </w:r>
          </w:p>
        </w:tc>
        <w:tc>
          <w:tcPr>
            <w:tcW w:w="1591" w:type="dxa"/>
          </w:tcPr>
          <w:p w14:paraId="72A07F3F" w14:textId="77777777" w:rsidR="007E5F09" w:rsidRDefault="007E5F09" w:rsidP="00E9154F">
            <w:r>
              <w:t>171.39</w:t>
            </w:r>
          </w:p>
        </w:tc>
        <w:tc>
          <w:tcPr>
            <w:tcW w:w="1323" w:type="dxa"/>
          </w:tcPr>
          <w:p w14:paraId="123E9537" w14:textId="77777777" w:rsidR="007E5F09" w:rsidRDefault="007E5F09" w:rsidP="00E9154F">
            <w:r>
              <w:t>4.4</w:t>
            </w:r>
          </w:p>
        </w:tc>
        <w:tc>
          <w:tcPr>
            <w:tcW w:w="1084" w:type="dxa"/>
          </w:tcPr>
          <w:p w14:paraId="05EF263E" w14:textId="77777777" w:rsidR="007E5F09" w:rsidRDefault="007E5F09" w:rsidP="00E9154F">
            <w:r>
              <w:t>4.8</w:t>
            </w:r>
          </w:p>
        </w:tc>
        <w:tc>
          <w:tcPr>
            <w:tcW w:w="1344" w:type="dxa"/>
          </w:tcPr>
          <w:p w14:paraId="429AC209" w14:textId="77777777" w:rsidR="007E5F09" w:rsidRDefault="007E5F09" w:rsidP="00E9154F">
            <w:r>
              <w:t>-0.9</w:t>
            </w:r>
          </w:p>
        </w:tc>
        <w:tc>
          <w:tcPr>
            <w:tcW w:w="1687" w:type="dxa"/>
          </w:tcPr>
          <w:p w14:paraId="46129EDF" w14:textId="77777777" w:rsidR="007E5F09" w:rsidRDefault="007E5F09" w:rsidP="00E9154F">
            <w:r>
              <w:t>0.2</w:t>
            </w:r>
          </w:p>
        </w:tc>
      </w:tr>
      <w:tr w:rsidR="007E5F09" w14:paraId="4CE74421" w14:textId="77777777" w:rsidTr="00E9154F">
        <w:tc>
          <w:tcPr>
            <w:tcW w:w="1476" w:type="dxa"/>
          </w:tcPr>
          <w:p w14:paraId="7FED8CA1" w14:textId="77777777" w:rsidR="007E5F09" w:rsidRDefault="007E5F09" w:rsidP="00E9154F">
            <w:r>
              <w:t>6.9V</w:t>
            </w:r>
          </w:p>
        </w:tc>
        <w:tc>
          <w:tcPr>
            <w:tcW w:w="1591" w:type="dxa"/>
          </w:tcPr>
          <w:p w14:paraId="5738F69F" w14:textId="77777777" w:rsidR="007E5F09" w:rsidRDefault="007E5F09" w:rsidP="00E9154F">
            <w:r>
              <w:t>164.85</w:t>
            </w:r>
          </w:p>
        </w:tc>
        <w:tc>
          <w:tcPr>
            <w:tcW w:w="1323" w:type="dxa"/>
          </w:tcPr>
          <w:p w14:paraId="3F5A0E99" w14:textId="77777777" w:rsidR="007E5F09" w:rsidRDefault="007E5F09" w:rsidP="00E9154F">
            <w:r>
              <w:t>4.2</w:t>
            </w:r>
          </w:p>
        </w:tc>
        <w:tc>
          <w:tcPr>
            <w:tcW w:w="1084" w:type="dxa"/>
          </w:tcPr>
          <w:p w14:paraId="7CEEDF71" w14:textId="77777777" w:rsidR="007E5F09" w:rsidRDefault="007E5F09" w:rsidP="00E9154F">
            <w:r>
              <w:t>3.8</w:t>
            </w:r>
          </w:p>
        </w:tc>
        <w:tc>
          <w:tcPr>
            <w:tcW w:w="1344" w:type="dxa"/>
          </w:tcPr>
          <w:p w14:paraId="72FEE669" w14:textId="77777777" w:rsidR="007E5F09" w:rsidRDefault="007E5F09" w:rsidP="00E9154F">
            <w:r>
              <w:t>-1.1</w:t>
            </w:r>
          </w:p>
        </w:tc>
        <w:tc>
          <w:tcPr>
            <w:tcW w:w="1687" w:type="dxa"/>
          </w:tcPr>
          <w:p w14:paraId="37DA4DCB" w14:textId="77777777" w:rsidR="007E5F09" w:rsidRDefault="007E5F09" w:rsidP="00E9154F">
            <w:r>
              <w:t>0.2</w:t>
            </w:r>
          </w:p>
        </w:tc>
      </w:tr>
      <w:tr w:rsidR="007E5F09" w14:paraId="0F593681" w14:textId="77777777" w:rsidTr="00E9154F">
        <w:tc>
          <w:tcPr>
            <w:tcW w:w="1476" w:type="dxa"/>
          </w:tcPr>
          <w:p w14:paraId="5F2D8898" w14:textId="77777777" w:rsidR="007E5F09" w:rsidRDefault="007E5F09" w:rsidP="00E9154F">
            <w:r>
              <w:t>7.3H</w:t>
            </w:r>
          </w:p>
        </w:tc>
        <w:tc>
          <w:tcPr>
            <w:tcW w:w="1591" w:type="dxa"/>
          </w:tcPr>
          <w:p w14:paraId="70DE0A8E" w14:textId="77777777" w:rsidR="007E5F09" w:rsidRDefault="007E5F09" w:rsidP="00E9154F">
            <w:r>
              <w:t>182.89</w:t>
            </w:r>
          </w:p>
        </w:tc>
        <w:tc>
          <w:tcPr>
            <w:tcW w:w="1323" w:type="dxa"/>
          </w:tcPr>
          <w:p w14:paraId="1147D38A" w14:textId="77777777" w:rsidR="007E5F09" w:rsidRDefault="007E5F09" w:rsidP="00E9154F">
            <w:r>
              <w:t>4.3</w:t>
            </w:r>
          </w:p>
        </w:tc>
        <w:tc>
          <w:tcPr>
            <w:tcW w:w="1084" w:type="dxa"/>
          </w:tcPr>
          <w:p w14:paraId="0B8B029E" w14:textId="77777777" w:rsidR="007E5F09" w:rsidRDefault="007E5F09" w:rsidP="00E9154F">
            <w:r>
              <w:t>4.7</w:t>
            </w:r>
          </w:p>
        </w:tc>
        <w:tc>
          <w:tcPr>
            <w:tcW w:w="1344" w:type="dxa"/>
          </w:tcPr>
          <w:p w14:paraId="6EF024B0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0DBC641C" w14:textId="77777777" w:rsidR="007E5F09" w:rsidRDefault="007E5F09" w:rsidP="00E9154F">
            <w:r>
              <w:t>0.3</w:t>
            </w:r>
          </w:p>
        </w:tc>
      </w:tr>
      <w:tr w:rsidR="007E5F09" w14:paraId="4766EAE6" w14:textId="77777777" w:rsidTr="00E9154F">
        <w:tc>
          <w:tcPr>
            <w:tcW w:w="1476" w:type="dxa"/>
          </w:tcPr>
          <w:p w14:paraId="6C8CAC68" w14:textId="77777777" w:rsidR="007E5F09" w:rsidRDefault="007E5F09" w:rsidP="00E9154F">
            <w:r>
              <w:t>7.3V</w:t>
            </w:r>
          </w:p>
        </w:tc>
        <w:tc>
          <w:tcPr>
            <w:tcW w:w="1591" w:type="dxa"/>
          </w:tcPr>
          <w:p w14:paraId="6BBEFECD" w14:textId="77777777" w:rsidR="007E5F09" w:rsidRDefault="007E5F09" w:rsidP="00E9154F">
            <w:r>
              <w:t>180.52</w:t>
            </w:r>
          </w:p>
        </w:tc>
        <w:tc>
          <w:tcPr>
            <w:tcW w:w="1323" w:type="dxa"/>
          </w:tcPr>
          <w:p w14:paraId="1941E367" w14:textId="77777777" w:rsidR="007E5F09" w:rsidRDefault="007E5F09" w:rsidP="00E9154F">
            <w:r>
              <w:t>4.2</w:t>
            </w:r>
          </w:p>
        </w:tc>
        <w:tc>
          <w:tcPr>
            <w:tcW w:w="1084" w:type="dxa"/>
          </w:tcPr>
          <w:p w14:paraId="0FBDB3AC" w14:textId="77777777" w:rsidR="007E5F09" w:rsidRDefault="007E5F09" w:rsidP="00E9154F">
            <w:r>
              <w:t>4.5</w:t>
            </w:r>
          </w:p>
        </w:tc>
        <w:tc>
          <w:tcPr>
            <w:tcW w:w="1344" w:type="dxa"/>
          </w:tcPr>
          <w:p w14:paraId="7BA28B5F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25C9BD11" w14:textId="77777777" w:rsidR="007E5F09" w:rsidRDefault="007E5F09" w:rsidP="00E9154F">
            <w:r>
              <w:t>0.4</w:t>
            </w:r>
          </w:p>
        </w:tc>
      </w:tr>
      <w:tr w:rsidR="007E5F09" w14:paraId="55830FCC" w14:textId="77777777" w:rsidTr="00E9154F">
        <w:tc>
          <w:tcPr>
            <w:tcW w:w="1476" w:type="dxa"/>
          </w:tcPr>
          <w:p w14:paraId="524E5C76" w14:textId="77777777" w:rsidR="007E5F09" w:rsidRDefault="007E5F09" w:rsidP="00E9154F">
            <w:r>
              <w:t>10.6H</w:t>
            </w:r>
          </w:p>
        </w:tc>
        <w:tc>
          <w:tcPr>
            <w:tcW w:w="1591" w:type="dxa"/>
          </w:tcPr>
          <w:p w14:paraId="233DEBB8" w14:textId="77777777" w:rsidR="007E5F09" w:rsidRDefault="007E5F09" w:rsidP="00E9154F">
            <w:r>
              <w:t>264.8</w:t>
            </w:r>
          </w:p>
        </w:tc>
        <w:tc>
          <w:tcPr>
            <w:tcW w:w="1323" w:type="dxa"/>
          </w:tcPr>
          <w:p w14:paraId="1988A4F3" w14:textId="77777777" w:rsidR="007E5F09" w:rsidRDefault="007E5F09" w:rsidP="00E9154F">
            <w:r>
              <w:t>2.8</w:t>
            </w:r>
          </w:p>
        </w:tc>
        <w:tc>
          <w:tcPr>
            <w:tcW w:w="1084" w:type="dxa"/>
          </w:tcPr>
          <w:p w14:paraId="2A2CAD1C" w14:textId="77777777" w:rsidR="007E5F09" w:rsidRDefault="007E5F09" w:rsidP="00E9154F">
            <w:r>
              <w:t>3.5</w:t>
            </w:r>
          </w:p>
        </w:tc>
        <w:tc>
          <w:tcPr>
            <w:tcW w:w="1344" w:type="dxa"/>
          </w:tcPr>
          <w:p w14:paraId="0EF9D2CF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2118F531" w14:textId="77777777" w:rsidR="007E5F09" w:rsidRDefault="007E5F09" w:rsidP="00E9154F">
            <w:r>
              <w:t>0.5</w:t>
            </w:r>
          </w:p>
        </w:tc>
      </w:tr>
      <w:tr w:rsidR="007E5F09" w14:paraId="7567AB8B" w14:textId="77777777" w:rsidTr="00E9154F">
        <w:tc>
          <w:tcPr>
            <w:tcW w:w="1476" w:type="dxa"/>
          </w:tcPr>
          <w:p w14:paraId="2001EB64" w14:textId="77777777" w:rsidR="007E5F09" w:rsidRDefault="007E5F09" w:rsidP="00E9154F">
            <w:r>
              <w:t>10.6V</w:t>
            </w:r>
          </w:p>
        </w:tc>
        <w:tc>
          <w:tcPr>
            <w:tcW w:w="1591" w:type="dxa"/>
          </w:tcPr>
          <w:p w14:paraId="04B00C7C" w14:textId="77777777" w:rsidR="007E5F09" w:rsidRDefault="007E5F09" w:rsidP="00E9154F">
            <w:r>
              <w:t>251.11</w:t>
            </w:r>
          </w:p>
        </w:tc>
        <w:tc>
          <w:tcPr>
            <w:tcW w:w="1323" w:type="dxa"/>
          </w:tcPr>
          <w:p w14:paraId="70DBAA84" w14:textId="77777777" w:rsidR="007E5F09" w:rsidRDefault="007E5F09" w:rsidP="00E9154F">
            <w:r>
              <w:t>2.9</w:t>
            </w:r>
          </w:p>
        </w:tc>
        <w:tc>
          <w:tcPr>
            <w:tcW w:w="1084" w:type="dxa"/>
          </w:tcPr>
          <w:p w14:paraId="36297002" w14:textId="77777777" w:rsidR="007E5F09" w:rsidRDefault="007E5F09" w:rsidP="00E9154F">
            <w:r>
              <w:t>3.5</w:t>
            </w:r>
          </w:p>
        </w:tc>
        <w:tc>
          <w:tcPr>
            <w:tcW w:w="1344" w:type="dxa"/>
          </w:tcPr>
          <w:p w14:paraId="6EBABF7C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0D50F22F" w14:textId="77777777" w:rsidR="007E5F09" w:rsidRDefault="007E5F09" w:rsidP="00E9154F">
            <w:r>
              <w:t>0.4</w:t>
            </w:r>
          </w:p>
        </w:tc>
      </w:tr>
      <w:tr w:rsidR="007E5F09" w14:paraId="1F340EB6" w14:textId="77777777" w:rsidTr="00E9154F">
        <w:tc>
          <w:tcPr>
            <w:tcW w:w="1476" w:type="dxa"/>
          </w:tcPr>
          <w:p w14:paraId="252CF5B9" w14:textId="77777777" w:rsidR="007E5F09" w:rsidRDefault="007E5F09" w:rsidP="00E9154F">
            <w:r>
              <w:t>18.7H</w:t>
            </w:r>
          </w:p>
        </w:tc>
        <w:tc>
          <w:tcPr>
            <w:tcW w:w="1591" w:type="dxa"/>
          </w:tcPr>
          <w:p w14:paraId="48DB885B" w14:textId="77777777" w:rsidR="007E5F09" w:rsidRDefault="007E5F09" w:rsidP="00E9154F">
            <w:r>
              <w:t>364.47</w:t>
            </w:r>
          </w:p>
        </w:tc>
        <w:tc>
          <w:tcPr>
            <w:tcW w:w="1323" w:type="dxa"/>
          </w:tcPr>
          <w:p w14:paraId="290AF635" w14:textId="77777777" w:rsidR="007E5F09" w:rsidRDefault="007E5F09" w:rsidP="00E9154F">
            <w:r>
              <w:t>2.0</w:t>
            </w:r>
          </w:p>
        </w:tc>
        <w:tc>
          <w:tcPr>
            <w:tcW w:w="1084" w:type="dxa"/>
          </w:tcPr>
          <w:p w14:paraId="24941F5B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6183A034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11A5C2EF" w14:textId="77777777" w:rsidR="007E5F09" w:rsidRDefault="007E5F09" w:rsidP="00E9154F">
            <w:r>
              <w:t>0.7</w:t>
            </w:r>
          </w:p>
        </w:tc>
      </w:tr>
      <w:tr w:rsidR="007E5F09" w14:paraId="2696BAE2" w14:textId="77777777" w:rsidTr="00E9154F">
        <w:tc>
          <w:tcPr>
            <w:tcW w:w="1476" w:type="dxa"/>
          </w:tcPr>
          <w:p w14:paraId="2B252553" w14:textId="77777777" w:rsidR="007E5F09" w:rsidRDefault="007E5F09" w:rsidP="00E9154F">
            <w:r>
              <w:t>18.7V</w:t>
            </w:r>
          </w:p>
        </w:tc>
        <w:tc>
          <w:tcPr>
            <w:tcW w:w="1591" w:type="dxa"/>
          </w:tcPr>
          <w:p w14:paraId="4B15A663" w14:textId="77777777" w:rsidR="007E5F09" w:rsidRDefault="007E5F09" w:rsidP="00E9154F">
            <w:r>
              <w:t>345.09</w:t>
            </w:r>
          </w:p>
        </w:tc>
        <w:tc>
          <w:tcPr>
            <w:tcW w:w="1323" w:type="dxa"/>
          </w:tcPr>
          <w:p w14:paraId="189CF783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58D0245F" w14:textId="77777777" w:rsidR="007E5F09" w:rsidRDefault="007E5F09" w:rsidP="00E9154F">
            <w:r>
              <w:t>2.7</w:t>
            </w:r>
          </w:p>
        </w:tc>
        <w:tc>
          <w:tcPr>
            <w:tcW w:w="1344" w:type="dxa"/>
          </w:tcPr>
          <w:p w14:paraId="44102ACD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3B46CF98" w14:textId="77777777" w:rsidR="007E5F09" w:rsidRDefault="007E5F09" w:rsidP="00E9154F">
            <w:r>
              <w:t>0.8</w:t>
            </w:r>
          </w:p>
        </w:tc>
      </w:tr>
      <w:tr w:rsidR="007E5F09" w14:paraId="004E14D9" w14:textId="77777777" w:rsidTr="00E9154F">
        <w:tc>
          <w:tcPr>
            <w:tcW w:w="1476" w:type="dxa"/>
          </w:tcPr>
          <w:p w14:paraId="7F8C4092" w14:textId="77777777" w:rsidR="007E5F09" w:rsidRDefault="007E5F09" w:rsidP="00E9154F">
            <w:r>
              <w:t>23.8H</w:t>
            </w:r>
          </w:p>
        </w:tc>
        <w:tc>
          <w:tcPr>
            <w:tcW w:w="1591" w:type="dxa"/>
          </w:tcPr>
          <w:p w14:paraId="42962463" w14:textId="77777777" w:rsidR="007E5F09" w:rsidRDefault="007E5F09" w:rsidP="00E9154F">
            <w:r>
              <w:t>358.89</w:t>
            </w:r>
          </w:p>
        </w:tc>
        <w:tc>
          <w:tcPr>
            <w:tcW w:w="1323" w:type="dxa"/>
          </w:tcPr>
          <w:p w14:paraId="14FED3D7" w14:textId="77777777" w:rsidR="007E5F09" w:rsidRDefault="007E5F09" w:rsidP="00E9154F">
            <w:r>
              <w:t>1.7</w:t>
            </w:r>
          </w:p>
        </w:tc>
        <w:tc>
          <w:tcPr>
            <w:tcW w:w="1084" w:type="dxa"/>
          </w:tcPr>
          <w:p w14:paraId="0F11ABD6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33F9E438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14B50A05" w14:textId="77777777" w:rsidR="007E5F09" w:rsidRDefault="007E5F09" w:rsidP="00E9154F">
            <w:r>
              <w:t>0.6</w:t>
            </w:r>
          </w:p>
        </w:tc>
      </w:tr>
      <w:tr w:rsidR="007E5F09" w14:paraId="5E4BEB03" w14:textId="77777777" w:rsidTr="00E9154F">
        <w:tc>
          <w:tcPr>
            <w:tcW w:w="1476" w:type="dxa"/>
          </w:tcPr>
          <w:p w14:paraId="4E8270B1" w14:textId="77777777" w:rsidR="007E5F09" w:rsidRDefault="007E5F09" w:rsidP="00E9154F">
            <w:r>
              <w:t>23.8V</w:t>
            </w:r>
          </w:p>
        </w:tc>
        <w:tc>
          <w:tcPr>
            <w:tcW w:w="1591" w:type="dxa"/>
          </w:tcPr>
          <w:p w14:paraId="7D2A286A" w14:textId="77777777" w:rsidR="007E5F09" w:rsidRDefault="007E5F09" w:rsidP="00E9154F">
            <w:r>
              <w:t>329.16</w:t>
            </w:r>
          </w:p>
        </w:tc>
        <w:tc>
          <w:tcPr>
            <w:tcW w:w="1323" w:type="dxa"/>
          </w:tcPr>
          <w:p w14:paraId="555D6B3C" w14:textId="77777777" w:rsidR="007E5F09" w:rsidRDefault="007E5F09" w:rsidP="00E9154F">
            <w:r>
              <w:t>2.2</w:t>
            </w:r>
          </w:p>
        </w:tc>
        <w:tc>
          <w:tcPr>
            <w:tcW w:w="1084" w:type="dxa"/>
          </w:tcPr>
          <w:p w14:paraId="7BE7B908" w14:textId="77777777" w:rsidR="007E5F09" w:rsidRDefault="007E5F09" w:rsidP="00E9154F">
            <w:r>
              <w:t>2.5</w:t>
            </w:r>
          </w:p>
        </w:tc>
        <w:tc>
          <w:tcPr>
            <w:tcW w:w="1344" w:type="dxa"/>
          </w:tcPr>
          <w:p w14:paraId="03B258C1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6C038681" w14:textId="77777777" w:rsidR="007E5F09" w:rsidRDefault="007E5F09" w:rsidP="00E9154F">
            <w:r>
              <w:t>0.7</w:t>
            </w:r>
          </w:p>
        </w:tc>
      </w:tr>
      <w:tr w:rsidR="007E5F09" w14:paraId="242338AA" w14:textId="77777777" w:rsidTr="00E9154F">
        <w:tc>
          <w:tcPr>
            <w:tcW w:w="1476" w:type="dxa"/>
          </w:tcPr>
          <w:p w14:paraId="2183BE83" w14:textId="77777777" w:rsidR="007E5F09" w:rsidRDefault="007E5F09" w:rsidP="00E9154F">
            <w:r>
              <w:t>31.5V</w:t>
            </w:r>
          </w:p>
        </w:tc>
        <w:tc>
          <w:tcPr>
            <w:tcW w:w="1591" w:type="dxa"/>
          </w:tcPr>
          <w:p w14:paraId="56307B0F" w14:textId="77777777" w:rsidR="007E5F09" w:rsidRDefault="007E5F09" w:rsidP="00E9154F">
            <w:r>
              <w:t>442.31</w:t>
            </w:r>
          </w:p>
        </w:tc>
        <w:tc>
          <w:tcPr>
            <w:tcW w:w="1323" w:type="dxa"/>
          </w:tcPr>
          <w:p w14:paraId="1CEDD5A1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6B293988" w14:textId="77777777" w:rsidR="007E5F09" w:rsidRDefault="007E5F09" w:rsidP="00E9154F">
            <w:r>
              <w:t>2.7</w:t>
            </w:r>
          </w:p>
        </w:tc>
        <w:tc>
          <w:tcPr>
            <w:tcW w:w="1344" w:type="dxa"/>
          </w:tcPr>
          <w:p w14:paraId="27911184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0359B938" w14:textId="77777777" w:rsidR="007E5F09" w:rsidRDefault="007E5F09" w:rsidP="00E9154F">
            <w:r>
              <w:t>0.3</w:t>
            </w:r>
          </w:p>
        </w:tc>
      </w:tr>
      <w:tr w:rsidR="007E5F09" w14:paraId="61119451" w14:textId="77777777" w:rsidTr="00E9154F">
        <w:tc>
          <w:tcPr>
            <w:tcW w:w="1476" w:type="dxa"/>
          </w:tcPr>
          <w:p w14:paraId="7641A8BF" w14:textId="77777777" w:rsidR="007E5F09" w:rsidRDefault="007E5F09" w:rsidP="00E9154F">
            <w:r>
              <w:t>31.5H</w:t>
            </w:r>
          </w:p>
        </w:tc>
        <w:tc>
          <w:tcPr>
            <w:tcW w:w="1591" w:type="dxa"/>
          </w:tcPr>
          <w:p w14:paraId="4FF3A32B" w14:textId="77777777" w:rsidR="007E5F09" w:rsidRDefault="007E5F09" w:rsidP="00E9154F">
            <w:r>
              <w:t>439.08</w:t>
            </w:r>
          </w:p>
        </w:tc>
        <w:tc>
          <w:tcPr>
            <w:tcW w:w="1323" w:type="dxa"/>
          </w:tcPr>
          <w:p w14:paraId="50C78528" w14:textId="77777777" w:rsidR="007E5F09" w:rsidRDefault="007E5F09" w:rsidP="00E9154F">
            <w:r>
              <w:t>1.5</w:t>
            </w:r>
          </w:p>
        </w:tc>
        <w:tc>
          <w:tcPr>
            <w:tcW w:w="1084" w:type="dxa"/>
          </w:tcPr>
          <w:p w14:paraId="114C35E3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33BBFD96" w14:textId="77777777" w:rsidR="007E5F09" w:rsidRDefault="007E5F09" w:rsidP="00E9154F">
            <w:r>
              <w:t>-1.7</w:t>
            </w:r>
          </w:p>
        </w:tc>
        <w:tc>
          <w:tcPr>
            <w:tcW w:w="1687" w:type="dxa"/>
          </w:tcPr>
          <w:p w14:paraId="4DFC3F34" w14:textId="77777777" w:rsidR="007E5F09" w:rsidRDefault="007E5F09" w:rsidP="00E9154F">
            <w:r>
              <w:t>0.3</w:t>
            </w:r>
          </w:p>
        </w:tc>
      </w:tr>
      <w:tr w:rsidR="007E5F09" w14:paraId="52AD5732" w14:textId="77777777" w:rsidTr="00E9154F">
        <w:tc>
          <w:tcPr>
            <w:tcW w:w="1476" w:type="dxa"/>
          </w:tcPr>
          <w:p w14:paraId="7A73CCE0" w14:textId="77777777" w:rsidR="007E5F09" w:rsidRDefault="007E5F09" w:rsidP="00E9154F">
            <w:r>
              <w:t>36.7H</w:t>
            </w:r>
          </w:p>
        </w:tc>
        <w:tc>
          <w:tcPr>
            <w:tcW w:w="1591" w:type="dxa"/>
          </w:tcPr>
          <w:p w14:paraId="4787AB54" w14:textId="77777777" w:rsidR="007E5F09" w:rsidRDefault="007E5F09" w:rsidP="00E9154F">
            <w:r>
              <w:t>503.61</w:t>
            </w:r>
          </w:p>
        </w:tc>
        <w:tc>
          <w:tcPr>
            <w:tcW w:w="1323" w:type="dxa"/>
          </w:tcPr>
          <w:p w14:paraId="3AC49C65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23B0913B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47C0434C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35E2A3A9" w14:textId="77777777" w:rsidR="007E5F09" w:rsidRDefault="007E5F09" w:rsidP="00E9154F">
            <w:r>
              <w:t>0.3</w:t>
            </w:r>
          </w:p>
        </w:tc>
      </w:tr>
      <w:tr w:rsidR="007E5F09" w14:paraId="597061B5" w14:textId="77777777" w:rsidTr="00E9154F">
        <w:tc>
          <w:tcPr>
            <w:tcW w:w="1476" w:type="dxa"/>
          </w:tcPr>
          <w:p w14:paraId="5EF6F9F8" w14:textId="77777777" w:rsidR="007E5F09" w:rsidRDefault="007E5F09" w:rsidP="00E9154F">
            <w:r>
              <w:t>36.7V</w:t>
            </w:r>
          </w:p>
        </w:tc>
        <w:tc>
          <w:tcPr>
            <w:tcW w:w="1591" w:type="dxa"/>
          </w:tcPr>
          <w:p w14:paraId="43E09302" w14:textId="77777777" w:rsidR="007E5F09" w:rsidRDefault="007E5F09" w:rsidP="00E9154F">
            <w:r>
              <w:t>489.07</w:t>
            </w:r>
          </w:p>
        </w:tc>
        <w:tc>
          <w:tcPr>
            <w:tcW w:w="1323" w:type="dxa"/>
          </w:tcPr>
          <w:p w14:paraId="19748D7E" w14:textId="77777777" w:rsidR="007E5F09" w:rsidRDefault="007E5F09" w:rsidP="00E9154F">
            <w:r>
              <w:t>1.2</w:t>
            </w:r>
          </w:p>
        </w:tc>
        <w:tc>
          <w:tcPr>
            <w:tcW w:w="1084" w:type="dxa"/>
          </w:tcPr>
          <w:p w14:paraId="2764E57B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64C456D4" w14:textId="77777777" w:rsidR="007E5F09" w:rsidRDefault="007E5F09" w:rsidP="00E9154F">
            <w:r>
              <w:t>-1.6</w:t>
            </w:r>
          </w:p>
        </w:tc>
        <w:tc>
          <w:tcPr>
            <w:tcW w:w="1687" w:type="dxa"/>
          </w:tcPr>
          <w:p w14:paraId="5B43F73A" w14:textId="77777777" w:rsidR="007E5F09" w:rsidRDefault="007E5F09" w:rsidP="00E9154F">
            <w:r>
              <w:t>0.2</w:t>
            </w:r>
          </w:p>
        </w:tc>
      </w:tr>
      <w:tr w:rsidR="007E5F09" w14:paraId="66427AEF" w14:textId="77777777" w:rsidTr="00E9154F">
        <w:tc>
          <w:tcPr>
            <w:tcW w:w="1476" w:type="dxa"/>
          </w:tcPr>
          <w:p w14:paraId="47613D56" w14:textId="77777777" w:rsidR="007E5F09" w:rsidRDefault="007E5F09" w:rsidP="00E9154F">
            <w:r>
              <w:t>42H</w:t>
            </w:r>
          </w:p>
        </w:tc>
        <w:tc>
          <w:tcPr>
            <w:tcW w:w="1591" w:type="dxa"/>
          </w:tcPr>
          <w:p w14:paraId="787AEB40" w14:textId="77777777" w:rsidR="007E5F09" w:rsidRDefault="007E5F09" w:rsidP="00E9154F">
            <w:r>
              <w:t>580.85</w:t>
            </w:r>
          </w:p>
        </w:tc>
        <w:tc>
          <w:tcPr>
            <w:tcW w:w="1323" w:type="dxa"/>
          </w:tcPr>
          <w:p w14:paraId="1E9FDC61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75D63EE4" w14:textId="77777777" w:rsidR="007E5F09" w:rsidRDefault="007E5F09" w:rsidP="00E9154F">
            <w:r>
              <w:t>2.1</w:t>
            </w:r>
          </w:p>
        </w:tc>
        <w:tc>
          <w:tcPr>
            <w:tcW w:w="1344" w:type="dxa"/>
          </w:tcPr>
          <w:p w14:paraId="37379FDF" w14:textId="77777777" w:rsidR="007E5F09" w:rsidRDefault="007E5F09" w:rsidP="00E9154F">
            <w:r>
              <w:t>-1.7</w:t>
            </w:r>
          </w:p>
        </w:tc>
        <w:tc>
          <w:tcPr>
            <w:tcW w:w="1687" w:type="dxa"/>
          </w:tcPr>
          <w:p w14:paraId="6BFD0F57" w14:textId="77777777" w:rsidR="007E5F09" w:rsidRDefault="007E5F09" w:rsidP="00E9154F">
            <w:r>
              <w:t>0.3</w:t>
            </w:r>
          </w:p>
        </w:tc>
      </w:tr>
      <w:tr w:rsidR="007E5F09" w14:paraId="7209E89D" w14:textId="77777777" w:rsidTr="00E9154F">
        <w:tc>
          <w:tcPr>
            <w:tcW w:w="1476" w:type="dxa"/>
          </w:tcPr>
          <w:p w14:paraId="1F730642" w14:textId="77777777" w:rsidR="007E5F09" w:rsidRDefault="007E5F09" w:rsidP="00E9154F">
            <w:r>
              <w:t>42V</w:t>
            </w:r>
          </w:p>
        </w:tc>
        <w:tc>
          <w:tcPr>
            <w:tcW w:w="1591" w:type="dxa"/>
          </w:tcPr>
          <w:p w14:paraId="1AC3C6E1" w14:textId="77777777" w:rsidR="007E5F09" w:rsidRDefault="007E5F09" w:rsidP="00E9154F">
            <w:r>
              <w:t>614.94</w:t>
            </w:r>
          </w:p>
        </w:tc>
        <w:tc>
          <w:tcPr>
            <w:tcW w:w="1323" w:type="dxa"/>
          </w:tcPr>
          <w:p w14:paraId="63B1625A" w14:textId="77777777" w:rsidR="007E5F09" w:rsidRDefault="007E5F09" w:rsidP="00E9154F">
            <w:r>
              <w:t>1.1</w:t>
            </w:r>
          </w:p>
        </w:tc>
        <w:tc>
          <w:tcPr>
            <w:tcW w:w="1084" w:type="dxa"/>
          </w:tcPr>
          <w:p w14:paraId="271714E0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3B88AAB8" w14:textId="77777777" w:rsidR="007E5F09" w:rsidRDefault="007E5F09" w:rsidP="00E9154F">
            <w:r>
              <w:t>-1.7</w:t>
            </w:r>
          </w:p>
        </w:tc>
        <w:tc>
          <w:tcPr>
            <w:tcW w:w="1687" w:type="dxa"/>
          </w:tcPr>
          <w:p w14:paraId="050A2A6A" w14:textId="77777777" w:rsidR="007E5F09" w:rsidRDefault="007E5F09" w:rsidP="00E9154F">
            <w:r>
              <w:t>0.3</w:t>
            </w:r>
          </w:p>
        </w:tc>
      </w:tr>
      <w:tr w:rsidR="007E5F09" w14:paraId="052660D1" w14:textId="77777777" w:rsidTr="00E9154F">
        <w:tc>
          <w:tcPr>
            <w:tcW w:w="1476" w:type="dxa"/>
          </w:tcPr>
          <w:p w14:paraId="012DD383" w14:textId="77777777" w:rsidR="007E5F09" w:rsidRDefault="007E5F09" w:rsidP="00E9154F">
            <w:r>
              <w:lastRenderedPageBreak/>
              <w:t>48H</w:t>
            </w:r>
          </w:p>
        </w:tc>
        <w:tc>
          <w:tcPr>
            <w:tcW w:w="1591" w:type="dxa"/>
          </w:tcPr>
          <w:p w14:paraId="56180176" w14:textId="77777777" w:rsidR="007E5F09" w:rsidRDefault="007E5F09" w:rsidP="00E9154F">
            <w:r>
              <w:t>704.33</w:t>
            </w:r>
          </w:p>
        </w:tc>
        <w:tc>
          <w:tcPr>
            <w:tcW w:w="1323" w:type="dxa"/>
          </w:tcPr>
          <w:p w14:paraId="71FCE089" w14:textId="77777777" w:rsidR="007E5F09" w:rsidRDefault="007E5F09" w:rsidP="00E9154F">
            <w:r>
              <w:t>1.2</w:t>
            </w:r>
          </w:p>
        </w:tc>
        <w:tc>
          <w:tcPr>
            <w:tcW w:w="1084" w:type="dxa"/>
          </w:tcPr>
          <w:p w14:paraId="0D3ED6D1" w14:textId="77777777" w:rsidR="007E5F09" w:rsidRDefault="007E5F09" w:rsidP="00E9154F">
            <w:r>
              <w:t>1.9</w:t>
            </w:r>
          </w:p>
        </w:tc>
        <w:tc>
          <w:tcPr>
            <w:tcW w:w="1344" w:type="dxa"/>
          </w:tcPr>
          <w:p w14:paraId="3EC3CAE5" w14:textId="77777777" w:rsidR="007E5F09" w:rsidRDefault="007E5F09" w:rsidP="00E9154F">
            <w:r>
              <w:t>-1.7</w:t>
            </w:r>
          </w:p>
        </w:tc>
        <w:tc>
          <w:tcPr>
            <w:tcW w:w="1687" w:type="dxa"/>
          </w:tcPr>
          <w:p w14:paraId="784B8B27" w14:textId="77777777" w:rsidR="007E5F09" w:rsidRDefault="007E5F09" w:rsidP="00E9154F">
            <w:r>
              <w:t>0.3</w:t>
            </w:r>
          </w:p>
        </w:tc>
      </w:tr>
      <w:tr w:rsidR="007E5F09" w14:paraId="566CCF02" w14:textId="77777777" w:rsidTr="00E9154F">
        <w:tc>
          <w:tcPr>
            <w:tcW w:w="1476" w:type="dxa"/>
          </w:tcPr>
          <w:p w14:paraId="2C5CD8F7" w14:textId="77777777" w:rsidR="007E5F09" w:rsidRDefault="007E5F09" w:rsidP="00E9154F">
            <w:r>
              <w:t>48V</w:t>
            </w:r>
          </w:p>
        </w:tc>
        <w:tc>
          <w:tcPr>
            <w:tcW w:w="1591" w:type="dxa"/>
          </w:tcPr>
          <w:p w14:paraId="00FC4790" w14:textId="77777777" w:rsidR="007E5F09" w:rsidRDefault="007E5F09" w:rsidP="00E9154F">
            <w:r>
              <w:t>689.1</w:t>
            </w:r>
          </w:p>
        </w:tc>
        <w:tc>
          <w:tcPr>
            <w:tcW w:w="1323" w:type="dxa"/>
          </w:tcPr>
          <w:p w14:paraId="69520BE5" w14:textId="77777777" w:rsidR="007E5F09" w:rsidRDefault="007E5F09" w:rsidP="00E9154F">
            <w:r>
              <w:t>1.0</w:t>
            </w:r>
          </w:p>
        </w:tc>
        <w:tc>
          <w:tcPr>
            <w:tcW w:w="1084" w:type="dxa"/>
          </w:tcPr>
          <w:p w14:paraId="0B9F2CF5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748C6CFF" w14:textId="77777777" w:rsidR="007E5F09" w:rsidRDefault="007E5F09" w:rsidP="00E9154F">
            <w:r>
              <w:t>-1.7</w:t>
            </w:r>
          </w:p>
        </w:tc>
        <w:tc>
          <w:tcPr>
            <w:tcW w:w="1687" w:type="dxa"/>
          </w:tcPr>
          <w:p w14:paraId="4A3E631B" w14:textId="77777777" w:rsidR="007E5F09" w:rsidRDefault="007E5F09" w:rsidP="00E9154F">
            <w:r>
              <w:t>0.3</w:t>
            </w:r>
          </w:p>
        </w:tc>
      </w:tr>
      <w:tr w:rsidR="007E5F09" w14:paraId="14D09119" w14:textId="77777777" w:rsidTr="00E9154F">
        <w:tc>
          <w:tcPr>
            <w:tcW w:w="1476" w:type="dxa"/>
          </w:tcPr>
          <w:p w14:paraId="274E7584" w14:textId="77777777" w:rsidR="007E5F09" w:rsidRDefault="007E5F09" w:rsidP="00E9154F">
            <w:r>
              <w:t>52_80V</w:t>
            </w:r>
          </w:p>
        </w:tc>
        <w:tc>
          <w:tcPr>
            <w:tcW w:w="1591" w:type="dxa"/>
          </w:tcPr>
          <w:p w14:paraId="07FF111D" w14:textId="77777777" w:rsidR="007E5F09" w:rsidRDefault="007E5F09" w:rsidP="00E9154F">
            <w:r>
              <w:t>444.75</w:t>
            </w:r>
          </w:p>
        </w:tc>
        <w:tc>
          <w:tcPr>
            <w:tcW w:w="1323" w:type="dxa"/>
          </w:tcPr>
          <w:p w14:paraId="5F4035F0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3D621F11" w14:textId="77777777" w:rsidR="007E5F09" w:rsidRDefault="007E5F09" w:rsidP="00E9154F">
            <w:r>
              <w:t>2.5</w:t>
            </w:r>
          </w:p>
        </w:tc>
        <w:tc>
          <w:tcPr>
            <w:tcW w:w="1344" w:type="dxa"/>
          </w:tcPr>
          <w:p w14:paraId="784E91B6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7938D858" w14:textId="77777777" w:rsidR="007E5F09" w:rsidRDefault="007E5F09" w:rsidP="00E9154F">
            <w:r>
              <w:t>-0.4</w:t>
            </w:r>
          </w:p>
        </w:tc>
      </w:tr>
      <w:tr w:rsidR="007E5F09" w14:paraId="412C40DB" w14:textId="77777777" w:rsidTr="00E9154F">
        <w:tc>
          <w:tcPr>
            <w:tcW w:w="1476" w:type="dxa"/>
          </w:tcPr>
          <w:p w14:paraId="205B1991" w14:textId="77777777" w:rsidR="007E5F09" w:rsidRDefault="007E5F09" w:rsidP="00E9154F">
            <w:r>
              <w:t>91.65H</w:t>
            </w:r>
          </w:p>
        </w:tc>
        <w:tc>
          <w:tcPr>
            <w:tcW w:w="1591" w:type="dxa"/>
          </w:tcPr>
          <w:p w14:paraId="61F08CF7" w14:textId="77777777" w:rsidR="007E5F09" w:rsidRDefault="007E5F09" w:rsidP="00E9154F">
            <w:r>
              <w:t>876.92</w:t>
            </w:r>
          </w:p>
        </w:tc>
        <w:tc>
          <w:tcPr>
            <w:tcW w:w="1323" w:type="dxa"/>
          </w:tcPr>
          <w:p w14:paraId="645CCFE5" w14:textId="77777777" w:rsidR="007E5F09" w:rsidRDefault="007E5F09" w:rsidP="00E9154F">
            <w:r>
              <w:t>1.099</w:t>
            </w:r>
          </w:p>
        </w:tc>
        <w:tc>
          <w:tcPr>
            <w:tcW w:w="1084" w:type="dxa"/>
          </w:tcPr>
          <w:p w14:paraId="57A0812C" w14:textId="77777777" w:rsidR="007E5F09" w:rsidRDefault="007E5F09" w:rsidP="00E9154F">
            <w:r>
              <w:t>1.6</w:t>
            </w:r>
          </w:p>
        </w:tc>
        <w:tc>
          <w:tcPr>
            <w:tcW w:w="1344" w:type="dxa"/>
          </w:tcPr>
          <w:p w14:paraId="43884DED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5F2247E0" w14:textId="77777777" w:rsidR="007E5F09" w:rsidRDefault="007E5F09" w:rsidP="00E9154F">
            <w:r>
              <w:t>-0.5</w:t>
            </w:r>
          </w:p>
        </w:tc>
      </w:tr>
      <w:tr w:rsidR="007E5F09" w14:paraId="647D83FF" w14:textId="77777777" w:rsidTr="00E9154F">
        <w:tc>
          <w:tcPr>
            <w:tcW w:w="1476" w:type="dxa"/>
          </w:tcPr>
          <w:p w14:paraId="59C0DB49" w14:textId="77777777" w:rsidR="007E5F09" w:rsidRDefault="007E5F09" w:rsidP="00E9154F">
            <w:r>
              <w:t>91.65V</w:t>
            </w:r>
          </w:p>
        </w:tc>
        <w:tc>
          <w:tcPr>
            <w:tcW w:w="1591" w:type="dxa"/>
          </w:tcPr>
          <w:p w14:paraId="56A97588" w14:textId="77777777" w:rsidR="007E5F09" w:rsidRDefault="007E5F09" w:rsidP="00E9154F">
            <w:r>
              <w:t>904.75</w:t>
            </w:r>
          </w:p>
        </w:tc>
        <w:tc>
          <w:tcPr>
            <w:tcW w:w="1323" w:type="dxa"/>
          </w:tcPr>
          <w:p w14:paraId="3E0EBF78" w14:textId="77777777" w:rsidR="007E5F09" w:rsidRDefault="007E5F09" w:rsidP="00E9154F">
            <w:r>
              <w:t>1.2</w:t>
            </w:r>
          </w:p>
        </w:tc>
        <w:tc>
          <w:tcPr>
            <w:tcW w:w="1084" w:type="dxa"/>
          </w:tcPr>
          <w:p w14:paraId="56D428FF" w14:textId="77777777" w:rsidR="007E5F09" w:rsidRDefault="007E5F09" w:rsidP="00E9154F">
            <w:r>
              <w:t>1.8</w:t>
            </w:r>
          </w:p>
        </w:tc>
        <w:tc>
          <w:tcPr>
            <w:tcW w:w="1344" w:type="dxa"/>
          </w:tcPr>
          <w:p w14:paraId="2435A6A4" w14:textId="77777777" w:rsidR="007E5F09" w:rsidRDefault="007E5F09" w:rsidP="00E9154F">
            <w:r>
              <w:t>-1.2</w:t>
            </w:r>
          </w:p>
        </w:tc>
        <w:tc>
          <w:tcPr>
            <w:tcW w:w="1687" w:type="dxa"/>
          </w:tcPr>
          <w:p w14:paraId="3946998D" w14:textId="77777777" w:rsidR="007E5F09" w:rsidRDefault="007E5F09" w:rsidP="00E9154F">
            <w:r>
              <w:t>-0.6</w:t>
            </w:r>
          </w:p>
        </w:tc>
      </w:tr>
      <w:tr w:rsidR="007E5F09" w14:paraId="3AD62E19" w14:textId="77777777" w:rsidTr="00E9154F">
        <w:tc>
          <w:tcPr>
            <w:tcW w:w="1476" w:type="dxa"/>
          </w:tcPr>
          <w:p w14:paraId="3E3DBC4E" w14:textId="77777777" w:rsidR="007E5F09" w:rsidRDefault="007E5F09" w:rsidP="00E9154F">
            <w:r>
              <w:t>183_7.0V</w:t>
            </w:r>
          </w:p>
        </w:tc>
        <w:tc>
          <w:tcPr>
            <w:tcW w:w="1591" w:type="dxa"/>
          </w:tcPr>
          <w:p w14:paraId="616DE10A" w14:textId="77777777" w:rsidR="007E5F09" w:rsidRDefault="007E5F09" w:rsidP="00E9154F">
            <w:r>
              <w:t>285.81</w:t>
            </w:r>
          </w:p>
        </w:tc>
        <w:tc>
          <w:tcPr>
            <w:tcW w:w="1323" w:type="dxa"/>
          </w:tcPr>
          <w:p w14:paraId="4F5F1B44" w14:textId="77777777" w:rsidR="007E5F09" w:rsidRDefault="007E5F09" w:rsidP="00E9154F">
            <w:r>
              <w:t>1.6</w:t>
            </w:r>
          </w:p>
        </w:tc>
        <w:tc>
          <w:tcPr>
            <w:tcW w:w="1084" w:type="dxa"/>
          </w:tcPr>
          <w:p w14:paraId="0EA5E95B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0DF5FFE2" w14:textId="77777777" w:rsidR="007E5F09" w:rsidRDefault="007E5F09" w:rsidP="00E9154F">
            <w:r>
              <w:t>5.07274e-08</w:t>
            </w:r>
          </w:p>
        </w:tc>
        <w:tc>
          <w:tcPr>
            <w:tcW w:w="1687" w:type="dxa"/>
          </w:tcPr>
          <w:p w14:paraId="316640F1" w14:textId="77777777" w:rsidR="007E5F09" w:rsidRDefault="007E5F09" w:rsidP="00E9154F">
            <w:r>
              <w:t>5.07274e-08</w:t>
            </w:r>
          </w:p>
        </w:tc>
      </w:tr>
      <w:tr w:rsidR="007E5F09" w14:paraId="2302D225" w14:textId="77777777" w:rsidTr="00E9154F">
        <w:tc>
          <w:tcPr>
            <w:tcW w:w="1476" w:type="dxa"/>
            <w:shd w:val="clear" w:color="auto" w:fill="8EAADB" w:themeFill="accent1" w:themeFillTint="99"/>
          </w:tcPr>
          <w:p w14:paraId="45B35909" w14:textId="77777777" w:rsidR="007E5F09" w:rsidRDefault="007E5F09" w:rsidP="00E9154F">
            <w:r>
              <w:t>23:42 15.05.2024</w:t>
            </w:r>
          </w:p>
        </w:tc>
        <w:tc>
          <w:tcPr>
            <w:tcW w:w="1591" w:type="dxa"/>
            <w:shd w:val="clear" w:color="auto" w:fill="8EAADB" w:themeFill="accent1" w:themeFillTint="99"/>
          </w:tcPr>
          <w:p w14:paraId="0C6B93F3" w14:textId="77777777" w:rsidR="007E5F09" w:rsidRDefault="007E5F09" w:rsidP="00E9154F"/>
        </w:tc>
        <w:tc>
          <w:tcPr>
            <w:tcW w:w="1323" w:type="dxa"/>
            <w:shd w:val="clear" w:color="auto" w:fill="8EAADB" w:themeFill="accent1" w:themeFillTint="99"/>
          </w:tcPr>
          <w:p w14:paraId="1617976A" w14:textId="77777777" w:rsidR="007E5F09" w:rsidRDefault="007E5F09" w:rsidP="00E9154F"/>
        </w:tc>
        <w:tc>
          <w:tcPr>
            <w:tcW w:w="1084" w:type="dxa"/>
            <w:shd w:val="clear" w:color="auto" w:fill="8EAADB" w:themeFill="accent1" w:themeFillTint="99"/>
          </w:tcPr>
          <w:p w14:paraId="22187196" w14:textId="77777777" w:rsidR="007E5F09" w:rsidRDefault="007E5F09" w:rsidP="00E9154F"/>
        </w:tc>
        <w:tc>
          <w:tcPr>
            <w:tcW w:w="1344" w:type="dxa"/>
            <w:shd w:val="clear" w:color="auto" w:fill="8EAADB" w:themeFill="accent1" w:themeFillTint="99"/>
          </w:tcPr>
          <w:p w14:paraId="1ECA4430" w14:textId="77777777" w:rsidR="007E5F09" w:rsidRDefault="007E5F09" w:rsidP="00E9154F"/>
        </w:tc>
        <w:tc>
          <w:tcPr>
            <w:tcW w:w="1687" w:type="dxa"/>
            <w:shd w:val="clear" w:color="auto" w:fill="8EAADB" w:themeFill="accent1" w:themeFillTint="99"/>
          </w:tcPr>
          <w:p w14:paraId="50A69DDC" w14:textId="77777777" w:rsidR="007E5F09" w:rsidRDefault="007E5F09" w:rsidP="00E9154F"/>
        </w:tc>
      </w:tr>
      <w:tr w:rsidR="007E5F09" w14:paraId="026FEE74" w14:textId="77777777" w:rsidTr="00E9154F">
        <w:tc>
          <w:tcPr>
            <w:tcW w:w="1476" w:type="dxa"/>
          </w:tcPr>
          <w:p w14:paraId="3E44AB62" w14:textId="77777777" w:rsidR="007E5F09" w:rsidRDefault="007E5F09" w:rsidP="00E9154F">
            <w:r>
              <w:t>6.9H</w:t>
            </w:r>
          </w:p>
        </w:tc>
        <w:tc>
          <w:tcPr>
            <w:tcW w:w="1591" w:type="dxa"/>
          </w:tcPr>
          <w:p w14:paraId="6B6FB58D" w14:textId="77777777" w:rsidR="007E5F09" w:rsidRDefault="007E5F09" w:rsidP="00E9154F">
            <w:r>
              <w:t>175.02</w:t>
            </w:r>
          </w:p>
        </w:tc>
        <w:tc>
          <w:tcPr>
            <w:tcW w:w="1323" w:type="dxa"/>
          </w:tcPr>
          <w:p w14:paraId="3794D217" w14:textId="77777777" w:rsidR="007E5F09" w:rsidRDefault="007E5F09" w:rsidP="00E9154F">
            <w:r>
              <w:t>4.3</w:t>
            </w:r>
          </w:p>
        </w:tc>
        <w:tc>
          <w:tcPr>
            <w:tcW w:w="1084" w:type="dxa"/>
          </w:tcPr>
          <w:p w14:paraId="634C9D89" w14:textId="77777777" w:rsidR="007E5F09" w:rsidRDefault="007E5F09" w:rsidP="00E9154F">
            <w:r>
              <w:t>4.6</w:t>
            </w:r>
          </w:p>
        </w:tc>
        <w:tc>
          <w:tcPr>
            <w:tcW w:w="1344" w:type="dxa"/>
          </w:tcPr>
          <w:p w14:paraId="0D44812A" w14:textId="77777777" w:rsidR="007E5F09" w:rsidRDefault="007E5F09" w:rsidP="00E9154F">
            <w:r>
              <w:t>-0.6</w:t>
            </w:r>
          </w:p>
        </w:tc>
        <w:tc>
          <w:tcPr>
            <w:tcW w:w="1687" w:type="dxa"/>
          </w:tcPr>
          <w:p w14:paraId="181BED6B" w14:textId="77777777" w:rsidR="007E5F09" w:rsidRDefault="007E5F09" w:rsidP="00E9154F">
            <w:r>
              <w:t>0.6</w:t>
            </w:r>
          </w:p>
        </w:tc>
      </w:tr>
      <w:tr w:rsidR="007E5F09" w14:paraId="29D8B43B" w14:textId="77777777" w:rsidTr="00E9154F">
        <w:tc>
          <w:tcPr>
            <w:tcW w:w="1476" w:type="dxa"/>
          </w:tcPr>
          <w:p w14:paraId="1B1B7DAF" w14:textId="77777777" w:rsidR="007E5F09" w:rsidRDefault="007E5F09" w:rsidP="00E9154F">
            <w:r>
              <w:t>6.9V</w:t>
            </w:r>
          </w:p>
        </w:tc>
        <w:tc>
          <w:tcPr>
            <w:tcW w:w="1591" w:type="dxa"/>
          </w:tcPr>
          <w:p w14:paraId="08B15622" w14:textId="77777777" w:rsidR="007E5F09" w:rsidRDefault="007E5F09" w:rsidP="00E9154F">
            <w:r>
              <w:t>170.39</w:t>
            </w:r>
          </w:p>
        </w:tc>
        <w:tc>
          <w:tcPr>
            <w:tcW w:w="1323" w:type="dxa"/>
          </w:tcPr>
          <w:p w14:paraId="1641F945" w14:textId="77777777" w:rsidR="007E5F09" w:rsidRDefault="007E5F09" w:rsidP="00E9154F">
            <w:r>
              <w:t>4.3</w:t>
            </w:r>
          </w:p>
        </w:tc>
        <w:tc>
          <w:tcPr>
            <w:tcW w:w="1084" w:type="dxa"/>
          </w:tcPr>
          <w:p w14:paraId="7C049844" w14:textId="77777777" w:rsidR="007E5F09" w:rsidRDefault="007E5F09" w:rsidP="00E9154F">
            <w:r>
              <w:t>4.5</w:t>
            </w:r>
          </w:p>
        </w:tc>
        <w:tc>
          <w:tcPr>
            <w:tcW w:w="1344" w:type="dxa"/>
          </w:tcPr>
          <w:p w14:paraId="57525E7D" w14:textId="77777777" w:rsidR="007E5F09" w:rsidRDefault="007E5F09" w:rsidP="00E9154F">
            <w:r>
              <w:t>-0.9</w:t>
            </w:r>
          </w:p>
        </w:tc>
        <w:tc>
          <w:tcPr>
            <w:tcW w:w="1687" w:type="dxa"/>
          </w:tcPr>
          <w:p w14:paraId="0DFFCFEF" w14:textId="77777777" w:rsidR="007E5F09" w:rsidRDefault="007E5F09" w:rsidP="00E9154F">
            <w:r>
              <w:t>0.3</w:t>
            </w:r>
          </w:p>
        </w:tc>
      </w:tr>
      <w:tr w:rsidR="007E5F09" w14:paraId="1F4547E1" w14:textId="77777777" w:rsidTr="00E9154F">
        <w:tc>
          <w:tcPr>
            <w:tcW w:w="1476" w:type="dxa"/>
          </w:tcPr>
          <w:p w14:paraId="7986FBF2" w14:textId="77777777" w:rsidR="007E5F09" w:rsidRDefault="007E5F09" w:rsidP="00E9154F">
            <w:r>
              <w:t>7.3H</w:t>
            </w:r>
          </w:p>
        </w:tc>
        <w:tc>
          <w:tcPr>
            <w:tcW w:w="1591" w:type="dxa"/>
          </w:tcPr>
          <w:p w14:paraId="4A7C5BD0" w14:textId="77777777" w:rsidR="007E5F09" w:rsidRDefault="007E5F09" w:rsidP="00E9154F">
            <w:r>
              <w:t>186.22</w:t>
            </w:r>
          </w:p>
        </w:tc>
        <w:tc>
          <w:tcPr>
            <w:tcW w:w="1323" w:type="dxa"/>
          </w:tcPr>
          <w:p w14:paraId="1FDB1FCB" w14:textId="77777777" w:rsidR="007E5F09" w:rsidRDefault="007E5F09" w:rsidP="00E9154F">
            <w:r>
              <w:t>4.0</w:t>
            </w:r>
          </w:p>
        </w:tc>
        <w:tc>
          <w:tcPr>
            <w:tcW w:w="1084" w:type="dxa"/>
          </w:tcPr>
          <w:p w14:paraId="345F716F" w14:textId="77777777" w:rsidR="007E5F09" w:rsidRDefault="007E5F09" w:rsidP="00E9154F">
            <w:r>
              <w:t>4.5</w:t>
            </w:r>
          </w:p>
        </w:tc>
        <w:tc>
          <w:tcPr>
            <w:tcW w:w="1344" w:type="dxa"/>
          </w:tcPr>
          <w:p w14:paraId="4C8F7C20" w14:textId="77777777" w:rsidR="007E5F09" w:rsidRDefault="007E5F09" w:rsidP="00E9154F">
            <w:r>
              <w:t>-0.7</w:t>
            </w:r>
          </w:p>
        </w:tc>
        <w:tc>
          <w:tcPr>
            <w:tcW w:w="1687" w:type="dxa"/>
          </w:tcPr>
          <w:p w14:paraId="3799B86F" w14:textId="77777777" w:rsidR="007E5F09" w:rsidRDefault="007E5F09" w:rsidP="00E9154F">
            <w:r>
              <w:t>0.5</w:t>
            </w:r>
          </w:p>
        </w:tc>
      </w:tr>
      <w:tr w:rsidR="007E5F09" w14:paraId="088E4377" w14:textId="77777777" w:rsidTr="00E9154F">
        <w:tc>
          <w:tcPr>
            <w:tcW w:w="1476" w:type="dxa"/>
          </w:tcPr>
          <w:p w14:paraId="3FE33624" w14:textId="77777777" w:rsidR="007E5F09" w:rsidRDefault="007E5F09" w:rsidP="00E9154F">
            <w:r>
              <w:t>7.3V</w:t>
            </w:r>
          </w:p>
        </w:tc>
        <w:tc>
          <w:tcPr>
            <w:tcW w:w="1591" w:type="dxa"/>
          </w:tcPr>
          <w:p w14:paraId="0AA0CDC9" w14:textId="77777777" w:rsidR="007E5F09" w:rsidRDefault="007E5F09" w:rsidP="00E9154F">
            <w:r>
              <w:t>189.89</w:t>
            </w:r>
          </w:p>
        </w:tc>
        <w:tc>
          <w:tcPr>
            <w:tcW w:w="1323" w:type="dxa"/>
          </w:tcPr>
          <w:p w14:paraId="56034F2A" w14:textId="77777777" w:rsidR="007E5F09" w:rsidRDefault="007E5F09" w:rsidP="00E9154F">
            <w:r>
              <w:t>4.0</w:t>
            </w:r>
          </w:p>
        </w:tc>
        <w:tc>
          <w:tcPr>
            <w:tcW w:w="1084" w:type="dxa"/>
          </w:tcPr>
          <w:p w14:paraId="5800F278" w14:textId="77777777" w:rsidR="007E5F09" w:rsidRDefault="007E5F09" w:rsidP="00E9154F">
            <w:r>
              <w:t>4.4</w:t>
            </w:r>
          </w:p>
        </w:tc>
        <w:tc>
          <w:tcPr>
            <w:tcW w:w="1344" w:type="dxa"/>
          </w:tcPr>
          <w:p w14:paraId="3762DB3B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66814704" w14:textId="77777777" w:rsidR="007E5F09" w:rsidRDefault="007E5F09" w:rsidP="00E9154F">
            <w:r>
              <w:t>0.3</w:t>
            </w:r>
          </w:p>
        </w:tc>
      </w:tr>
      <w:tr w:rsidR="007E5F09" w14:paraId="568E0A40" w14:textId="77777777" w:rsidTr="00E9154F">
        <w:tc>
          <w:tcPr>
            <w:tcW w:w="1476" w:type="dxa"/>
          </w:tcPr>
          <w:p w14:paraId="54BEEBFE" w14:textId="77777777" w:rsidR="007E5F09" w:rsidRDefault="007E5F09" w:rsidP="00E9154F">
            <w:r>
              <w:t>10.6H</w:t>
            </w:r>
          </w:p>
        </w:tc>
        <w:tc>
          <w:tcPr>
            <w:tcW w:w="1591" w:type="dxa"/>
          </w:tcPr>
          <w:p w14:paraId="3B705F38" w14:textId="77777777" w:rsidR="007E5F09" w:rsidRDefault="007E5F09" w:rsidP="00E9154F">
            <w:r>
              <w:t>266.67</w:t>
            </w:r>
          </w:p>
        </w:tc>
        <w:tc>
          <w:tcPr>
            <w:tcW w:w="1323" w:type="dxa"/>
          </w:tcPr>
          <w:p w14:paraId="6101A90E" w14:textId="77777777" w:rsidR="007E5F09" w:rsidRDefault="007E5F09" w:rsidP="00E9154F">
            <w:r>
              <w:t>2.8</w:t>
            </w:r>
          </w:p>
        </w:tc>
        <w:tc>
          <w:tcPr>
            <w:tcW w:w="1084" w:type="dxa"/>
          </w:tcPr>
          <w:p w14:paraId="17BF6364" w14:textId="77777777" w:rsidR="007E5F09" w:rsidRDefault="007E5F09" w:rsidP="00E9154F">
            <w:r>
              <w:t>3.5</w:t>
            </w:r>
          </w:p>
        </w:tc>
        <w:tc>
          <w:tcPr>
            <w:tcW w:w="1344" w:type="dxa"/>
          </w:tcPr>
          <w:p w14:paraId="2454BCFC" w14:textId="77777777" w:rsidR="007E5F09" w:rsidRDefault="007E5F09" w:rsidP="00E9154F">
            <w:r>
              <w:t>-0.8</w:t>
            </w:r>
          </w:p>
        </w:tc>
        <w:tc>
          <w:tcPr>
            <w:tcW w:w="1687" w:type="dxa"/>
          </w:tcPr>
          <w:p w14:paraId="61E2D83A" w14:textId="77777777" w:rsidR="007E5F09" w:rsidRDefault="007E5F09" w:rsidP="00E9154F">
            <w:r>
              <w:t>0.5</w:t>
            </w:r>
          </w:p>
        </w:tc>
      </w:tr>
      <w:tr w:rsidR="007E5F09" w14:paraId="47FC83FC" w14:textId="77777777" w:rsidTr="00E9154F">
        <w:tc>
          <w:tcPr>
            <w:tcW w:w="1476" w:type="dxa"/>
          </w:tcPr>
          <w:p w14:paraId="222C29A5" w14:textId="77777777" w:rsidR="007E5F09" w:rsidRDefault="007E5F09" w:rsidP="00E9154F">
            <w:r>
              <w:t>10.6V</w:t>
            </w:r>
          </w:p>
        </w:tc>
        <w:tc>
          <w:tcPr>
            <w:tcW w:w="1591" w:type="dxa"/>
          </w:tcPr>
          <w:p w14:paraId="1346641A" w14:textId="77777777" w:rsidR="007E5F09" w:rsidRDefault="007E5F09" w:rsidP="00E9154F">
            <w:r>
              <w:t>256.93</w:t>
            </w:r>
          </w:p>
        </w:tc>
        <w:tc>
          <w:tcPr>
            <w:tcW w:w="1323" w:type="dxa"/>
          </w:tcPr>
          <w:p w14:paraId="0E7B0606" w14:textId="77777777" w:rsidR="007E5F09" w:rsidRDefault="007E5F09" w:rsidP="00E9154F">
            <w:r>
              <w:t>2.9</w:t>
            </w:r>
          </w:p>
        </w:tc>
        <w:tc>
          <w:tcPr>
            <w:tcW w:w="1084" w:type="dxa"/>
          </w:tcPr>
          <w:p w14:paraId="20A2E016" w14:textId="77777777" w:rsidR="007E5F09" w:rsidRDefault="007E5F09" w:rsidP="00E9154F">
            <w:r>
              <w:t>3.3</w:t>
            </w:r>
          </w:p>
        </w:tc>
        <w:tc>
          <w:tcPr>
            <w:tcW w:w="1344" w:type="dxa"/>
          </w:tcPr>
          <w:p w14:paraId="237B5F8C" w14:textId="77777777" w:rsidR="007E5F09" w:rsidRDefault="007E5F09" w:rsidP="00E9154F">
            <w:r>
              <w:t>-0.9</w:t>
            </w:r>
          </w:p>
        </w:tc>
        <w:tc>
          <w:tcPr>
            <w:tcW w:w="1687" w:type="dxa"/>
          </w:tcPr>
          <w:p w14:paraId="4F0D3023" w14:textId="77777777" w:rsidR="007E5F09" w:rsidRDefault="007E5F09" w:rsidP="00E9154F">
            <w:r>
              <w:t>0.3</w:t>
            </w:r>
          </w:p>
        </w:tc>
      </w:tr>
      <w:tr w:rsidR="007E5F09" w14:paraId="2E9BD287" w14:textId="77777777" w:rsidTr="00E9154F">
        <w:tc>
          <w:tcPr>
            <w:tcW w:w="1476" w:type="dxa"/>
          </w:tcPr>
          <w:p w14:paraId="3D602926" w14:textId="77777777" w:rsidR="007E5F09" w:rsidRDefault="007E5F09" w:rsidP="00E9154F">
            <w:r>
              <w:t>18.7H</w:t>
            </w:r>
          </w:p>
        </w:tc>
        <w:tc>
          <w:tcPr>
            <w:tcW w:w="1591" w:type="dxa"/>
          </w:tcPr>
          <w:p w14:paraId="2D175F09" w14:textId="77777777" w:rsidR="007E5F09" w:rsidRDefault="007E5F09" w:rsidP="00E9154F">
            <w:r>
              <w:t>370.37</w:t>
            </w:r>
          </w:p>
        </w:tc>
        <w:tc>
          <w:tcPr>
            <w:tcW w:w="1323" w:type="dxa"/>
          </w:tcPr>
          <w:p w14:paraId="74A5BA00" w14:textId="77777777" w:rsidR="007E5F09" w:rsidRDefault="007E5F09" w:rsidP="00E9154F">
            <w:r>
              <w:t>2.0</w:t>
            </w:r>
          </w:p>
        </w:tc>
        <w:tc>
          <w:tcPr>
            <w:tcW w:w="1084" w:type="dxa"/>
          </w:tcPr>
          <w:p w14:paraId="14DD9B1F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1494B753" w14:textId="77777777" w:rsidR="007E5F09" w:rsidRDefault="007E5F09" w:rsidP="00E9154F">
            <w:r>
              <w:t>-0.9</w:t>
            </w:r>
          </w:p>
        </w:tc>
        <w:tc>
          <w:tcPr>
            <w:tcW w:w="1687" w:type="dxa"/>
          </w:tcPr>
          <w:p w14:paraId="2849B46F" w14:textId="77777777" w:rsidR="007E5F09" w:rsidRDefault="007E5F09" w:rsidP="00E9154F">
            <w:r>
              <w:t>0.7</w:t>
            </w:r>
          </w:p>
        </w:tc>
      </w:tr>
      <w:tr w:rsidR="007E5F09" w14:paraId="38C196D9" w14:textId="77777777" w:rsidTr="00E9154F">
        <w:tc>
          <w:tcPr>
            <w:tcW w:w="1476" w:type="dxa"/>
          </w:tcPr>
          <w:p w14:paraId="2AE85478" w14:textId="77777777" w:rsidR="007E5F09" w:rsidRDefault="007E5F09" w:rsidP="00E9154F">
            <w:r>
              <w:t>18.7V</w:t>
            </w:r>
          </w:p>
        </w:tc>
        <w:tc>
          <w:tcPr>
            <w:tcW w:w="1591" w:type="dxa"/>
          </w:tcPr>
          <w:p w14:paraId="2DFD47C0" w14:textId="77777777" w:rsidR="007E5F09" w:rsidRDefault="007E5F09" w:rsidP="00E9154F">
            <w:r>
              <w:t>346.13</w:t>
            </w:r>
          </w:p>
        </w:tc>
        <w:tc>
          <w:tcPr>
            <w:tcW w:w="1323" w:type="dxa"/>
          </w:tcPr>
          <w:p w14:paraId="68B66784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38AE19D5" w14:textId="77777777" w:rsidR="007E5F09" w:rsidRDefault="007E5F09" w:rsidP="00E9154F">
            <w:r>
              <w:t>2.6</w:t>
            </w:r>
          </w:p>
        </w:tc>
        <w:tc>
          <w:tcPr>
            <w:tcW w:w="1344" w:type="dxa"/>
          </w:tcPr>
          <w:p w14:paraId="0A21C2EB" w14:textId="77777777" w:rsidR="007E5F09" w:rsidRDefault="007E5F09" w:rsidP="00E9154F">
            <w:r>
              <w:t>-0.9</w:t>
            </w:r>
          </w:p>
        </w:tc>
        <w:tc>
          <w:tcPr>
            <w:tcW w:w="1687" w:type="dxa"/>
          </w:tcPr>
          <w:p w14:paraId="4C3F703C" w14:textId="77777777" w:rsidR="007E5F09" w:rsidRDefault="007E5F09" w:rsidP="00E9154F">
            <w:r>
              <w:t>0.8</w:t>
            </w:r>
          </w:p>
        </w:tc>
      </w:tr>
      <w:tr w:rsidR="007E5F09" w14:paraId="2C99BA2B" w14:textId="77777777" w:rsidTr="00E9154F">
        <w:tc>
          <w:tcPr>
            <w:tcW w:w="1476" w:type="dxa"/>
          </w:tcPr>
          <w:p w14:paraId="75C4CFA1" w14:textId="77777777" w:rsidR="007E5F09" w:rsidRDefault="007E5F09" w:rsidP="00E9154F">
            <w:r>
              <w:t>23.8H</w:t>
            </w:r>
          </w:p>
        </w:tc>
        <w:tc>
          <w:tcPr>
            <w:tcW w:w="1591" w:type="dxa"/>
          </w:tcPr>
          <w:p w14:paraId="1A5E5AA9" w14:textId="77777777" w:rsidR="007E5F09" w:rsidRDefault="007E5F09" w:rsidP="00E9154F">
            <w:r>
              <w:t>362.97</w:t>
            </w:r>
          </w:p>
        </w:tc>
        <w:tc>
          <w:tcPr>
            <w:tcW w:w="1323" w:type="dxa"/>
          </w:tcPr>
          <w:p w14:paraId="30C8D2F2" w14:textId="77777777" w:rsidR="007E5F09" w:rsidRDefault="007E5F09" w:rsidP="00E9154F">
            <w:r>
              <w:t>1.7</w:t>
            </w:r>
          </w:p>
        </w:tc>
        <w:tc>
          <w:tcPr>
            <w:tcW w:w="1084" w:type="dxa"/>
          </w:tcPr>
          <w:p w14:paraId="235167AE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050348EB" w14:textId="77777777" w:rsidR="007E5F09" w:rsidRDefault="007E5F09" w:rsidP="00E9154F">
            <w:r>
              <w:t>-0.9</w:t>
            </w:r>
          </w:p>
        </w:tc>
        <w:tc>
          <w:tcPr>
            <w:tcW w:w="1687" w:type="dxa"/>
          </w:tcPr>
          <w:p w14:paraId="6A111684" w14:textId="77777777" w:rsidR="007E5F09" w:rsidRDefault="007E5F09" w:rsidP="00E9154F">
            <w:r>
              <w:t>0.6</w:t>
            </w:r>
          </w:p>
        </w:tc>
      </w:tr>
      <w:tr w:rsidR="007E5F09" w14:paraId="772E1CE1" w14:textId="77777777" w:rsidTr="00E9154F">
        <w:tc>
          <w:tcPr>
            <w:tcW w:w="1476" w:type="dxa"/>
          </w:tcPr>
          <w:p w14:paraId="2087D2E6" w14:textId="77777777" w:rsidR="007E5F09" w:rsidRDefault="007E5F09" w:rsidP="00E9154F">
            <w:r>
              <w:t>23.8V</w:t>
            </w:r>
          </w:p>
        </w:tc>
        <w:tc>
          <w:tcPr>
            <w:tcW w:w="1591" w:type="dxa"/>
          </w:tcPr>
          <w:p w14:paraId="15B27BC7" w14:textId="77777777" w:rsidR="007E5F09" w:rsidRDefault="007E5F09" w:rsidP="00E9154F">
            <w:r>
              <w:t>336.88</w:t>
            </w:r>
          </w:p>
        </w:tc>
        <w:tc>
          <w:tcPr>
            <w:tcW w:w="1323" w:type="dxa"/>
          </w:tcPr>
          <w:p w14:paraId="7B4339EF" w14:textId="77777777" w:rsidR="007E5F09" w:rsidRDefault="007E5F09" w:rsidP="00E9154F">
            <w:r>
              <w:t>2.1</w:t>
            </w:r>
          </w:p>
        </w:tc>
        <w:tc>
          <w:tcPr>
            <w:tcW w:w="1084" w:type="dxa"/>
          </w:tcPr>
          <w:p w14:paraId="5D129250" w14:textId="77777777" w:rsidR="007E5F09" w:rsidRDefault="007E5F09" w:rsidP="00E9154F">
            <w:r>
              <w:t>2.4</w:t>
            </w:r>
          </w:p>
        </w:tc>
        <w:tc>
          <w:tcPr>
            <w:tcW w:w="1344" w:type="dxa"/>
          </w:tcPr>
          <w:p w14:paraId="2C83F715" w14:textId="77777777" w:rsidR="007E5F09" w:rsidRDefault="007E5F09" w:rsidP="00E9154F">
            <w:r>
              <w:t>-0.5</w:t>
            </w:r>
          </w:p>
        </w:tc>
        <w:tc>
          <w:tcPr>
            <w:tcW w:w="1687" w:type="dxa"/>
          </w:tcPr>
          <w:p w14:paraId="5DAAA94F" w14:textId="77777777" w:rsidR="007E5F09" w:rsidRDefault="007E5F09" w:rsidP="00E9154F">
            <w:r>
              <w:t>0.8</w:t>
            </w:r>
          </w:p>
        </w:tc>
      </w:tr>
      <w:tr w:rsidR="007E5F09" w14:paraId="745DBA43" w14:textId="77777777" w:rsidTr="00E9154F">
        <w:tc>
          <w:tcPr>
            <w:tcW w:w="1476" w:type="dxa"/>
          </w:tcPr>
          <w:p w14:paraId="3F16D422" w14:textId="77777777" w:rsidR="007E5F09" w:rsidRDefault="007E5F09" w:rsidP="00E9154F">
            <w:r>
              <w:t>31.5V</w:t>
            </w:r>
          </w:p>
        </w:tc>
        <w:tc>
          <w:tcPr>
            <w:tcW w:w="1591" w:type="dxa"/>
          </w:tcPr>
          <w:p w14:paraId="69D4E182" w14:textId="77777777" w:rsidR="007E5F09" w:rsidRDefault="007E5F09" w:rsidP="00E9154F">
            <w:r>
              <w:t>448.25</w:t>
            </w:r>
          </w:p>
        </w:tc>
        <w:tc>
          <w:tcPr>
            <w:tcW w:w="1323" w:type="dxa"/>
          </w:tcPr>
          <w:p w14:paraId="26DC2B2B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6770DC85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6FC8DA97" w14:textId="77777777" w:rsidR="007E5F09" w:rsidRDefault="007E5F09" w:rsidP="00E9154F">
            <w:r>
              <w:t>-1.5</w:t>
            </w:r>
          </w:p>
        </w:tc>
        <w:tc>
          <w:tcPr>
            <w:tcW w:w="1687" w:type="dxa"/>
          </w:tcPr>
          <w:p w14:paraId="0776D1DD" w14:textId="77777777" w:rsidR="007E5F09" w:rsidRDefault="007E5F09" w:rsidP="00E9154F">
            <w:r>
              <w:t>0.3</w:t>
            </w:r>
          </w:p>
        </w:tc>
      </w:tr>
      <w:tr w:rsidR="007E5F09" w14:paraId="576568B8" w14:textId="77777777" w:rsidTr="00E9154F">
        <w:tc>
          <w:tcPr>
            <w:tcW w:w="1476" w:type="dxa"/>
          </w:tcPr>
          <w:p w14:paraId="4ABF9845" w14:textId="77777777" w:rsidR="007E5F09" w:rsidRDefault="007E5F09" w:rsidP="00E9154F">
            <w:r>
              <w:t>31.5H</w:t>
            </w:r>
          </w:p>
        </w:tc>
        <w:tc>
          <w:tcPr>
            <w:tcW w:w="1591" w:type="dxa"/>
          </w:tcPr>
          <w:p w14:paraId="334179B1" w14:textId="77777777" w:rsidR="007E5F09" w:rsidRDefault="007E5F09" w:rsidP="00E9154F">
            <w:r>
              <w:t>440.97</w:t>
            </w:r>
          </w:p>
        </w:tc>
        <w:tc>
          <w:tcPr>
            <w:tcW w:w="1323" w:type="dxa"/>
          </w:tcPr>
          <w:p w14:paraId="71E640FB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2957DA8A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2A67B5A1" w14:textId="77777777" w:rsidR="007E5F09" w:rsidRDefault="007E5F09" w:rsidP="00E9154F">
            <w:r>
              <w:t>-1.5</w:t>
            </w:r>
          </w:p>
        </w:tc>
        <w:tc>
          <w:tcPr>
            <w:tcW w:w="1687" w:type="dxa"/>
          </w:tcPr>
          <w:p w14:paraId="67AF9EA1" w14:textId="77777777" w:rsidR="007E5F09" w:rsidRDefault="007E5F09" w:rsidP="00E9154F">
            <w:r>
              <w:t>0.3</w:t>
            </w:r>
          </w:p>
        </w:tc>
      </w:tr>
      <w:tr w:rsidR="007E5F09" w14:paraId="42D6A7AF" w14:textId="77777777" w:rsidTr="00E9154F">
        <w:tc>
          <w:tcPr>
            <w:tcW w:w="1476" w:type="dxa"/>
          </w:tcPr>
          <w:p w14:paraId="686F39B3" w14:textId="77777777" w:rsidR="007E5F09" w:rsidRDefault="007E5F09" w:rsidP="00E9154F">
            <w:r>
              <w:t>36.7H</w:t>
            </w:r>
          </w:p>
        </w:tc>
        <w:tc>
          <w:tcPr>
            <w:tcW w:w="1591" w:type="dxa"/>
          </w:tcPr>
          <w:p w14:paraId="0E058696" w14:textId="77777777" w:rsidR="007E5F09" w:rsidRDefault="007E5F09" w:rsidP="00E9154F">
            <w:r>
              <w:t>505.81</w:t>
            </w:r>
          </w:p>
        </w:tc>
        <w:tc>
          <w:tcPr>
            <w:tcW w:w="1323" w:type="dxa"/>
          </w:tcPr>
          <w:p w14:paraId="0508D3F4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3EB7F89B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32C9184B" w14:textId="77777777" w:rsidR="007E5F09" w:rsidRDefault="007E5F09" w:rsidP="00E9154F">
            <w:r>
              <w:t>-1.5</w:t>
            </w:r>
          </w:p>
        </w:tc>
        <w:tc>
          <w:tcPr>
            <w:tcW w:w="1687" w:type="dxa"/>
          </w:tcPr>
          <w:p w14:paraId="67B5C1BF" w14:textId="77777777" w:rsidR="007E5F09" w:rsidRDefault="007E5F09" w:rsidP="00E9154F">
            <w:r>
              <w:t>0.3</w:t>
            </w:r>
          </w:p>
        </w:tc>
      </w:tr>
      <w:tr w:rsidR="007E5F09" w14:paraId="462AC93F" w14:textId="77777777" w:rsidTr="00E9154F">
        <w:tc>
          <w:tcPr>
            <w:tcW w:w="1476" w:type="dxa"/>
          </w:tcPr>
          <w:p w14:paraId="3FEBC29C" w14:textId="77777777" w:rsidR="007E5F09" w:rsidRDefault="007E5F09" w:rsidP="00E9154F">
            <w:r>
              <w:t>36.7V</w:t>
            </w:r>
          </w:p>
        </w:tc>
        <w:tc>
          <w:tcPr>
            <w:tcW w:w="1591" w:type="dxa"/>
          </w:tcPr>
          <w:p w14:paraId="5295B2F0" w14:textId="77777777" w:rsidR="007E5F09" w:rsidRDefault="007E5F09" w:rsidP="00E9154F">
            <w:r>
              <w:t>491.94</w:t>
            </w:r>
          </w:p>
        </w:tc>
        <w:tc>
          <w:tcPr>
            <w:tcW w:w="1323" w:type="dxa"/>
          </w:tcPr>
          <w:p w14:paraId="53FE79FA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649A4F06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0ED685E7" w14:textId="77777777" w:rsidR="007E5F09" w:rsidRDefault="007E5F09" w:rsidP="00E9154F">
            <w:r>
              <w:t>-1.5</w:t>
            </w:r>
          </w:p>
        </w:tc>
        <w:tc>
          <w:tcPr>
            <w:tcW w:w="1687" w:type="dxa"/>
          </w:tcPr>
          <w:p w14:paraId="56DBB7E6" w14:textId="77777777" w:rsidR="007E5F09" w:rsidRDefault="007E5F09" w:rsidP="00E9154F">
            <w:r>
              <w:t>0.2</w:t>
            </w:r>
          </w:p>
        </w:tc>
      </w:tr>
      <w:tr w:rsidR="007E5F09" w14:paraId="6614954A" w14:textId="77777777" w:rsidTr="00E9154F">
        <w:tc>
          <w:tcPr>
            <w:tcW w:w="1476" w:type="dxa"/>
          </w:tcPr>
          <w:p w14:paraId="727755CB" w14:textId="77777777" w:rsidR="007E5F09" w:rsidRDefault="007E5F09" w:rsidP="00E9154F">
            <w:r>
              <w:t>42H</w:t>
            </w:r>
          </w:p>
        </w:tc>
        <w:tc>
          <w:tcPr>
            <w:tcW w:w="1591" w:type="dxa"/>
          </w:tcPr>
          <w:p w14:paraId="672339C4" w14:textId="77777777" w:rsidR="007E5F09" w:rsidRDefault="007E5F09" w:rsidP="00E9154F">
            <w:r>
              <w:t>585.05</w:t>
            </w:r>
          </w:p>
        </w:tc>
        <w:tc>
          <w:tcPr>
            <w:tcW w:w="1323" w:type="dxa"/>
          </w:tcPr>
          <w:p w14:paraId="4D6BF922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42415A87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603ACA54" w14:textId="77777777" w:rsidR="007E5F09" w:rsidRDefault="007E5F09" w:rsidP="00E9154F">
            <w:r>
              <w:t>-1.5</w:t>
            </w:r>
          </w:p>
        </w:tc>
        <w:tc>
          <w:tcPr>
            <w:tcW w:w="1687" w:type="dxa"/>
          </w:tcPr>
          <w:p w14:paraId="4A70D7D3" w14:textId="77777777" w:rsidR="007E5F09" w:rsidRDefault="007E5F09" w:rsidP="00E9154F">
            <w:r>
              <w:t>0.3</w:t>
            </w:r>
          </w:p>
        </w:tc>
      </w:tr>
      <w:tr w:rsidR="007E5F09" w14:paraId="099C5EE7" w14:textId="77777777" w:rsidTr="00E9154F">
        <w:tc>
          <w:tcPr>
            <w:tcW w:w="1476" w:type="dxa"/>
          </w:tcPr>
          <w:p w14:paraId="3EB01758" w14:textId="77777777" w:rsidR="007E5F09" w:rsidRDefault="007E5F09" w:rsidP="00E9154F">
            <w:r>
              <w:t>42V</w:t>
            </w:r>
          </w:p>
        </w:tc>
        <w:tc>
          <w:tcPr>
            <w:tcW w:w="1591" w:type="dxa"/>
          </w:tcPr>
          <w:p w14:paraId="047C4E2F" w14:textId="77777777" w:rsidR="007E5F09" w:rsidRDefault="007E5F09" w:rsidP="00E9154F">
            <w:r>
              <w:t>615.41</w:t>
            </w:r>
          </w:p>
        </w:tc>
        <w:tc>
          <w:tcPr>
            <w:tcW w:w="1323" w:type="dxa"/>
          </w:tcPr>
          <w:p w14:paraId="2FD011EE" w14:textId="77777777" w:rsidR="007E5F09" w:rsidRDefault="007E5F09" w:rsidP="00E9154F">
            <w:r>
              <w:t>1.1</w:t>
            </w:r>
          </w:p>
        </w:tc>
        <w:tc>
          <w:tcPr>
            <w:tcW w:w="1084" w:type="dxa"/>
          </w:tcPr>
          <w:p w14:paraId="5C4C9B6B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01F34E69" w14:textId="77777777" w:rsidR="007E5F09" w:rsidRDefault="007E5F09" w:rsidP="00E9154F">
            <w:r>
              <w:t>-1.5</w:t>
            </w:r>
          </w:p>
        </w:tc>
        <w:tc>
          <w:tcPr>
            <w:tcW w:w="1687" w:type="dxa"/>
          </w:tcPr>
          <w:p w14:paraId="6E13D341" w14:textId="77777777" w:rsidR="007E5F09" w:rsidRDefault="007E5F09" w:rsidP="00E9154F">
            <w:r>
              <w:t>0.3</w:t>
            </w:r>
          </w:p>
        </w:tc>
      </w:tr>
      <w:tr w:rsidR="007E5F09" w14:paraId="3384A412" w14:textId="77777777" w:rsidTr="00E9154F">
        <w:tc>
          <w:tcPr>
            <w:tcW w:w="1476" w:type="dxa"/>
          </w:tcPr>
          <w:p w14:paraId="4EF178E4" w14:textId="77777777" w:rsidR="007E5F09" w:rsidRDefault="007E5F09" w:rsidP="00E9154F">
            <w:r>
              <w:t>48H</w:t>
            </w:r>
          </w:p>
        </w:tc>
        <w:tc>
          <w:tcPr>
            <w:tcW w:w="1591" w:type="dxa"/>
          </w:tcPr>
          <w:p w14:paraId="20B7ACC7" w14:textId="77777777" w:rsidR="007E5F09" w:rsidRDefault="007E5F09" w:rsidP="00E9154F">
            <w:r>
              <w:t>717.24</w:t>
            </w:r>
          </w:p>
        </w:tc>
        <w:tc>
          <w:tcPr>
            <w:tcW w:w="1323" w:type="dxa"/>
          </w:tcPr>
          <w:p w14:paraId="416C21FD" w14:textId="77777777" w:rsidR="007E5F09" w:rsidRDefault="007E5F09" w:rsidP="00E9154F">
            <w:r>
              <w:t>1.3</w:t>
            </w:r>
          </w:p>
        </w:tc>
        <w:tc>
          <w:tcPr>
            <w:tcW w:w="1084" w:type="dxa"/>
          </w:tcPr>
          <w:p w14:paraId="6C60BCA0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56313E89" w14:textId="77777777" w:rsidR="007E5F09" w:rsidRDefault="007E5F09" w:rsidP="00E9154F">
            <w:r>
              <w:t>-1.5</w:t>
            </w:r>
          </w:p>
        </w:tc>
        <w:tc>
          <w:tcPr>
            <w:tcW w:w="1687" w:type="dxa"/>
          </w:tcPr>
          <w:p w14:paraId="3A38E3B7" w14:textId="77777777" w:rsidR="007E5F09" w:rsidRDefault="007E5F09" w:rsidP="00E9154F">
            <w:r>
              <w:t>0.3</w:t>
            </w:r>
          </w:p>
        </w:tc>
      </w:tr>
      <w:tr w:rsidR="007E5F09" w14:paraId="7A218E4B" w14:textId="77777777" w:rsidTr="00E9154F">
        <w:tc>
          <w:tcPr>
            <w:tcW w:w="1476" w:type="dxa"/>
          </w:tcPr>
          <w:p w14:paraId="0297100C" w14:textId="77777777" w:rsidR="007E5F09" w:rsidRDefault="007E5F09" w:rsidP="00E9154F">
            <w:r>
              <w:t>48V</w:t>
            </w:r>
          </w:p>
        </w:tc>
        <w:tc>
          <w:tcPr>
            <w:tcW w:w="1591" w:type="dxa"/>
          </w:tcPr>
          <w:p w14:paraId="784F571A" w14:textId="77777777" w:rsidR="007E5F09" w:rsidRDefault="007E5F09" w:rsidP="00E9154F">
            <w:r>
              <w:t>694.96</w:t>
            </w:r>
          </w:p>
        </w:tc>
        <w:tc>
          <w:tcPr>
            <w:tcW w:w="1323" w:type="dxa"/>
          </w:tcPr>
          <w:p w14:paraId="16CD69E0" w14:textId="77777777" w:rsidR="007E5F09" w:rsidRDefault="007E5F09" w:rsidP="00E9154F">
            <w:r>
              <w:t>1.0</w:t>
            </w:r>
          </w:p>
        </w:tc>
        <w:tc>
          <w:tcPr>
            <w:tcW w:w="1084" w:type="dxa"/>
          </w:tcPr>
          <w:p w14:paraId="6163704B" w14:textId="77777777" w:rsidR="007E5F09" w:rsidRDefault="007E5F09" w:rsidP="00E9154F">
            <w:r>
              <w:t>2.1</w:t>
            </w:r>
          </w:p>
        </w:tc>
        <w:tc>
          <w:tcPr>
            <w:tcW w:w="1344" w:type="dxa"/>
          </w:tcPr>
          <w:p w14:paraId="3ED7D6BF" w14:textId="77777777" w:rsidR="007E5F09" w:rsidRDefault="007E5F09" w:rsidP="00E9154F">
            <w:r>
              <w:t>-1.5</w:t>
            </w:r>
          </w:p>
        </w:tc>
        <w:tc>
          <w:tcPr>
            <w:tcW w:w="1687" w:type="dxa"/>
          </w:tcPr>
          <w:p w14:paraId="79562DA2" w14:textId="77777777" w:rsidR="007E5F09" w:rsidRDefault="007E5F09" w:rsidP="00E9154F">
            <w:r>
              <w:t>0.3</w:t>
            </w:r>
          </w:p>
        </w:tc>
      </w:tr>
      <w:tr w:rsidR="007E5F09" w14:paraId="4BC4245D" w14:textId="77777777" w:rsidTr="00E9154F">
        <w:tc>
          <w:tcPr>
            <w:tcW w:w="1476" w:type="dxa"/>
          </w:tcPr>
          <w:p w14:paraId="745CC98E" w14:textId="77777777" w:rsidR="007E5F09" w:rsidRDefault="007E5F09" w:rsidP="00E9154F">
            <w:r>
              <w:t>52_80V</w:t>
            </w:r>
          </w:p>
        </w:tc>
        <w:tc>
          <w:tcPr>
            <w:tcW w:w="1591" w:type="dxa"/>
          </w:tcPr>
          <w:p w14:paraId="26AD4599" w14:textId="77777777" w:rsidR="007E5F09" w:rsidRDefault="007E5F09" w:rsidP="00E9154F">
            <w:r>
              <w:t>453.18</w:t>
            </w:r>
          </w:p>
        </w:tc>
        <w:tc>
          <w:tcPr>
            <w:tcW w:w="1323" w:type="dxa"/>
          </w:tcPr>
          <w:p w14:paraId="6053BF8B" w14:textId="77777777" w:rsidR="007E5F09" w:rsidRDefault="007E5F09" w:rsidP="00E9154F">
            <w:r>
              <w:t>1.4</w:t>
            </w:r>
          </w:p>
        </w:tc>
        <w:tc>
          <w:tcPr>
            <w:tcW w:w="1084" w:type="dxa"/>
          </w:tcPr>
          <w:p w14:paraId="07E823D9" w14:textId="77777777" w:rsidR="007E5F09" w:rsidRDefault="007E5F09" w:rsidP="00E9154F">
            <w:r>
              <w:t>2.3</w:t>
            </w:r>
          </w:p>
        </w:tc>
        <w:tc>
          <w:tcPr>
            <w:tcW w:w="1344" w:type="dxa"/>
          </w:tcPr>
          <w:p w14:paraId="6FB3E1F8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62F0D264" w14:textId="77777777" w:rsidR="007E5F09" w:rsidRDefault="007E5F09" w:rsidP="00E9154F">
            <w:r>
              <w:t>-0.4</w:t>
            </w:r>
          </w:p>
        </w:tc>
      </w:tr>
      <w:tr w:rsidR="007E5F09" w14:paraId="7AE7A95D" w14:textId="77777777" w:rsidTr="00E9154F">
        <w:tc>
          <w:tcPr>
            <w:tcW w:w="1476" w:type="dxa"/>
          </w:tcPr>
          <w:p w14:paraId="3EB3DC0D" w14:textId="77777777" w:rsidR="007E5F09" w:rsidRDefault="007E5F09" w:rsidP="00E9154F">
            <w:r>
              <w:t>91.65V</w:t>
            </w:r>
          </w:p>
        </w:tc>
        <w:tc>
          <w:tcPr>
            <w:tcW w:w="1591" w:type="dxa"/>
          </w:tcPr>
          <w:p w14:paraId="150DB784" w14:textId="77777777" w:rsidR="007E5F09" w:rsidRDefault="007E5F09" w:rsidP="00E9154F">
            <w:r>
              <w:t>903.69</w:t>
            </w:r>
          </w:p>
        </w:tc>
        <w:tc>
          <w:tcPr>
            <w:tcW w:w="1323" w:type="dxa"/>
          </w:tcPr>
          <w:p w14:paraId="4A45FFCB" w14:textId="77777777" w:rsidR="007E5F09" w:rsidRDefault="007E5F09" w:rsidP="00E9154F">
            <w:r>
              <w:t>1.1</w:t>
            </w:r>
          </w:p>
        </w:tc>
        <w:tc>
          <w:tcPr>
            <w:tcW w:w="1084" w:type="dxa"/>
          </w:tcPr>
          <w:p w14:paraId="7A72FB77" w14:textId="77777777" w:rsidR="007E5F09" w:rsidRDefault="007E5F09" w:rsidP="00E9154F">
            <w:r>
              <w:t>2.2</w:t>
            </w:r>
          </w:p>
        </w:tc>
        <w:tc>
          <w:tcPr>
            <w:tcW w:w="1344" w:type="dxa"/>
          </w:tcPr>
          <w:p w14:paraId="2825F393" w14:textId="77777777" w:rsidR="007E5F09" w:rsidRDefault="007E5F09" w:rsidP="00E9154F">
            <w:r>
              <w:t>-1.0</w:t>
            </w:r>
          </w:p>
        </w:tc>
        <w:tc>
          <w:tcPr>
            <w:tcW w:w="1687" w:type="dxa"/>
          </w:tcPr>
          <w:p w14:paraId="52FE253E" w14:textId="77777777" w:rsidR="007E5F09" w:rsidRDefault="007E5F09" w:rsidP="00E9154F">
            <w:r>
              <w:t>-0.6</w:t>
            </w:r>
          </w:p>
        </w:tc>
      </w:tr>
      <w:tr w:rsidR="007E5F09" w14:paraId="0B46BE6A" w14:textId="77777777" w:rsidTr="00E9154F">
        <w:tc>
          <w:tcPr>
            <w:tcW w:w="1476" w:type="dxa"/>
          </w:tcPr>
          <w:p w14:paraId="24595FEE" w14:textId="77777777" w:rsidR="007E5F09" w:rsidRDefault="007E5F09" w:rsidP="00E9154F">
            <w:r>
              <w:t>183_7.0V</w:t>
            </w:r>
          </w:p>
        </w:tc>
        <w:tc>
          <w:tcPr>
            <w:tcW w:w="1591" w:type="dxa"/>
          </w:tcPr>
          <w:p w14:paraId="13C1ECC7" w14:textId="77777777" w:rsidR="007E5F09" w:rsidRDefault="007E5F09" w:rsidP="00E9154F">
            <w:r>
              <w:t>285.08</w:t>
            </w:r>
          </w:p>
        </w:tc>
        <w:tc>
          <w:tcPr>
            <w:tcW w:w="1323" w:type="dxa"/>
          </w:tcPr>
          <w:p w14:paraId="11A5546E" w14:textId="77777777" w:rsidR="007E5F09" w:rsidRDefault="007E5F09" w:rsidP="00E9154F">
            <w:r>
              <w:t>1.6</w:t>
            </w:r>
          </w:p>
        </w:tc>
        <w:tc>
          <w:tcPr>
            <w:tcW w:w="1084" w:type="dxa"/>
          </w:tcPr>
          <w:p w14:paraId="0EA4B40A" w14:textId="77777777" w:rsidR="007E5F09" w:rsidRDefault="007E5F09" w:rsidP="00E9154F">
            <w:r>
              <w:t>2.5</w:t>
            </w:r>
          </w:p>
        </w:tc>
        <w:tc>
          <w:tcPr>
            <w:tcW w:w="1344" w:type="dxa"/>
          </w:tcPr>
          <w:p w14:paraId="5F9BA053" w14:textId="77777777" w:rsidR="007E5F09" w:rsidRDefault="007E5F09" w:rsidP="00E9154F">
            <w:r>
              <w:t>0.3</w:t>
            </w:r>
          </w:p>
        </w:tc>
        <w:tc>
          <w:tcPr>
            <w:tcW w:w="1687" w:type="dxa"/>
          </w:tcPr>
          <w:p w14:paraId="70626EEF" w14:textId="77777777" w:rsidR="007E5F09" w:rsidRDefault="007E5F09" w:rsidP="00E9154F">
            <w:r>
              <w:t>5.07274e-08</w:t>
            </w:r>
          </w:p>
        </w:tc>
      </w:tr>
    </w:tbl>
    <w:p w14:paraId="34039817" w14:textId="77777777" w:rsidR="007E5F09" w:rsidRDefault="007E5F09" w:rsidP="007E5F09">
      <w:pPr>
        <w:pStyle w:val="ae"/>
        <w:ind w:left="709" w:firstLine="142"/>
      </w:pPr>
    </w:p>
    <w:p w14:paraId="6749F559" w14:textId="77777777" w:rsidR="00394D7A" w:rsidRDefault="00394D7A"/>
    <w:sectPr w:rsidR="00394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2224710">
    <w:abstractNumId w:val="8"/>
  </w:num>
  <w:num w:numId="2" w16cid:durableId="1663848815">
    <w:abstractNumId w:val="6"/>
  </w:num>
  <w:num w:numId="3" w16cid:durableId="1038090316">
    <w:abstractNumId w:val="5"/>
  </w:num>
  <w:num w:numId="4" w16cid:durableId="130288840">
    <w:abstractNumId w:val="4"/>
  </w:num>
  <w:num w:numId="5" w16cid:durableId="847985942">
    <w:abstractNumId w:val="7"/>
  </w:num>
  <w:num w:numId="6" w16cid:durableId="1350834544">
    <w:abstractNumId w:val="3"/>
  </w:num>
  <w:num w:numId="7" w16cid:durableId="1556814672">
    <w:abstractNumId w:val="2"/>
  </w:num>
  <w:num w:numId="8" w16cid:durableId="144904943">
    <w:abstractNumId w:val="1"/>
  </w:num>
  <w:num w:numId="9" w16cid:durableId="50733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09"/>
    <w:rsid w:val="002531BB"/>
    <w:rsid w:val="00394D7A"/>
    <w:rsid w:val="007E5F09"/>
    <w:rsid w:val="00923886"/>
    <w:rsid w:val="00BC1A41"/>
    <w:rsid w:val="00DB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AA019"/>
  <w15:chartTrackingRefBased/>
  <w15:docId w15:val="{498809A4-DA12-48E2-BC67-955ED2D9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E5F09"/>
  </w:style>
  <w:style w:type="paragraph" w:styleId="1">
    <w:name w:val="heading 1"/>
    <w:basedOn w:val="a1"/>
    <w:next w:val="a1"/>
    <w:link w:val="10"/>
    <w:uiPriority w:val="9"/>
    <w:qFormat/>
    <w:rsid w:val="007E5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1">
    <w:name w:val="heading 2"/>
    <w:aliases w:val="заголовок 2"/>
    <w:basedOn w:val="a1"/>
    <w:next w:val="a1"/>
    <w:link w:val="22"/>
    <w:uiPriority w:val="9"/>
    <w:unhideWhenUsed/>
    <w:qFormat/>
    <w:rsid w:val="007E5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1">
    <w:name w:val="heading 3"/>
    <w:basedOn w:val="a1"/>
    <w:next w:val="a1"/>
    <w:link w:val="32"/>
    <w:uiPriority w:val="9"/>
    <w:unhideWhenUsed/>
    <w:qFormat/>
    <w:rsid w:val="007E5F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7E5F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E5F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E5F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E5F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E5F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E5F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E5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2">
    <w:name w:val="Заголовок 2 Знак"/>
    <w:aliases w:val="заголовок 2 Знак"/>
    <w:basedOn w:val="a2"/>
    <w:link w:val="21"/>
    <w:uiPriority w:val="9"/>
    <w:rsid w:val="007E5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2">
    <w:name w:val="Заголовок 3 Знак"/>
    <w:basedOn w:val="a2"/>
    <w:link w:val="31"/>
    <w:uiPriority w:val="9"/>
    <w:rsid w:val="007E5F09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7E5F0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7E5F0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7E5F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7E5F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7E5F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7E5F09"/>
    <w:rPr>
      <w:rFonts w:asciiTheme="minorHAnsi" w:eastAsiaTheme="majorEastAsia" w:hAnsiTheme="minorHAnsi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7E5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7E5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7E5F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2"/>
    <w:link w:val="a7"/>
    <w:uiPriority w:val="11"/>
    <w:rsid w:val="007E5F0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3">
    <w:name w:val="Quote"/>
    <w:basedOn w:val="a1"/>
    <w:next w:val="a1"/>
    <w:link w:val="24"/>
    <w:uiPriority w:val="29"/>
    <w:qFormat/>
    <w:rsid w:val="007E5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2"/>
    <w:link w:val="23"/>
    <w:uiPriority w:val="29"/>
    <w:rsid w:val="007E5F09"/>
    <w:rPr>
      <w:i/>
      <w:iCs/>
      <w:color w:val="404040" w:themeColor="text1" w:themeTint="BF"/>
    </w:rPr>
  </w:style>
  <w:style w:type="paragraph" w:styleId="a9">
    <w:name w:val="List Paragraph"/>
    <w:basedOn w:val="a1"/>
    <w:uiPriority w:val="34"/>
    <w:qFormat/>
    <w:rsid w:val="007E5F09"/>
    <w:pPr>
      <w:ind w:left="720"/>
      <w:contextualSpacing/>
    </w:pPr>
  </w:style>
  <w:style w:type="character" w:styleId="aa">
    <w:name w:val="Intense Emphasis"/>
    <w:basedOn w:val="a2"/>
    <w:uiPriority w:val="21"/>
    <w:qFormat/>
    <w:rsid w:val="007E5F09"/>
    <w:rPr>
      <w:i/>
      <w:iCs/>
      <w:color w:val="2F5496" w:themeColor="accent1" w:themeShade="BF"/>
    </w:rPr>
  </w:style>
  <w:style w:type="paragraph" w:styleId="ab">
    <w:name w:val="Intense Quote"/>
    <w:basedOn w:val="a1"/>
    <w:next w:val="a1"/>
    <w:link w:val="ac"/>
    <w:uiPriority w:val="30"/>
    <w:qFormat/>
    <w:rsid w:val="007E5F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2"/>
    <w:link w:val="ab"/>
    <w:uiPriority w:val="30"/>
    <w:rsid w:val="007E5F09"/>
    <w:rPr>
      <w:i/>
      <w:iCs/>
      <w:color w:val="2F5496" w:themeColor="accent1" w:themeShade="BF"/>
    </w:rPr>
  </w:style>
  <w:style w:type="character" w:styleId="ad">
    <w:name w:val="Intense Reference"/>
    <w:basedOn w:val="a2"/>
    <w:uiPriority w:val="32"/>
    <w:qFormat/>
    <w:rsid w:val="007E5F09"/>
    <w:rPr>
      <w:b/>
      <w:bCs/>
      <w:smallCaps/>
      <w:color w:val="2F5496" w:themeColor="accent1" w:themeShade="BF"/>
      <w:spacing w:val="5"/>
    </w:rPr>
  </w:style>
  <w:style w:type="paragraph" w:customStyle="1" w:styleId="11">
    <w:name w:val="заголовок 1"/>
    <w:basedOn w:val="1"/>
    <w:link w:val="12"/>
    <w:qFormat/>
    <w:rsid w:val="007E5F09"/>
    <w:pPr>
      <w:jc w:val="center"/>
    </w:pPr>
    <w:rPr>
      <w:b/>
      <w:sz w:val="24"/>
    </w:rPr>
  </w:style>
  <w:style w:type="paragraph" w:customStyle="1" w:styleId="ae">
    <w:name w:val="ТЕКСТ"/>
    <w:basedOn w:val="a1"/>
    <w:link w:val="af"/>
    <w:qFormat/>
    <w:rsid w:val="007E5F09"/>
    <w:pPr>
      <w:jc w:val="both"/>
    </w:pPr>
    <w:rPr>
      <w:rFonts w:asciiTheme="majorHAnsi" w:eastAsiaTheme="majorEastAsia" w:hAnsiTheme="majorHAnsi" w:cstheme="majorBidi"/>
      <w:color w:val="2F5496" w:themeColor="accent1" w:themeShade="BF"/>
      <w:sz w:val="24"/>
      <w:szCs w:val="40"/>
    </w:rPr>
  </w:style>
  <w:style w:type="character" w:customStyle="1" w:styleId="12">
    <w:name w:val="заголовок 1 Знак"/>
    <w:basedOn w:val="10"/>
    <w:link w:val="11"/>
    <w:rsid w:val="007E5F09"/>
    <w:rPr>
      <w:rFonts w:asciiTheme="majorHAnsi" w:eastAsiaTheme="majorEastAsia" w:hAnsiTheme="majorHAnsi" w:cstheme="majorBidi"/>
      <w:b/>
      <w:color w:val="2F5496" w:themeColor="accent1" w:themeShade="BF"/>
      <w:sz w:val="24"/>
      <w:szCs w:val="40"/>
    </w:rPr>
  </w:style>
  <w:style w:type="character" w:customStyle="1" w:styleId="af">
    <w:name w:val="ТЕКСТ Знак"/>
    <w:basedOn w:val="12"/>
    <w:link w:val="ae"/>
    <w:rsid w:val="007E5F09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40"/>
    </w:rPr>
  </w:style>
  <w:style w:type="table" w:styleId="af0">
    <w:name w:val="Table Grid"/>
    <w:basedOn w:val="a3"/>
    <w:uiPriority w:val="59"/>
    <w:rsid w:val="007E5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2"/>
    <w:uiPriority w:val="99"/>
    <w:semiHidden/>
    <w:rsid w:val="007E5F09"/>
    <w:rPr>
      <w:color w:val="666666"/>
    </w:rPr>
  </w:style>
  <w:style w:type="paragraph" w:styleId="af2">
    <w:name w:val="header"/>
    <w:basedOn w:val="a1"/>
    <w:link w:val="af3"/>
    <w:uiPriority w:val="99"/>
    <w:unhideWhenUsed/>
    <w:rsid w:val="007E5F0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</w:style>
  <w:style w:type="character" w:customStyle="1" w:styleId="af3">
    <w:name w:val="Верхний колонтитул Знак"/>
    <w:basedOn w:val="a2"/>
    <w:link w:val="af2"/>
    <w:uiPriority w:val="99"/>
    <w:rsid w:val="007E5F09"/>
    <w:rPr>
      <w:rFonts w:asciiTheme="minorHAnsi" w:eastAsiaTheme="minorEastAsia" w:hAnsiTheme="minorHAnsi" w:cstheme="minorBidi"/>
      <w:kern w:val="0"/>
      <w:sz w:val="22"/>
      <w:lang w:val="en-US"/>
      <w14:ligatures w14:val="none"/>
    </w:rPr>
  </w:style>
  <w:style w:type="paragraph" w:styleId="af4">
    <w:name w:val="footer"/>
    <w:basedOn w:val="a1"/>
    <w:link w:val="af5"/>
    <w:uiPriority w:val="99"/>
    <w:unhideWhenUsed/>
    <w:rsid w:val="007E5F0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</w:style>
  <w:style w:type="character" w:customStyle="1" w:styleId="af5">
    <w:name w:val="Нижний колонтитул Знак"/>
    <w:basedOn w:val="a2"/>
    <w:link w:val="af4"/>
    <w:uiPriority w:val="99"/>
    <w:rsid w:val="007E5F09"/>
    <w:rPr>
      <w:rFonts w:asciiTheme="minorHAnsi" w:eastAsiaTheme="minorEastAsia" w:hAnsiTheme="minorHAnsi" w:cstheme="minorBidi"/>
      <w:kern w:val="0"/>
      <w:sz w:val="22"/>
      <w:lang w:val="en-US"/>
      <w14:ligatures w14:val="none"/>
    </w:rPr>
  </w:style>
  <w:style w:type="paragraph" w:styleId="af6">
    <w:name w:val="No Spacing"/>
    <w:uiPriority w:val="1"/>
    <w:qFormat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</w:style>
  <w:style w:type="paragraph" w:styleId="af7">
    <w:name w:val="Body Text"/>
    <w:basedOn w:val="a1"/>
    <w:link w:val="af8"/>
    <w:uiPriority w:val="99"/>
    <w:unhideWhenUsed/>
    <w:rsid w:val="007E5F09"/>
    <w:pPr>
      <w:spacing w:after="120" w:line="276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</w:style>
  <w:style w:type="character" w:customStyle="1" w:styleId="af8">
    <w:name w:val="Основной текст Знак"/>
    <w:basedOn w:val="a2"/>
    <w:link w:val="af7"/>
    <w:uiPriority w:val="99"/>
    <w:rsid w:val="007E5F09"/>
    <w:rPr>
      <w:rFonts w:asciiTheme="minorHAnsi" w:eastAsiaTheme="minorEastAsia" w:hAnsiTheme="minorHAnsi" w:cstheme="minorBidi"/>
      <w:kern w:val="0"/>
      <w:sz w:val="22"/>
      <w:lang w:val="en-US"/>
      <w14:ligatures w14:val="none"/>
    </w:rPr>
  </w:style>
  <w:style w:type="paragraph" w:styleId="25">
    <w:name w:val="Body Text 2"/>
    <w:basedOn w:val="a1"/>
    <w:link w:val="26"/>
    <w:uiPriority w:val="99"/>
    <w:unhideWhenUsed/>
    <w:rsid w:val="007E5F09"/>
    <w:pPr>
      <w:spacing w:after="120" w:line="48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</w:style>
  <w:style w:type="character" w:customStyle="1" w:styleId="26">
    <w:name w:val="Основной текст 2 Знак"/>
    <w:basedOn w:val="a2"/>
    <w:link w:val="25"/>
    <w:uiPriority w:val="99"/>
    <w:rsid w:val="007E5F09"/>
    <w:rPr>
      <w:rFonts w:asciiTheme="minorHAnsi" w:eastAsiaTheme="minorEastAsia" w:hAnsiTheme="minorHAnsi" w:cstheme="minorBidi"/>
      <w:kern w:val="0"/>
      <w:sz w:val="22"/>
      <w:lang w:val="en-US"/>
      <w14:ligatures w14:val="none"/>
    </w:rPr>
  </w:style>
  <w:style w:type="paragraph" w:styleId="33">
    <w:name w:val="Body Text 3"/>
    <w:basedOn w:val="a1"/>
    <w:link w:val="34"/>
    <w:uiPriority w:val="99"/>
    <w:unhideWhenUsed/>
    <w:rsid w:val="007E5F09"/>
    <w:pPr>
      <w:spacing w:after="120" w:line="276" w:lineRule="auto"/>
    </w:pPr>
    <w:rPr>
      <w:rFonts w:asciiTheme="minorHAnsi" w:eastAsiaTheme="minorEastAsia" w:hAnsiTheme="minorHAnsi" w:cstheme="minorBidi"/>
      <w:kern w:val="0"/>
      <w:sz w:val="16"/>
      <w:szCs w:val="16"/>
      <w:lang w:val="en-US"/>
      <w14:ligatures w14:val="none"/>
    </w:rPr>
  </w:style>
  <w:style w:type="character" w:customStyle="1" w:styleId="34">
    <w:name w:val="Основной текст 3 Знак"/>
    <w:basedOn w:val="a2"/>
    <w:link w:val="33"/>
    <w:uiPriority w:val="99"/>
    <w:rsid w:val="007E5F09"/>
    <w:rPr>
      <w:rFonts w:asciiTheme="minorHAnsi" w:eastAsiaTheme="minorEastAsia" w:hAnsiTheme="minorHAnsi" w:cstheme="minorBidi"/>
      <w:kern w:val="0"/>
      <w:sz w:val="16"/>
      <w:szCs w:val="16"/>
      <w:lang w:val="en-US"/>
      <w14:ligatures w14:val="none"/>
    </w:rPr>
  </w:style>
  <w:style w:type="paragraph" w:styleId="af9">
    <w:name w:val="List"/>
    <w:basedOn w:val="a1"/>
    <w:uiPriority w:val="99"/>
    <w:unhideWhenUsed/>
    <w:rsid w:val="007E5F09"/>
    <w:pPr>
      <w:spacing w:after="200" w:line="276" w:lineRule="auto"/>
      <w:ind w:left="360" w:hanging="360"/>
      <w:contextualSpacing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</w:style>
  <w:style w:type="paragraph" w:styleId="27">
    <w:name w:val="List 2"/>
    <w:basedOn w:val="a1"/>
    <w:uiPriority w:val="99"/>
    <w:unhideWhenUsed/>
    <w:rsid w:val="007E5F09"/>
    <w:pPr>
      <w:spacing w:after="200" w:line="276" w:lineRule="auto"/>
      <w:ind w:left="720" w:hanging="360"/>
      <w:contextualSpacing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</w:style>
  <w:style w:type="paragraph" w:styleId="35">
    <w:name w:val="List 3"/>
    <w:basedOn w:val="a1"/>
    <w:uiPriority w:val="99"/>
    <w:unhideWhenUsed/>
    <w:rsid w:val="007E5F09"/>
    <w:pPr>
      <w:spacing w:after="200" w:line="276" w:lineRule="auto"/>
      <w:ind w:left="1080" w:hanging="360"/>
      <w:contextualSpacing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</w:style>
  <w:style w:type="paragraph" w:styleId="a0">
    <w:name w:val="List Bullet"/>
    <w:basedOn w:val="a1"/>
    <w:uiPriority w:val="99"/>
    <w:unhideWhenUsed/>
    <w:rsid w:val="007E5F09"/>
    <w:pPr>
      <w:numPr>
        <w:numId w:val="1"/>
      </w:numPr>
      <w:tabs>
        <w:tab w:val="clear" w:pos="360"/>
      </w:tabs>
      <w:spacing w:after="200" w:line="276" w:lineRule="auto"/>
      <w:ind w:left="0" w:firstLine="0"/>
      <w:contextualSpacing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</w:style>
  <w:style w:type="paragraph" w:styleId="20">
    <w:name w:val="List Bullet 2"/>
    <w:basedOn w:val="a1"/>
    <w:uiPriority w:val="99"/>
    <w:unhideWhenUsed/>
    <w:rsid w:val="007E5F09"/>
    <w:pPr>
      <w:numPr>
        <w:numId w:val="2"/>
      </w:numPr>
      <w:tabs>
        <w:tab w:val="clear" w:pos="720"/>
      </w:tabs>
      <w:spacing w:after="200" w:line="276" w:lineRule="auto"/>
      <w:ind w:left="0" w:firstLine="0"/>
      <w:contextualSpacing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</w:style>
  <w:style w:type="paragraph" w:styleId="30">
    <w:name w:val="List Bullet 3"/>
    <w:basedOn w:val="a1"/>
    <w:uiPriority w:val="99"/>
    <w:unhideWhenUsed/>
    <w:rsid w:val="007E5F09"/>
    <w:pPr>
      <w:numPr>
        <w:numId w:val="3"/>
      </w:numPr>
      <w:tabs>
        <w:tab w:val="clear" w:pos="1080"/>
      </w:tabs>
      <w:spacing w:after="200" w:line="276" w:lineRule="auto"/>
      <w:ind w:left="0" w:firstLine="0"/>
      <w:contextualSpacing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</w:style>
  <w:style w:type="paragraph" w:styleId="a">
    <w:name w:val="List Number"/>
    <w:basedOn w:val="a1"/>
    <w:uiPriority w:val="99"/>
    <w:unhideWhenUsed/>
    <w:rsid w:val="007E5F09"/>
    <w:pPr>
      <w:numPr>
        <w:numId w:val="5"/>
      </w:numPr>
      <w:tabs>
        <w:tab w:val="clear" w:pos="360"/>
      </w:tabs>
      <w:spacing w:after="200" w:line="276" w:lineRule="auto"/>
      <w:ind w:left="0" w:firstLine="0"/>
      <w:contextualSpacing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</w:style>
  <w:style w:type="paragraph" w:styleId="2">
    <w:name w:val="List Number 2"/>
    <w:basedOn w:val="a1"/>
    <w:uiPriority w:val="99"/>
    <w:unhideWhenUsed/>
    <w:rsid w:val="007E5F09"/>
    <w:pPr>
      <w:numPr>
        <w:numId w:val="6"/>
      </w:numPr>
      <w:tabs>
        <w:tab w:val="clear" w:pos="720"/>
      </w:tabs>
      <w:spacing w:after="200" w:line="276" w:lineRule="auto"/>
      <w:ind w:left="0" w:firstLine="0"/>
      <w:contextualSpacing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</w:style>
  <w:style w:type="paragraph" w:styleId="3">
    <w:name w:val="List Number 3"/>
    <w:basedOn w:val="a1"/>
    <w:uiPriority w:val="99"/>
    <w:unhideWhenUsed/>
    <w:rsid w:val="007E5F09"/>
    <w:pPr>
      <w:numPr>
        <w:numId w:val="7"/>
      </w:numPr>
      <w:tabs>
        <w:tab w:val="clear" w:pos="1080"/>
      </w:tabs>
      <w:spacing w:after="200" w:line="276" w:lineRule="auto"/>
      <w:ind w:left="0" w:firstLine="0"/>
      <w:contextualSpacing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</w:style>
  <w:style w:type="paragraph" w:styleId="afa">
    <w:name w:val="List Continue"/>
    <w:basedOn w:val="a1"/>
    <w:uiPriority w:val="99"/>
    <w:unhideWhenUsed/>
    <w:rsid w:val="007E5F09"/>
    <w:pPr>
      <w:spacing w:after="120" w:line="276" w:lineRule="auto"/>
      <w:ind w:left="360"/>
      <w:contextualSpacing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</w:style>
  <w:style w:type="paragraph" w:styleId="28">
    <w:name w:val="List Continue 2"/>
    <w:basedOn w:val="a1"/>
    <w:uiPriority w:val="99"/>
    <w:unhideWhenUsed/>
    <w:rsid w:val="007E5F09"/>
    <w:pPr>
      <w:spacing w:after="120" w:line="276" w:lineRule="auto"/>
      <w:ind w:left="720"/>
      <w:contextualSpacing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</w:style>
  <w:style w:type="paragraph" w:styleId="36">
    <w:name w:val="List Continue 3"/>
    <w:basedOn w:val="a1"/>
    <w:uiPriority w:val="99"/>
    <w:unhideWhenUsed/>
    <w:rsid w:val="007E5F09"/>
    <w:pPr>
      <w:spacing w:after="120" w:line="276" w:lineRule="auto"/>
      <w:ind w:left="1080"/>
      <w:contextualSpacing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</w:style>
  <w:style w:type="paragraph" w:styleId="afb">
    <w:name w:val="macro"/>
    <w:link w:val="afc"/>
    <w:uiPriority w:val="99"/>
    <w:unhideWhenUsed/>
    <w:rsid w:val="007E5F0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kern w:val="0"/>
      <w:sz w:val="20"/>
      <w:szCs w:val="20"/>
      <w:lang w:val="en-US"/>
      <w14:ligatures w14:val="none"/>
    </w:rPr>
  </w:style>
  <w:style w:type="character" w:customStyle="1" w:styleId="afc">
    <w:name w:val="Текст макроса Знак"/>
    <w:basedOn w:val="a2"/>
    <w:link w:val="afb"/>
    <w:uiPriority w:val="99"/>
    <w:rsid w:val="007E5F09"/>
    <w:rPr>
      <w:rFonts w:ascii="Courier" w:eastAsiaTheme="minorEastAsia" w:hAnsi="Courier" w:cstheme="minorBidi"/>
      <w:kern w:val="0"/>
      <w:sz w:val="20"/>
      <w:szCs w:val="20"/>
      <w:lang w:val="en-US"/>
      <w14:ligatures w14:val="none"/>
    </w:rPr>
  </w:style>
  <w:style w:type="paragraph" w:styleId="afd">
    <w:name w:val="caption"/>
    <w:basedOn w:val="a1"/>
    <w:next w:val="a1"/>
    <w:uiPriority w:val="35"/>
    <w:semiHidden/>
    <w:unhideWhenUsed/>
    <w:qFormat/>
    <w:rsid w:val="007E5F09"/>
    <w:pPr>
      <w:spacing w:after="200" w:line="240" w:lineRule="auto"/>
    </w:pPr>
    <w:rPr>
      <w:rFonts w:asciiTheme="minorHAnsi" w:eastAsiaTheme="minorEastAsia" w:hAnsiTheme="minorHAnsi" w:cstheme="minorBidi"/>
      <w:b/>
      <w:bCs/>
      <w:color w:val="4472C4" w:themeColor="accent1"/>
      <w:kern w:val="0"/>
      <w:sz w:val="18"/>
      <w:szCs w:val="18"/>
      <w:lang w:val="en-US"/>
      <w14:ligatures w14:val="none"/>
    </w:rPr>
  </w:style>
  <w:style w:type="character" w:styleId="afe">
    <w:name w:val="Strong"/>
    <w:basedOn w:val="a2"/>
    <w:uiPriority w:val="22"/>
    <w:qFormat/>
    <w:rsid w:val="007E5F09"/>
    <w:rPr>
      <w:b/>
      <w:bCs/>
    </w:rPr>
  </w:style>
  <w:style w:type="character" w:styleId="aff">
    <w:name w:val="Emphasis"/>
    <w:basedOn w:val="a2"/>
    <w:uiPriority w:val="20"/>
    <w:qFormat/>
    <w:rsid w:val="007E5F09"/>
    <w:rPr>
      <w:i/>
      <w:iCs/>
    </w:rPr>
  </w:style>
  <w:style w:type="character" w:styleId="aff0">
    <w:name w:val="Subtle Emphasis"/>
    <w:basedOn w:val="a2"/>
    <w:uiPriority w:val="19"/>
    <w:qFormat/>
    <w:rsid w:val="007E5F09"/>
    <w:rPr>
      <w:i/>
      <w:iCs/>
      <w:color w:val="808080" w:themeColor="text1" w:themeTint="7F"/>
    </w:rPr>
  </w:style>
  <w:style w:type="character" w:styleId="aff1">
    <w:name w:val="Subtle Reference"/>
    <w:basedOn w:val="a2"/>
    <w:uiPriority w:val="31"/>
    <w:qFormat/>
    <w:rsid w:val="007E5F09"/>
    <w:rPr>
      <w:smallCaps/>
      <w:color w:val="ED7D31" w:themeColor="accent2"/>
      <w:u w:val="single"/>
    </w:rPr>
  </w:style>
  <w:style w:type="character" w:styleId="aff2">
    <w:name w:val="Book Title"/>
    <w:basedOn w:val="a2"/>
    <w:uiPriority w:val="33"/>
    <w:qFormat/>
    <w:rsid w:val="007E5F09"/>
    <w:rPr>
      <w:b/>
      <w:bCs/>
      <w:smallCaps/>
      <w:spacing w:val="5"/>
    </w:rPr>
  </w:style>
  <w:style w:type="paragraph" w:styleId="aff3">
    <w:name w:val="TOC Heading"/>
    <w:basedOn w:val="1"/>
    <w:next w:val="a1"/>
    <w:uiPriority w:val="39"/>
    <w:semiHidden/>
    <w:unhideWhenUsed/>
    <w:qFormat/>
    <w:rsid w:val="007E5F09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table" w:styleId="aff4">
    <w:name w:val="Light Shading"/>
    <w:basedOn w:val="a3"/>
    <w:uiPriority w:val="60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 w:themeShade="BF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2F5496" w:themeColor="accent1" w:themeShade="BF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">
    <w:name w:val="Light Shading Accent 2"/>
    <w:basedOn w:val="a3"/>
    <w:uiPriority w:val="60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C45911" w:themeColor="accent2" w:themeShade="BF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3"/>
    <w:uiPriority w:val="60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7B7B7B" w:themeColor="accent3" w:themeShade="BF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3"/>
    <w:uiPriority w:val="60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BF8F00" w:themeColor="accent4" w:themeShade="BF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3"/>
    <w:uiPriority w:val="60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2E74B5" w:themeColor="accent5" w:themeShade="BF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">
    <w:name w:val="Light Shading Accent 6"/>
    <w:basedOn w:val="a3"/>
    <w:uiPriority w:val="60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538135" w:themeColor="accent6" w:themeShade="BF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5">
    <w:name w:val="Light List"/>
    <w:basedOn w:val="a3"/>
    <w:uiPriority w:val="61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0">
    <w:name w:val="Light List Accent 2"/>
    <w:basedOn w:val="a3"/>
    <w:uiPriority w:val="61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0">
    <w:name w:val="Light List Accent 3"/>
    <w:basedOn w:val="a3"/>
    <w:uiPriority w:val="61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0">
    <w:name w:val="Light List Accent 4"/>
    <w:basedOn w:val="a3"/>
    <w:uiPriority w:val="61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0">
    <w:name w:val="Light List Accent 5"/>
    <w:basedOn w:val="a3"/>
    <w:uiPriority w:val="61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0">
    <w:name w:val="Light List Accent 6"/>
    <w:basedOn w:val="a3"/>
    <w:uiPriority w:val="61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6">
    <w:name w:val="Light Grid"/>
    <w:basedOn w:val="a3"/>
    <w:uiPriority w:val="62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21">
    <w:name w:val="Light Grid Accent 2"/>
    <w:basedOn w:val="a3"/>
    <w:uiPriority w:val="62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1">
    <w:name w:val="Light Grid Accent 3"/>
    <w:basedOn w:val="a3"/>
    <w:uiPriority w:val="62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1">
    <w:name w:val="Light Grid Accent 4"/>
    <w:basedOn w:val="a3"/>
    <w:uiPriority w:val="62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1">
    <w:name w:val="Light Grid Accent 5"/>
    <w:basedOn w:val="a3"/>
    <w:uiPriority w:val="62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1">
    <w:name w:val="Light Grid Accent 6"/>
    <w:basedOn w:val="a3"/>
    <w:uiPriority w:val="62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3">
    <w:name w:val="Medium Shading 1"/>
    <w:basedOn w:val="a3"/>
    <w:uiPriority w:val="63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4">
    <w:name w:val="Medium List 1"/>
    <w:basedOn w:val="a3"/>
    <w:uiPriority w:val="65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20">
    <w:name w:val="Medium List 1 Accent 2"/>
    <w:basedOn w:val="a3"/>
    <w:uiPriority w:val="65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0">
    <w:name w:val="Medium List 1 Accent 6"/>
    <w:basedOn w:val="a3"/>
    <w:uiPriority w:val="65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a">
    <w:name w:val="Medium List 2"/>
    <w:basedOn w:val="a3"/>
    <w:uiPriority w:val="66"/>
    <w:rsid w:val="007E5F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7E5F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7E5F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7E5F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7E5F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7E5F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7E5F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Grid 1"/>
    <w:basedOn w:val="a3"/>
    <w:uiPriority w:val="67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1">
    <w:name w:val="Medium Grid 1 Accent 2"/>
    <w:basedOn w:val="a3"/>
    <w:uiPriority w:val="67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1">
    <w:name w:val="Medium Grid 1 Accent 6"/>
    <w:basedOn w:val="a3"/>
    <w:uiPriority w:val="67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b">
    <w:name w:val="Medium Grid 2"/>
    <w:basedOn w:val="a3"/>
    <w:uiPriority w:val="68"/>
    <w:rsid w:val="007E5F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7E5F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7E5F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7E5F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7E5F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7E5F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7E5F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3-2">
    <w:name w:val="Medium Grid 3 Accent 2"/>
    <w:basedOn w:val="a3"/>
    <w:uiPriority w:val="69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">
    <w:name w:val="Medium Grid 3 Accent 6"/>
    <w:basedOn w:val="a3"/>
    <w:uiPriority w:val="69"/>
    <w:rsid w:val="007E5F0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aff7">
    <w:name w:val="Dark List"/>
    <w:basedOn w:val="a3"/>
    <w:uiPriority w:val="70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FFFFFF" w:themeColor="background1"/>
      <w:kern w:val="0"/>
      <w:sz w:val="22"/>
      <w:lang w:val="en-US"/>
      <w14:ligatures w14:val="non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FFFFFF" w:themeColor="background1"/>
      <w:kern w:val="0"/>
      <w:sz w:val="22"/>
      <w:lang w:val="en-US"/>
      <w14:ligatures w14:val="none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2">
    <w:name w:val="Dark List Accent 2"/>
    <w:basedOn w:val="a3"/>
    <w:uiPriority w:val="70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FFFFFF" w:themeColor="background1"/>
      <w:kern w:val="0"/>
      <w:sz w:val="22"/>
      <w:lang w:val="en-US"/>
      <w14:ligatures w14:val="non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FFFFFF" w:themeColor="background1"/>
      <w:kern w:val="0"/>
      <w:sz w:val="22"/>
      <w:lang w:val="en-US"/>
      <w14:ligatures w14:val="non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FFFFFF" w:themeColor="background1"/>
      <w:kern w:val="0"/>
      <w:sz w:val="22"/>
      <w:lang w:val="en-US"/>
      <w14:ligatures w14:val="non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FFFFFF" w:themeColor="background1"/>
      <w:kern w:val="0"/>
      <w:sz w:val="22"/>
      <w:lang w:val="en-US"/>
      <w14:ligatures w14:val="none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3"/>
    <w:uiPriority w:val="70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FFFFFF" w:themeColor="background1"/>
      <w:kern w:val="0"/>
      <w:sz w:val="22"/>
      <w:lang w:val="en-US"/>
      <w14:ligatures w14:val="non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aff8">
    <w:name w:val="Colorful Shading"/>
    <w:basedOn w:val="a3"/>
    <w:uiPriority w:val="71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3">
    <w:name w:val="Colorful Shading Accent 4"/>
    <w:basedOn w:val="a3"/>
    <w:uiPriority w:val="71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9">
    <w:name w:val="Colorful List"/>
    <w:basedOn w:val="a3"/>
    <w:uiPriority w:val="72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4">
    <w:name w:val="Colorful List Accent 2"/>
    <w:basedOn w:val="a3"/>
    <w:uiPriority w:val="72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4">
    <w:name w:val="Colorful List Accent 3"/>
    <w:basedOn w:val="a3"/>
    <w:uiPriority w:val="72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Colorful List Accent 4"/>
    <w:basedOn w:val="a3"/>
    <w:uiPriority w:val="72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4">
    <w:name w:val="Colorful List Accent 5"/>
    <w:basedOn w:val="a3"/>
    <w:uiPriority w:val="72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4">
    <w:name w:val="Colorful List Accent 6"/>
    <w:basedOn w:val="a3"/>
    <w:uiPriority w:val="72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a">
    <w:name w:val="Colorful Grid"/>
    <w:basedOn w:val="a3"/>
    <w:uiPriority w:val="73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5">
    <w:name w:val="Colorful Grid Accent 2"/>
    <w:basedOn w:val="a3"/>
    <w:uiPriority w:val="73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5">
    <w:name w:val="Colorful Grid Accent 3"/>
    <w:basedOn w:val="a3"/>
    <w:uiPriority w:val="73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5">
    <w:name w:val="Colorful Grid Accent 4"/>
    <w:basedOn w:val="a3"/>
    <w:uiPriority w:val="73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5">
    <w:name w:val="Colorful Grid Accent 5"/>
    <w:basedOn w:val="a3"/>
    <w:uiPriority w:val="73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5">
    <w:name w:val="Colorful Grid Accent 6"/>
    <w:basedOn w:val="a3"/>
    <w:uiPriority w:val="73"/>
    <w:rsid w:val="007E5F09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0"/>
      <w:sz w:val="22"/>
      <w:lang w:val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styleId="affb">
    <w:name w:val="Hyperlink"/>
    <w:basedOn w:val="a2"/>
    <w:uiPriority w:val="99"/>
    <w:unhideWhenUsed/>
    <w:rsid w:val="007E5F09"/>
    <w:rPr>
      <w:color w:val="0563C1" w:themeColor="hyperlink"/>
      <w:u w:val="single"/>
    </w:rPr>
  </w:style>
  <w:style w:type="character" w:styleId="affc">
    <w:name w:val="Unresolved Mention"/>
    <w:basedOn w:val="a2"/>
    <w:uiPriority w:val="99"/>
    <w:semiHidden/>
    <w:unhideWhenUsed/>
    <w:rsid w:val="007E5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1811</Words>
  <Characters>10324</Characters>
  <Application>Microsoft Office Word</Application>
  <DocSecurity>0</DocSecurity>
  <Lines>86</Lines>
  <Paragraphs>24</Paragraphs>
  <ScaleCrop>false</ScaleCrop>
  <Company/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Клитная</dc:creator>
  <cp:keywords/>
  <dc:description/>
  <cp:lastModifiedBy>Анастасия Клитная</cp:lastModifiedBy>
  <cp:revision>1</cp:revision>
  <dcterms:created xsi:type="dcterms:W3CDTF">2025-08-13T12:40:00Z</dcterms:created>
  <dcterms:modified xsi:type="dcterms:W3CDTF">2025-08-13T12:40:00Z</dcterms:modified>
</cp:coreProperties>
</file>